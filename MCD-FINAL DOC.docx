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95D98">
      <w:pPr>
        <w:spacing w:before="63"/>
        <w:ind w:left="3271" w:right="0" w:firstLine="0"/>
        <w:jc w:val="left"/>
        <w:rPr>
          <w:b/>
          <w:sz w:val="26"/>
        </w:rPr>
      </w:pPr>
      <w:r>
        <w:rPr>
          <w:b/>
          <w:sz w:val="26"/>
        </w:rPr>
        <w:t>A</w:t>
      </w:r>
      <w:r>
        <w:rPr>
          <w:b/>
          <w:spacing w:val="1"/>
          <w:sz w:val="26"/>
        </w:rPr>
        <w:t xml:space="preserve"> </w:t>
      </w:r>
      <w:r>
        <w:rPr>
          <w:b/>
          <w:sz w:val="26"/>
        </w:rPr>
        <w:t>Mini</w:t>
      </w:r>
      <w:r>
        <w:rPr>
          <w:b/>
          <w:spacing w:val="3"/>
          <w:sz w:val="26"/>
        </w:rPr>
        <w:t xml:space="preserve"> </w:t>
      </w:r>
      <w:r>
        <w:rPr>
          <w:b/>
          <w:sz w:val="26"/>
        </w:rPr>
        <w:t>Project</w:t>
      </w:r>
      <w:r>
        <w:rPr>
          <w:b/>
          <w:spacing w:val="-4"/>
          <w:sz w:val="26"/>
        </w:rPr>
        <w:t xml:space="preserve"> </w:t>
      </w:r>
      <w:r>
        <w:rPr>
          <w:b/>
          <w:sz w:val="26"/>
        </w:rPr>
        <w:t>2</w:t>
      </w:r>
      <w:r>
        <w:rPr>
          <w:b/>
          <w:spacing w:val="5"/>
          <w:sz w:val="26"/>
        </w:rPr>
        <w:t xml:space="preserve"> </w:t>
      </w:r>
      <w:r>
        <w:rPr>
          <w:b/>
          <w:sz w:val="26"/>
        </w:rPr>
        <w:t>Report</w:t>
      </w:r>
      <w:r>
        <w:rPr>
          <w:b/>
          <w:spacing w:val="-2"/>
          <w:sz w:val="26"/>
        </w:rPr>
        <w:t xml:space="preserve"> </w:t>
      </w:r>
      <w:r>
        <w:rPr>
          <w:b/>
          <w:spacing w:val="-5"/>
          <w:sz w:val="26"/>
        </w:rPr>
        <w:t>on</w:t>
      </w:r>
    </w:p>
    <w:p w14:paraId="4FDC9B9F">
      <w:pPr>
        <w:pStyle w:val="8"/>
        <w:ind w:left="0"/>
        <w:jc w:val="left"/>
        <w:rPr>
          <w:b/>
          <w:sz w:val="26"/>
        </w:rPr>
      </w:pPr>
    </w:p>
    <w:p w14:paraId="57ADB80C">
      <w:pPr>
        <w:pStyle w:val="8"/>
        <w:spacing w:before="146"/>
        <w:ind w:left="0"/>
        <w:jc w:val="left"/>
        <w:rPr>
          <w:b/>
          <w:sz w:val="26"/>
        </w:rPr>
      </w:pPr>
    </w:p>
    <w:p w14:paraId="7DD6D21C">
      <w:pPr>
        <w:pStyle w:val="2"/>
      </w:pPr>
      <w:r>
        <w:rPr>
          <w:color w:val="0C0C0C"/>
        </w:rPr>
        <w:t>MEAL</w:t>
      </w:r>
      <w:r>
        <w:rPr>
          <w:color w:val="0C0C0C"/>
          <w:spacing w:val="24"/>
        </w:rPr>
        <w:t xml:space="preserve"> </w:t>
      </w:r>
      <w:r>
        <w:rPr>
          <w:color w:val="0C0C0C"/>
        </w:rPr>
        <w:t>CALORIE</w:t>
      </w:r>
      <w:r>
        <w:rPr>
          <w:color w:val="0C0C0C"/>
          <w:spacing w:val="25"/>
        </w:rPr>
        <w:t xml:space="preserve"> </w:t>
      </w:r>
      <w:r>
        <w:rPr>
          <w:color w:val="0C0C0C"/>
          <w:spacing w:val="-2"/>
        </w:rPr>
        <w:t>DETECTOR</w:t>
      </w:r>
    </w:p>
    <w:p w14:paraId="7375708C">
      <w:pPr>
        <w:pStyle w:val="8"/>
        <w:ind w:left="0"/>
        <w:jc w:val="left"/>
        <w:rPr>
          <w:b/>
          <w:sz w:val="33"/>
        </w:rPr>
      </w:pPr>
    </w:p>
    <w:p w14:paraId="131C12C7">
      <w:pPr>
        <w:pStyle w:val="8"/>
        <w:ind w:left="0"/>
        <w:jc w:val="left"/>
        <w:rPr>
          <w:b/>
          <w:sz w:val="33"/>
        </w:rPr>
      </w:pPr>
    </w:p>
    <w:p w14:paraId="4F87D100">
      <w:pPr>
        <w:pStyle w:val="8"/>
        <w:ind w:left="0"/>
        <w:jc w:val="left"/>
        <w:rPr>
          <w:b/>
          <w:sz w:val="33"/>
        </w:rPr>
      </w:pPr>
    </w:p>
    <w:p w14:paraId="46A7C57A">
      <w:pPr>
        <w:pStyle w:val="8"/>
        <w:spacing w:before="46"/>
        <w:ind w:left="0"/>
        <w:jc w:val="left"/>
        <w:rPr>
          <w:b/>
          <w:sz w:val="33"/>
        </w:rPr>
      </w:pPr>
    </w:p>
    <w:p w14:paraId="642A4354">
      <w:pPr>
        <w:pStyle w:val="8"/>
        <w:ind w:left="725" w:right="1484"/>
        <w:jc w:val="center"/>
      </w:pPr>
      <w:r>
        <w:rPr>
          <w:spacing w:val="-5"/>
        </w:rPr>
        <w:t>By</w:t>
      </w:r>
    </w:p>
    <w:p w14:paraId="7A425FC8">
      <w:pPr>
        <w:pStyle w:val="8"/>
        <w:spacing w:before="12"/>
        <w:ind w:left="0"/>
        <w:jc w:val="left"/>
      </w:pPr>
    </w:p>
    <w:p w14:paraId="65D37FBC">
      <w:pPr>
        <w:tabs>
          <w:tab w:val="left" w:pos="5236"/>
        </w:tabs>
        <w:spacing w:before="1"/>
        <w:ind w:left="3206" w:right="0" w:firstLine="0"/>
        <w:jc w:val="left"/>
        <w:rPr>
          <w:b/>
          <w:sz w:val="22"/>
        </w:rPr>
      </w:pPr>
      <w:r>
        <w:rPr>
          <w:b/>
          <w:sz w:val="22"/>
        </w:rPr>
        <w:t>Ch.</w:t>
      </w:r>
      <w:r>
        <w:rPr>
          <w:b/>
          <w:spacing w:val="7"/>
          <w:sz w:val="22"/>
        </w:rPr>
        <w:t xml:space="preserve"> </w:t>
      </w:r>
      <w:r>
        <w:rPr>
          <w:b/>
          <w:spacing w:val="-2"/>
          <w:sz w:val="22"/>
        </w:rPr>
        <w:t>Shivani</w:t>
      </w:r>
      <w:r>
        <w:rPr>
          <w:b/>
          <w:sz w:val="22"/>
        </w:rPr>
        <w:tab/>
      </w:r>
      <w:r>
        <w:rPr>
          <w:b/>
          <w:spacing w:val="-2"/>
          <w:sz w:val="22"/>
        </w:rPr>
        <w:t>22251A0506</w:t>
      </w:r>
    </w:p>
    <w:p w14:paraId="73880F0B">
      <w:pPr>
        <w:tabs>
          <w:tab w:val="left" w:pos="5235"/>
        </w:tabs>
        <w:spacing w:before="133"/>
        <w:ind w:left="3206" w:right="0" w:firstLine="0"/>
        <w:jc w:val="left"/>
        <w:rPr>
          <w:b/>
          <w:sz w:val="22"/>
        </w:rPr>
      </w:pPr>
      <w:r>
        <w:rPr>
          <w:b/>
          <w:sz w:val="22"/>
        </w:rPr>
        <w:t>G.</w:t>
      </w:r>
      <w:r>
        <w:rPr>
          <w:b/>
          <w:spacing w:val="5"/>
          <w:sz w:val="22"/>
        </w:rPr>
        <w:t xml:space="preserve"> </w:t>
      </w:r>
      <w:r>
        <w:rPr>
          <w:b/>
          <w:spacing w:val="-2"/>
          <w:sz w:val="22"/>
        </w:rPr>
        <w:t>Sreenidhi</w:t>
      </w:r>
      <w:r>
        <w:rPr>
          <w:b/>
          <w:sz w:val="22"/>
        </w:rPr>
        <w:tab/>
      </w:r>
      <w:r>
        <w:rPr>
          <w:b/>
          <w:spacing w:val="-2"/>
          <w:sz w:val="22"/>
        </w:rPr>
        <w:t>22251A0509</w:t>
      </w:r>
    </w:p>
    <w:p w14:paraId="28E37A35">
      <w:pPr>
        <w:tabs>
          <w:tab w:val="left" w:pos="5263"/>
        </w:tabs>
        <w:spacing w:before="138"/>
        <w:ind w:left="3177" w:right="0" w:firstLine="0"/>
        <w:jc w:val="left"/>
        <w:rPr>
          <w:b/>
          <w:sz w:val="22"/>
        </w:rPr>
      </w:pPr>
      <w:r>
        <w:rPr>
          <w:b/>
          <w:sz w:val="22"/>
        </w:rPr>
        <w:t>H.</w:t>
      </w:r>
      <w:r>
        <w:rPr>
          <w:b/>
          <w:spacing w:val="11"/>
          <w:sz w:val="22"/>
        </w:rPr>
        <w:t xml:space="preserve"> </w:t>
      </w:r>
      <w:r>
        <w:rPr>
          <w:b/>
          <w:sz w:val="22"/>
        </w:rPr>
        <w:t>Soumya</w:t>
      </w:r>
      <w:r>
        <w:rPr>
          <w:b/>
          <w:spacing w:val="13"/>
          <w:sz w:val="22"/>
        </w:rPr>
        <w:t xml:space="preserve"> </w:t>
      </w:r>
      <w:r>
        <w:rPr>
          <w:b/>
          <w:spacing w:val="-4"/>
          <w:sz w:val="22"/>
        </w:rPr>
        <w:t>Priya</w:t>
      </w:r>
      <w:r>
        <w:rPr>
          <w:b/>
          <w:sz w:val="22"/>
        </w:rPr>
        <w:tab/>
      </w:r>
      <w:r>
        <w:rPr>
          <w:b/>
          <w:spacing w:val="-2"/>
          <w:sz w:val="22"/>
        </w:rPr>
        <w:t>22251A0543</w:t>
      </w:r>
    </w:p>
    <w:p w14:paraId="7CE060E3">
      <w:pPr>
        <w:tabs>
          <w:tab w:val="left" w:pos="5236"/>
        </w:tabs>
        <w:spacing w:before="136"/>
        <w:ind w:left="3206" w:right="0" w:firstLine="0"/>
        <w:jc w:val="left"/>
        <w:rPr>
          <w:b/>
          <w:sz w:val="22"/>
        </w:rPr>
      </w:pPr>
      <w:r>
        <w:rPr>
          <w:b/>
          <w:sz w:val="22"/>
        </w:rPr>
        <w:t>N.</w:t>
      </w:r>
      <w:r>
        <w:rPr>
          <w:b/>
          <w:spacing w:val="4"/>
          <w:sz w:val="22"/>
        </w:rPr>
        <w:t xml:space="preserve"> </w:t>
      </w:r>
      <w:r>
        <w:rPr>
          <w:b/>
          <w:spacing w:val="-2"/>
          <w:sz w:val="22"/>
        </w:rPr>
        <w:t>Nikhila</w:t>
      </w:r>
      <w:r>
        <w:rPr>
          <w:b/>
          <w:sz w:val="22"/>
        </w:rPr>
        <w:tab/>
      </w:r>
      <w:r>
        <w:rPr>
          <w:b/>
          <w:spacing w:val="-2"/>
          <w:sz w:val="22"/>
        </w:rPr>
        <w:t>22251A0558</w:t>
      </w:r>
    </w:p>
    <w:p w14:paraId="6E399485">
      <w:pPr>
        <w:pStyle w:val="8"/>
        <w:ind w:left="0"/>
        <w:jc w:val="left"/>
        <w:rPr>
          <w:b/>
          <w:sz w:val="20"/>
        </w:rPr>
      </w:pPr>
    </w:p>
    <w:p w14:paraId="37EA3F1D">
      <w:pPr>
        <w:pStyle w:val="8"/>
        <w:ind w:left="0"/>
        <w:jc w:val="left"/>
        <w:rPr>
          <w:b/>
          <w:sz w:val="20"/>
        </w:rPr>
      </w:pPr>
    </w:p>
    <w:p w14:paraId="362951C5">
      <w:pPr>
        <w:pStyle w:val="8"/>
        <w:spacing w:before="210"/>
        <w:ind w:left="0"/>
        <w:jc w:val="left"/>
        <w:rPr>
          <w:b/>
          <w:sz w:val="20"/>
        </w:rPr>
      </w:pPr>
      <w:r>
        <w:rPr>
          <w:b/>
          <w:sz w:val="20"/>
        </w:rPr>
        <w:drawing>
          <wp:anchor distT="0" distB="0" distL="0" distR="0" simplePos="0" relativeHeight="251661312" behindDoc="1" locked="0" layoutInCell="1" allowOverlap="1">
            <wp:simplePos x="0" y="0"/>
            <wp:positionH relativeFrom="page">
              <wp:posOffset>3634740</wp:posOffset>
            </wp:positionH>
            <wp:positionV relativeFrom="paragraph">
              <wp:posOffset>294640</wp:posOffset>
            </wp:positionV>
            <wp:extent cx="1132205" cy="10153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131932" cy="1015364"/>
                    </a:xfrm>
                    <a:prstGeom prst="rect">
                      <a:avLst/>
                    </a:prstGeom>
                  </pic:spPr>
                </pic:pic>
              </a:graphicData>
            </a:graphic>
          </wp:anchor>
        </w:drawing>
      </w:r>
    </w:p>
    <w:p w14:paraId="3E34CEE9">
      <w:pPr>
        <w:pStyle w:val="8"/>
        <w:ind w:left="0"/>
        <w:jc w:val="left"/>
        <w:rPr>
          <w:b/>
        </w:rPr>
      </w:pPr>
    </w:p>
    <w:p w14:paraId="01E60AB2">
      <w:pPr>
        <w:pStyle w:val="8"/>
        <w:ind w:left="0"/>
        <w:jc w:val="left"/>
        <w:rPr>
          <w:b/>
        </w:rPr>
      </w:pPr>
    </w:p>
    <w:p w14:paraId="6DB0F89A">
      <w:pPr>
        <w:pStyle w:val="8"/>
        <w:ind w:left="0"/>
        <w:jc w:val="left"/>
        <w:rPr>
          <w:b/>
        </w:rPr>
      </w:pPr>
    </w:p>
    <w:p w14:paraId="55FEE2C7">
      <w:pPr>
        <w:pStyle w:val="8"/>
        <w:spacing w:before="182"/>
        <w:ind w:left="0"/>
        <w:jc w:val="left"/>
        <w:rPr>
          <w:b/>
        </w:rPr>
      </w:pPr>
    </w:p>
    <w:p w14:paraId="774ACAC9">
      <w:pPr>
        <w:pStyle w:val="4"/>
        <w:ind w:left="2064" w:firstLine="0"/>
        <w:jc w:val="left"/>
      </w:pPr>
      <w:r>
        <w:t>Department</w:t>
      </w:r>
      <w:r>
        <w:rPr>
          <w:spacing w:val="-3"/>
        </w:rPr>
        <w:t xml:space="preserve"> </w:t>
      </w:r>
      <w:r>
        <w:t>of</w:t>
      </w:r>
      <w:r>
        <w:rPr>
          <w:spacing w:val="3"/>
        </w:rPr>
        <w:t xml:space="preserve"> </w:t>
      </w:r>
      <w:r>
        <w:t>Computer</w:t>
      </w:r>
      <w:r>
        <w:rPr>
          <w:spacing w:val="3"/>
        </w:rPr>
        <w:t xml:space="preserve"> </w:t>
      </w:r>
      <w:r>
        <w:t>Science &amp;</w:t>
      </w:r>
      <w:r>
        <w:rPr>
          <w:spacing w:val="6"/>
        </w:rPr>
        <w:t xml:space="preserve"> </w:t>
      </w:r>
      <w:r>
        <w:rPr>
          <w:spacing w:val="-2"/>
        </w:rPr>
        <w:t>Engineering</w:t>
      </w:r>
    </w:p>
    <w:p w14:paraId="702DD56E">
      <w:pPr>
        <w:spacing w:before="11"/>
        <w:ind w:left="1872" w:right="0" w:firstLine="0"/>
        <w:jc w:val="left"/>
        <w:rPr>
          <w:b/>
          <w:sz w:val="26"/>
        </w:rPr>
      </w:pPr>
      <w:r>
        <w:rPr>
          <w:b/>
          <w:sz w:val="26"/>
        </w:rPr>
        <w:t>G.</w:t>
      </w:r>
      <w:r>
        <w:rPr>
          <w:b/>
          <w:spacing w:val="3"/>
          <w:sz w:val="26"/>
        </w:rPr>
        <w:t xml:space="preserve"> </w:t>
      </w:r>
      <w:r>
        <w:rPr>
          <w:b/>
          <w:sz w:val="26"/>
        </w:rPr>
        <w:t>Narayanamma</w:t>
      </w:r>
      <w:r>
        <w:rPr>
          <w:b/>
          <w:spacing w:val="8"/>
          <w:sz w:val="26"/>
        </w:rPr>
        <w:t xml:space="preserve"> </w:t>
      </w:r>
      <w:r>
        <w:rPr>
          <w:b/>
          <w:sz w:val="26"/>
        </w:rPr>
        <w:t>Institute</w:t>
      </w:r>
      <w:r>
        <w:rPr>
          <w:b/>
          <w:spacing w:val="-5"/>
          <w:sz w:val="26"/>
        </w:rPr>
        <w:t xml:space="preserve"> </w:t>
      </w:r>
      <w:r>
        <w:rPr>
          <w:b/>
          <w:sz w:val="26"/>
        </w:rPr>
        <w:t>of</w:t>
      </w:r>
      <w:r>
        <w:rPr>
          <w:b/>
          <w:spacing w:val="6"/>
          <w:sz w:val="26"/>
        </w:rPr>
        <w:t xml:space="preserve"> </w:t>
      </w:r>
      <w:r>
        <w:rPr>
          <w:b/>
          <w:sz w:val="26"/>
        </w:rPr>
        <w:t>Technology</w:t>
      </w:r>
      <w:r>
        <w:rPr>
          <w:b/>
          <w:spacing w:val="-4"/>
          <w:sz w:val="26"/>
        </w:rPr>
        <w:t xml:space="preserve"> </w:t>
      </w:r>
      <w:r>
        <w:rPr>
          <w:b/>
          <w:sz w:val="26"/>
        </w:rPr>
        <w:t>&amp;</w:t>
      </w:r>
      <w:r>
        <w:rPr>
          <w:b/>
          <w:spacing w:val="5"/>
          <w:sz w:val="26"/>
        </w:rPr>
        <w:t xml:space="preserve"> </w:t>
      </w:r>
      <w:r>
        <w:rPr>
          <w:b/>
          <w:spacing w:val="-2"/>
          <w:sz w:val="26"/>
        </w:rPr>
        <w:t>Science</w:t>
      </w:r>
    </w:p>
    <w:p w14:paraId="2ED1B62D">
      <w:pPr>
        <w:pStyle w:val="5"/>
        <w:tabs>
          <w:tab w:val="left" w:pos="6812"/>
        </w:tabs>
        <w:spacing w:before="4"/>
        <w:ind w:left="4137"/>
        <w:jc w:val="left"/>
      </w:pPr>
      <w:r>
        <w:rPr>
          <w:spacing w:val="-2"/>
        </w:rPr>
        <w:t>(Autonomous)</w:t>
      </w:r>
      <w:r>
        <w:tab/>
      </w:r>
      <w:r>
        <w:t>(For</w:t>
      </w:r>
      <w:r>
        <w:rPr>
          <w:spacing w:val="7"/>
        </w:rPr>
        <w:t xml:space="preserve"> </w:t>
      </w:r>
      <w:r>
        <w:rPr>
          <w:spacing w:val="-2"/>
        </w:rPr>
        <w:t>Women)</w:t>
      </w:r>
    </w:p>
    <w:p w14:paraId="38F5B047">
      <w:pPr>
        <w:spacing w:before="8"/>
        <w:ind w:left="3213" w:right="0" w:firstLine="0"/>
        <w:jc w:val="left"/>
        <w:rPr>
          <w:sz w:val="26"/>
        </w:rPr>
      </w:pPr>
      <w:r>
        <w:rPr>
          <w:sz w:val="26"/>
        </w:rPr>
        <w:t>Shaikpet, Hyderabad</w:t>
      </w:r>
      <w:r>
        <w:rPr>
          <w:spacing w:val="4"/>
          <w:sz w:val="26"/>
        </w:rPr>
        <w:t xml:space="preserve"> </w:t>
      </w:r>
      <w:r>
        <w:rPr>
          <w:sz w:val="26"/>
        </w:rPr>
        <w:t>500</w:t>
      </w:r>
      <w:r>
        <w:rPr>
          <w:spacing w:val="6"/>
          <w:sz w:val="26"/>
        </w:rPr>
        <w:t xml:space="preserve"> </w:t>
      </w:r>
      <w:r>
        <w:rPr>
          <w:spacing w:val="-4"/>
          <w:sz w:val="26"/>
        </w:rPr>
        <w:t>104.</w:t>
      </w:r>
    </w:p>
    <w:p w14:paraId="59FB9FFD">
      <w:pPr>
        <w:pStyle w:val="8"/>
        <w:ind w:left="0"/>
        <w:jc w:val="left"/>
        <w:rPr>
          <w:sz w:val="26"/>
        </w:rPr>
      </w:pPr>
    </w:p>
    <w:p w14:paraId="027036AE">
      <w:pPr>
        <w:pStyle w:val="8"/>
        <w:ind w:left="0"/>
        <w:jc w:val="left"/>
        <w:rPr>
          <w:sz w:val="26"/>
        </w:rPr>
      </w:pPr>
    </w:p>
    <w:p w14:paraId="102DDE21">
      <w:pPr>
        <w:pStyle w:val="8"/>
        <w:spacing w:before="6"/>
        <w:ind w:left="0"/>
        <w:jc w:val="left"/>
        <w:rPr>
          <w:sz w:val="26"/>
        </w:rPr>
      </w:pPr>
    </w:p>
    <w:p w14:paraId="32E50750">
      <w:pPr>
        <w:pStyle w:val="4"/>
        <w:ind w:left="287" w:right="1043" w:firstLine="0"/>
        <w:jc w:val="center"/>
      </w:pPr>
      <w:r>
        <w:t>Affiliated</w:t>
      </w:r>
      <w:r>
        <w:rPr>
          <w:spacing w:val="5"/>
        </w:rPr>
        <w:t xml:space="preserve"> </w:t>
      </w:r>
      <w:r>
        <w:rPr>
          <w:spacing w:val="-5"/>
        </w:rPr>
        <w:t>to</w:t>
      </w:r>
    </w:p>
    <w:p w14:paraId="207B7B3C">
      <w:pPr>
        <w:spacing w:before="11"/>
        <w:ind w:left="285" w:right="1043" w:firstLine="0"/>
        <w:jc w:val="center"/>
        <w:rPr>
          <w:b/>
          <w:sz w:val="26"/>
        </w:rPr>
      </w:pPr>
      <w:r>
        <w:rPr>
          <w:b/>
          <w:sz w:val="26"/>
        </w:rPr>
        <w:t>Jawaharlal Nehru</w:t>
      </w:r>
      <w:r>
        <w:rPr>
          <w:b/>
          <w:spacing w:val="1"/>
          <w:sz w:val="26"/>
        </w:rPr>
        <w:t xml:space="preserve"> </w:t>
      </w:r>
      <w:r>
        <w:rPr>
          <w:b/>
          <w:sz w:val="26"/>
        </w:rPr>
        <w:t>Technological</w:t>
      </w:r>
      <w:r>
        <w:rPr>
          <w:b/>
          <w:spacing w:val="4"/>
          <w:sz w:val="26"/>
        </w:rPr>
        <w:t xml:space="preserve"> </w:t>
      </w:r>
      <w:r>
        <w:rPr>
          <w:b/>
          <w:sz w:val="26"/>
        </w:rPr>
        <w:t>University</w:t>
      </w:r>
      <w:r>
        <w:rPr>
          <w:b/>
          <w:spacing w:val="4"/>
          <w:sz w:val="26"/>
        </w:rPr>
        <w:t xml:space="preserve"> </w:t>
      </w:r>
      <w:r>
        <w:rPr>
          <w:b/>
          <w:spacing w:val="-2"/>
          <w:sz w:val="26"/>
        </w:rPr>
        <w:t>Hyderabad</w:t>
      </w:r>
    </w:p>
    <w:p w14:paraId="77096492">
      <w:pPr>
        <w:spacing w:before="1"/>
        <w:ind w:left="286" w:right="1043" w:firstLine="0"/>
        <w:jc w:val="center"/>
        <w:rPr>
          <w:sz w:val="26"/>
        </w:rPr>
      </w:pPr>
      <w:r>
        <w:rPr>
          <w:sz w:val="26"/>
        </w:rPr>
        <w:t>Hyderabad – 500</w:t>
      </w:r>
      <w:r>
        <w:rPr>
          <w:spacing w:val="4"/>
          <w:sz w:val="26"/>
        </w:rPr>
        <w:t xml:space="preserve"> </w:t>
      </w:r>
      <w:r>
        <w:rPr>
          <w:spacing w:val="-5"/>
          <w:sz w:val="26"/>
        </w:rPr>
        <w:t>085</w:t>
      </w:r>
    </w:p>
    <w:p w14:paraId="7A096F12">
      <w:pPr>
        <w:spacing w:before="8"/>
        <w:ind w:left="351" w:right="1043" w:firstLine="0"/>
        <w:jc w:val="center"/>
        <w:rPr>
          <w:sz w:val="26"/>
        </w:rPr>
      </w:pPr>
      <w:r>
        <w:rPr>
          <w:sz w:val="26"/>
        </w:rPr>
        <w:t>May,</w:t>
      </w:r>
      <w:r>
        <w:rPr>
          <w:spacing w:val="4"/>
          <w:sz w:val="26"/>
        </w:rPr>
        <w:t xml:space="preserve"> </w:t>
      </w:r>
      <w:r>
        <w:rPr>
          <w:spacing w:val="-4"/>
          <w:sz w:val="26"/>
        </w:rPr>
        <w:t>2025</w:t>
      </w:r>
    </w:p>
    <w:p w14:paraId="3073DF63">
      <w:pPr>
        <w:spacing w:after="0"/>
        <w:jc w:val="center"/>
        <w:rPr>
          <w:sz w:val="26"/>
        </w:rPr>
        <w:sectPr>
          <w:type w:val="continuous"/>
          <w:pgSz w:w="12240" w:h="15840"/>
          <w:pgMar w:top="1540" w:right="360" w:bottom="280" w:left="1800" w:header="720" w:footer="720" w:gutter="0"/>
          <w:cols w:space="720" w:num="1"/>
        </w:sectPr>
      </w:pPr>
    </w:p>
    <w:p w14:paraId="689F4FAA">
      <w:pPr>
        <w:spacing w:before="63"/>
        <w:ind w:left="3187" w:right="0" w:firstLine="0"/>
        <w:jc w:val="left"/>
        <w:rPr>
          <w:b/>
          <w:sz w:val="26"/>
        </w:rPr>
      </w:pPr>
      <w:r>
        <w:rPr>
          <w:b/>
          <w:sz w:val="26"/>
        </w:rPr>
        <w:t>A</w:t>
      </w:r>
      <w:r>
        <w:rPr>
          <w:b/>
          <w:spacing w:val="1"/>
          <w:sz w:val="26"/>
        </w:rPr>
        <w:t xml:space="preserve"> </w:t>
      </w:r>
      <w:r>
        <w:rPr>
          <w:b/>
          <w:sz w:val="26"/>
        </w:rPr>
        <w:t>Mini</w:t>
      </w:r>
      <w:r>
        <w:rPr>
          <w:b/>
          <w:spacing w:val="3"/>
          <w:sz w:val="26"/>
        </w:rPr>
        <w:t xml:space="preserve"> </w:t>
      </w:r>
      <w:r>
        <w:rPr>
          <w:b/>
          <w:sz w:val="26"/>
        </w:rPr>
        <w:t>Project 2</w:t>
      </w:r>
      <w:r>
        <w:rPr>
          <w:b/>
          <w:spacing w:val="3"/>
          <w:sz w:val="26"/>
        </w:rPr>
        <w:t xml:space="preserve"> </w:t>
      </w:r>
      <w:r>
        <w:rPr>
          <w:b/>
          <w:sz w:val="26"/>
        </w:rPr>
        <w:t xml:space="preserve">Report </w:t>
      </w:r>
      <w:r>
        <w:rPr>
          <w:b/>
          <w:spacing w:val="-5"/>
          <w:sz w:val="26"/>
        </w:rPr>
        <w:t>on</w:t>
      </w:r>
    </w:p>
    <w:p w14:paraId="38B1B2D7">
      <w:pPr>
        <w:pStyle w:val="8"/>
        <w:ind w:left="0"/>
        <w:jc w:val="left"/>
        <w:rPr>
          <w:b/>
          <w:sz w:val="26"/>
        </w:rPr>
      </w:pPr>
    </w:p>
    <w:p w14:paraId="02BD4270">
      <w:pPr>
        <w:pStyle w:val="8"/>
        <w:spacing w:before="16"/>
        <w:ind w:left="0"/>
        <w:jc w:val="left"/>
        <w:rPr>
          <w:b/>
          <w:sz w:val="26"/>
        </w:rPr>
      </w:pPr>
    </w:p>
    <w:p w14:paraId="7178DC42">
      <w:pPr>
        <w:pStyle w:val="2"/>
        <w:ind w:left="3204" w:right="0"/>
        <w:jc w:val="left"/>
      </w:pPr>
      <w:r>
        <w:t>Meal</w:t>
      </w:r>
      <w:r>
        <w:rPr>
          <w:spacing w:val="17"/>
        </w:rPr>
        <w:t xml:space="preserve"> </w:t>
      </w:r>
      <w:r>
        <w:t>Calorie</w:t>
      </w:r>
      <w:r>
        <w:rPr>
          <w:spacing w:val="21"/>
        </w:rPr>
        <w:t xml:space="preserve"> </w:t>
      </w:r>
      <w:r>
        <w:rPr>
          <w:spacing w:val="-2"/>
        </w:rPr>
        <w:t>Detector</w:t>
      </w:r>
    </w:p>
    <w:p w14:paraId="6713BDB1">
      <w:pPr>
        <w:pStyle w:val="8"/>
        <w:spacing w:before="275"/>
        <w:ind w:left="0"/>
        <w:jc w:val="left"/>
        <w:rPr>
          <w:b/>
          <w:sz w:val="33"/>
        </w:rPr>
      </w:pPr>
    </w:p>
    <w:p w14:paraId="03FDF164">
      <w:pPr>
        <w:pStyle w:val="5"/>
        <w:spacing w:line="244" w:lineRule="auto"/>
        <w:ind w:left="717" w:right="1484"/>
        <w:jc w:val="center"/>
      </w:pPr>
      <w:r>
        <w:t>Submitted to the Department of Computer Science &amp; Engineering, GNITS in the partial fulfillment of the academic requirement for the award of B.Tech (CSE) under JNTUH,Hyderabad.</w:t>
      </w:r>
    </w:p>
    <w:p w14:paraId="59162BFF">
      <w:pPr>
        <w:pStyle w:val="8"/>
        <w:ind w:left="0"/>
        <w:jc w:val="left"/>
        <w:rPr>
          <w:b/>
        </w:rPr>
      </w:pPr>
    </w:p>
    <w:p w14:paraId="20B508F5">
      <w:pPr>
        <w:pStyle w:val="8"/>
        <w:ind w:left="0"/>
        <w:jc w:val="left"/>
        <w:rPr>
          <w:b/>
        </w:rPr>
      </w:pPr>
    </w:p>
    <w:p w14:paraId="490687CD">
      <w:pPr>
        <w:pStyle w:val="8"/>
        <w:spacing w:before="25"/>
        <w:ind w:left="0"/>
        <w:jc w:val="left"/>
        <w:rPr>
          <w:b/>
        </w:rPr>
      </w:pPr>
    </w:p>
    <w:p w14:paraId="282A0290">
      <w:pPr>
        <w:pStyle w:val="8"/>
        <w:ind w:left="725" w:right="1484"/>
        <w:jc w:val="center"/>
      </w:pPr>
      <w:r>
        <w:rPr>
          <w:spacing w:val="-5"/>
        </w:rPr>
        <w:t>By</w:t>
      </w:r>
    </w:p>
    <w:p w14:paraId="27D2785A">
      <w:pPr>
        <w:tabs>
          <w:tab w:val="left" w:pos="5236"/>
        </w:tabs>
        <w:spacing w:before="6"/>
        <w:ind w:left="3206" w:right="0" w:firstLine="0"/>
        <w:jc w:val="left"/>
        <w:rPr>
          <w:b/>
          <w:sz w:val="22"/>
        </w:rPr>
      </w:pPr>
      <w:r>
        <w:rPr>
          <w:b/>
          <w:sz w:val="22"/>
        </w:rPr>
        <w:t>Ch.</w:t>
      </w:r>
      <w:r>
        <w:rPr>
          <w:b/>
          <w:spacing w:val="7"/>
          <w:sz w:val="22"/>
        </w:rPr>
        <w:t xml:space="preserve"> </w:t>
      </w:r>
      <w:r>
        <w:rPr>
          <w:b/>
          <w:spacing w:val="-2"/>
          <w:sz w:val="22"/>
        </w:rPr>
        <w:t>Shivani</w:t>
      </w:r>
      <w:r>
        <w:rPr>
          <w:b/>
          <w:sz w:val="22"/>
        </w:rPr>
        <w:tab/>
      </w:r>
      <w:r>
        <w:rPr>
          <w:b/>
          <w:spacing w:val="-2"/>
          <w:sz w:val="22"/>
        </w:rPr>
        <w:t>22251A0506</w:t>
      </w:r>
    </w:p>
    <w:p w14:paraId="1B066AAD">
      <w:pPr>
        <w:tabs>
          <w:tab w:val="left" w:pos="5235"/>
        </w:tabs>
        <w:spacing w:before="136"/>
        <w:ind w:left="3206" w:right="0" w:firstLine="0"/>
        <w:jc w:val="left"/>
        <w:rPr>
          <w:b/>
          <w:sz w:val="22"/>
        </w:rPr>
      </w:pPr>
      <w:r>
        <w:rPr>
          <w:b/>
          <w:sz w:val="22"/>
        </w:rPr>
        <w:t>G.</w:t>
      </w:r>
      <w:r>
        <w:rPr>
          <w:b/>
          <w:spacing w:val="5"/>
          <w:sz w:val="22"/>
        </w:rPr>
        <w:t xml:space="preserve"> </w:t>
      </w:r>
      <w:r>
        <w:rPr>
          <w:b/>
          <w:spacing w:val="-2"/>
          <w:sz w:val="22"/>
        </w:rPr>
        <w:t>Sreenidhi</w:t>
      </w:r>
      <w:r>
        <w:rPr>
          <w:b/>
          <w:sz w:val="22"/>
        </w:rPr>
        <w:tab/>
      </w:r>
      <w:r>
        <w:rPr>
          <w:b/>
          <w:spacing w:val="-2"/>
          <w:sz w:val="22"/>
        </w:rPr>
        <w:t>22251A0509</w:t>
      </w:r>
    </w:p>
    <w:p w14:paraId="533C8DA0">
      <w:pPr>
        <w:tabs>
          <w:tab w:val="left" w:pos="5263"/>
        </w:tabs>
        <w:spacing w:before="136"/>
        <w:ind w:left="3177" w:right="0" w:firstLine="0"/>
        <w:jc w:val="left"/>
        <w:rPr>
          <w:b/>
          <w:sz w:val="22"/>
        </w:rPr>
      </w:pPr>
      <w:r>
        <w:rPr>
          <w:b/>
          <w:sz w:val="22"/>
        </w:rPr>
        <w:t>H.</w:t>
      </w:r>
      <w:r>
        <w:rPr>
          <w:b/>
          <w:spacing w:val="11"/>
          <w:sz w:val="22"/>
        </w:rPr>
        <w:t xml:space="preserve"> </w:t>
      </w:r>
      <w:r>
        <w:rPr>
          <w:b/>
          <w:sz w:val="22"/>
        </w:rPr>
        <w:t>Soumya</w:t>
      </w:r>
      <w:r>
        <w:rPr>
          <w:b/>
          <w:spacing w:val="13"/>
          <w:sz w:val="22"/>
        </w:rPr>
        <w:t xml:space="preserve"> </w:t>
      </w:r>
      <w:r>
        <w:rPr>
          <w:b/>
          <w:spacing w:val="-4"/>
          <w:sz w:val="22"/>
        </w:rPr>
        <w:t>Priya</w:t>
      </w:r>
      <w:r>
        <w:rPr>
          <w:b/>
          <w:sz w:val="22"/>
        </w:rPr>
        <w:tab/>
      </w:r>
      <w:r>
        <w:rPr>
          <w:b/>
          <w:spacing w:val="-2"/>
          <w:sz w:val="22"/>
        </w:rPr>
        <w:t>22251A0543</w:t>
      </w:r>
    </w:p>
    <w:p w14:paraId="3337163F">
      <w:pPr>
        <w:tabs>
          <w:tab w:val="left" w:pos="5236"/>
        </w:tabs>
        <w:spacing w:before="136"/>
        <w:ind w:left="3206" w:right="0" w:firstLine="0"/>
        <w:jc w:val="left"/>
        <w:rPr>
          <w:b/>
          <w:sz w:val="22"/>
        </w:rPr>
      </w:pPr>
      <w:r>
        <w:rPr>
          <w:b/>
          <w:sz w:val="22"/>
        </w:rPr>
        <w:t>N.</w:t>
      </w:r>
      <w:r>
        <w:rPr>
          <w:b/>
          <w:spacing w:val="4"/>
          <w:sz w:val="22"/>
        </w:rPr>
        <w:t xml:space="preserve"> </w:t>
      </w:r>
      <w:r>
        <w:rPr>
          <w:b/>
          <w:spacing w:val="-2"/>
          <w:sz w:val="22"/>
        </w:rPr>
        <w:t>Nikhila</w:t>
      </w:r>
      <w:r>
        <w:rPr>
          <w:b/>
          <w:sz w:val="22"/>
        </w:rPr>
        <w:tab/>
      </w:r>
      <w:r>
        <w:rPr>
          <w:b/>
          <w:spacing w:val="-2"/>
          <w:sz w:val="22"/>
        </w:rPr>
        <w:t>22251A0558</w:t>
      </w:r>
    </w:p>
    <w:p w14:paraId="4D35D27B">
      <w:pPr>
        <w:pStyle w:val="8"/>
        <w:ind w:left="0"/>
        <w:jc w:val="left"/>
        <w:rPr>
          <w:b/>
        </w:rPr>
      </w:pPr>
    </w:p>
    <w:p w14:paraId="3E167B1F">
      <w:pPr>
        <w:pStyle w:val="8"/>
        <w:ind w:left="0"/>
        <w:jc w:val="left"/>
        <w:rPr>
          <w:b/>
        </w:rPr>
      </w:pPr>
      <w:bookmarkStart w:id="0" w:name="_GoBack"/>
      <w:bookmarkEnd w:id="0"/>
    </w:p>
    <w:p w14:paraId="782300C8">
      <w:pPr>
        <w:pStyle w:val="8"/>
        <w:spacing w:before="156"/>
        <w:ind w:left="0"/>
        <w:jc w:val="left"/>
        <w:rPr>
          <w:b/>
        </w:rPr>
      </w:pPr>
    </w:p>
    <w:p w14:paraId="6D3C2782">
      <w:pPr>
        <w:pStyle w:val="8"/>
        <w:spacing w:before="1"/>
        <w:ind w:left="278" w:right="1043"/>
        <w:jc w:val="center"/>
      </w:pPr>
      <w:r>
        <w:t>under</w:t>
      </w:r>
      <w:r>
        <w:rPr>
          <w:spacing w:val="8"/>
        </w:rPr>
        <w:t xml:space="preserve"> </w:t>
      </w:r>
      <w:r>
        <w:t>the</w:t>
      </w:r>
      <w:r>
        <w:rPr>
          <w:spacing w:val="10"/>
        </w:rPr>
        <w:t xml:space="preserve"> </w:t>
      </w:r>
      <w:r>
        <w:t>guidance</w:t>
      </w:r>
      <w:r>
        <w:rPr>
          <w:spacing w:val="12"/>
        </w:rPr>
        <w:t xml:space="preserve"> </w:t>
      </w:r>
      <w:r>
        <w:rPr>
          <w:spacing w:val="-5"/>
        </w:rPr>
        <w:t>of</w:t>
      </w:r>
    </w:p>
    <w:p w14:paraId="57147AE2">
      <w:pPr>
        <w:spacing w:before="6"/>
        <w:ind w:left="272" w:right="1043" w:firstLine="0"/>
        <w:jc w:val="center"/>
        <w:rPr>
          <w:b/>
          <w:sz w:val="22"/>
        </w:rPr>
      </w:pPr>
      <w:r>
        <w:rPr>
          <w:b/>
          <w:sz w:val="22"/>
        </w:rPr>
        <w:t>Mr.</w:t>
      </w:r>
      <w:r>
        <w:rPr>
          <w:b/>
          <w:spacing w:val="4"/>
          <w:sz w:val="22"/>
        </w:rPr>
        <w:t xml:space="preserve"> </w:t>
      </w:r>
      <w:r>
        <w:rPr>
          <w:b/>
          <w:sz w:val="22"/>
        </w:rPr>
        <w:t>N.</w:t>
      </w:r>
      <w:r>
        <w:rPr>
          <w:b/>
          <w:spacing w:val="7"/>
          <w:sz w:val="22"/>
        </w:rPr>
        <w:t xml:space="preserve"> </w:t>
      </w:r>
      <w:r>
        <w:rPr>
          <w:b/>
          <w:spacing w:val="-2"/>
          <w:sz w:val="22"/>
        </w:rPr>
        <w:t>VENKATESWARULU</w:t>
      </w:r>
    </w:p>
    <w:p w14:paraId="41299168">
      <w:pPr>
        <w:spacing w:before="6"/>
        <w:ind w:left="281" w:right="1043" w:firstLine="0"/>
        <w:jc w:val="center"/>
        <w:rPr>
          <w:b/>
          <w:sz w:val="22"/>
        </w:rPr>
      </w:pPr>
      <w:r>
        <w:rPr>
          <w:b/>
          <w:sz w:val="22"/>
        </w:rPr>
        <w:t>Assistant</w:t>
      </w:r>
      <w:r>
        <w:rPr>
          <w:b/>
          <w:spacing w:val="11"/>
          <w:sz w:val="22"/>
        </w:rPr>
        <w:t xml:space="preserve"> </w:t>
      </w:r>
      <w:r>
        <w:rPr>
          <w:b/>
          <w:sz w:val="22"/>
        </w:rPr>
        <w:t>Professor,</w:t>
      </w:r>
      <w:r>
        <w:rPr>
          <w:b/>
          <w:spacing w:val="18"/>
          <w:sz w:val="22"/>
        </w:rPr>
        <w:t xml:space="preserve"> </w:t>
      </w:r>
      <w:r>
        <w:rPr>
          <w:b/>
          <w:spacing w:val="-5"/>
          <w:sz w:val="22"/>
        </w:rPr>
        <w:t>CSE</w:t>
      </w:r>
    </w:p>
    <w:p w14:paraId="5E8754F8">
      <w:pPr>
        <w:pStyle w:val="8"/>
        <w:ind w:left="0"/>
        <w:jc w:val="left"/>
        <w:rPr>
          <w:b/>
          <w:sz w:val="20"/>
        </w:rPr>
      </w:pPr>
    </w:p>
    <w:p w14:paraId="2AA4C13A">
      <w:pPr>
        <w:pStyle w:val="8"/>
        <w:spacing w:before="126"/>
        <w:ind w:left="0"/>
        <w:jc w:val="left"/>
        <w:rPr>
          <w:b/>
          <w:sz w:val="20"/>
        </w:rPr>
      </w:pPr>
      <w:r>
        <w:rPr>
          <w:b/>
          <w:sz w:val="20"/>
        </w:rPr>
        <w:drawing>
          <wp:anchor distT="0" distB="0" distL="0" distR="0" simplePos="0" relativeHeight="251661312" behindDoc="1" locked="0" layoutInCell="1" allowOverlap="1">
            <wp:simplePos x="0" y="0"/>
            <wp:positionH relativeFrom="page">
              <wp:posOffset>3576320</wp:posOffset>
            </wp:positionH>
            <wp:positionV relativeFrom="paragraph">
              <wp:posOffset>74295</wp:posOffset>
            </wp:positionV>
            <wp:extent cx="1022985" cy="91757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022922" cy="917733"/>
                    </a:xfrm>
                    <a:prstGeom prst="rect">
                      <a:avLst/>
                    </a:prstGeom>
                  </pic:spPr>
                </pic:pic>
              </a:graphicData>
            </a:graphic>
          </wp:anchor>
        </w:drawing>
      </w:r>
    </w:p>
    <w:p w14:paraId="617F24BE">
      <w:pPr>
        <w:pStyle w:val="4"/>
        <w:spacing w:before="234"/>
        <w:ind w:left="0" w:right="2695" w:firstLine="0"/>
        <w:jc w:val="right"/>
      </w:pPr>
      <w:r>
        <w:t>Department</w:t>
      </w:r>
      <w:r>
        <w:rPr>
          <w:spacing w:val="-4"/>
        </w:rPr>
        <w:t xml:space="preserve"> </w:t>
      </w:r>
      <w:r>
        <w:t>of</w:t>
      </w:r>
      <w:r>
        <w:rPr>
          <w:spacing w:val="6"/>
        </w:rPr>
        <w:t xml:space="preserve"> </w:t>
      </w:r>
      <w:r>
        <w:t>Computer</w:t>
      </w:r>
      <w:r>
        <w:rPr>
          <w:spacing w:val="3"/>
        </w:rPr>
        <w:t xml:space="preserve"> </w:t>
      </w:r>
      <w:r>
        <w:t>Science</w:t>
      </w:r>
      <w:r>
        <w:rPr>
          <w:spacing w:val="-1"/>
        </w:rPr>
        <w:t xml:space="preserve"> </w:t>
      </w:r>
      <w:r>
        <w:t>&amp;</w:t>
      </w:r>
      <w:r>
        <w:rPr>
          <w:spacing w:val="3"/>
        </w:rPr>
        <w:t xml:space="preserve"> </w:t>
      </w:r>
      <w:r>
        <w:rPr>
          <w:spacing w:val="-2"/>
        </w:rPr>
        <w:t>Engineering</w:t>
      </w:r>
    </w:p>
    <w:p w14:paraId="5CEDEFA7">
      <w:pPr>
        <w:spacing w:before="8"/>
        <w:ind w:left="0" w:right="2636" w:firstLine="0"/>
        <w:jc w:val="right"/>
        <w:rPr>
          <w:b/>
          <w:sz w:val="26"/>
        </w:rPr>
      </w:pPr>
      <w:r>
        <w:rPr>
          <w:b/>
          <w:sz w:val="26"/>
        </w:rPr>
        <w:t>G.</w:t>
      </w:r>
      <w:r>
        <w:rPr>
          <w:b/>
          <w:spacing w:val="4"/>
          <w:sz w:val="26"/>
        </w:rPr>
        <w:t xml:space="preserve"> </w:t>
      </w:r>
      <w:r>
        <w:rPr>
          <w:b/>
          <w:sz w:val="26"/>
        </w:rPr>
        <w:t>Narayanamma</w:t>
      </w:r>
      <w:r>
        <w:rPr>
          <w:b/>
          <w:spacing w:val="8"/>
          <w:sz w:val="26"/>
        </w:rPr>
        <w:t xml:space="preserve"> </w:t>
      </w:r>
      <w:r>
        <w:rPr>
          <w:b/>
          <w:sz w:val="26"/>
        </w:rPr>
        <w:t>Institute</w:t>
      </w:r>
      <w:r>
        <w:rPr>
          <w:b/>
          <w:spacing w:val="-1"/>
          <w:sz w:val="26"/>
        </w:rPr>
        <w:t xml:space="preserve"> </w:t>
      </w:r>
      <w:r>
        <w:rPr>
          <w:b/>
          <w:sz w:val="26"/>
        </w:rPr>
        <w:t>of</w:t>
      </w:r>
      <w:r>
        <w:rPr>
          <w:b/>
          <w:spacing w:val="2"/>
          <w:sz w:val="26"/>
        </w:rPr>
        <w:t xml:space="preserve"> </w:t>
      </w:r>
      <w:r>
        <w:rPr>
          <w:b/>
          <w:sz w:val="26"/>
        </w:rPr>
        <w:t>Technology</w:t>
      </w:r>
      <w:r>
        <w:rPr>
          <w:b/>
          <w:spacing w:val="-6"/>
          <w:sz w:val="26"/>
        </w:rPr>
        <w:t xml:space="preserve"> </w:t>
      </w:r>
      <w:r>
        <w:rPr>
          <w:b/>
          <w:sz w:val="26"/>
        </w:rPr>
        <w:t>&amp;</w:t>
      </w:r>
      <w:r>
        <w:rPr>
          <w:b/>
          <w:spacing w:val="7"/>
          <w:sz w:val="26"/>
        </w:rPr>
        <w:t xml:space="preserve"> </w:t>
      </w:r>
      <w:r>
        <w:rPr>
          <w:b/>
          <w:spacing w:val="-2"/>
          <w:sz w:val="26"/>
        </w:rPr>
        <w:t>Science</w:t>
      </w:r>
    </w:p>
    <w:p w14:paraId="4CB79441">
      <w:pPr>
        <w:spacing w:before="7"/>
        <w:ind w:left="5018" w:right="0" w:firstLine="0"/>
        <w:jc w:val="left"/>
        <w:rPr>
          <w:sz w:val="20"/>
        </w:rPr>
      </w:pPr>
      <w:r>
        <w:rPr>
          <w:w w:val="105"/>
          <w:sz w:val="20"/>
        </w:rPr>
        <w:t>(Autonomous)</w:t>
      </w:r>
      <w:r>
        <w:rPr>
          <w:spacing w:val="65"/>
          <w:w w:val="105"/>
          <w:sz w:val="20"/>
        </w:rPr>
        <w:t xml:space="preserve"> </w:t>
      </w:r>
      <w:r>
        <w:rPr>
          <w:w w:val="105"/>
          <w:sz w:val="20"/>
        </w:rPr>
        <w:t>(for</w:t>
      </w:r>
      <w:r>
        <w:rPr>
          <w:spacing w:val="-13"/>
          <w:w w:val="105"/>
          <w:sz w:val="20"/>
        </w:rPr>
        <w:t xml:space="preserve"> </w:t>
      </w:r>
      <w:r>
        <w:rPr>
          <w:spacing w:val="-2"/>
          <w:w w:val="105"/>
          <w:sz w:val="20"/>
        </w:rPr>
        <w:t>Women)</w:t>
      </w:r>
    </w:p>
    <w:p w14:paraId="54AEBEF0">
      <w:pPr>
        <w:spacing w:before="7"/>
        <w:ind w:left="285" w:right="1043" w:firstLine="0"/>
        <w:jc w:val="center"/>
        <w:rPr>
          <w:sz w:val="26"/>
        </w:rPr>
      </w:pPr>
      <w:r>
        <w:rPr>
          <w:sz w:val="26"/>
        </w:rPr>
        <w:t>Shaikpet,</w:t>
      </w:r>
      <w:r>
        <w:rPr>
          <w:spacing w:val="4"/>
          <w:sz w:val="26"/>
        </w:rPr>
        <w:t xml:space="preserve"> </w:t>
      </w:r>
      <w:r>
        <w:rPr>
          <w:sz w:val="26"/>
        </w:rPr>
        <w:t xml:space="preserve">Hyderabad- </w:t>
      </w:r>
      <w:r>
        <w:rPr>
          <w:spacing w:val="-2"/>
          <w:sz w:val="26"/>
        </w:rPr>
        <w:t>500104.</w:t>
      </w:r>
    </w:p>
    <w:p w14:paraId="440B7477">
      <w:pPr>
        <w:pStyle w:val="8"/>
        <w:spacing w:before="2"/>
        <w:ind w:left="0"/>
        <w:jc w:val="left"/>
        <w:rPr>
          <w:sz w:val="26"/>
        </w:rPr>
      </w:pPr>
    </w:p>
    <w:p w14:paraId="062ED14E">
      <w:pPr>
        <w:pStyle w:val="4"/>
        <w:ind w:left="287" w:right="1043" w:firstLine="0"/>
        <w:jc w:val="center"/>
      </w:pPr>
      <w:r>
        <w:t>Affiliated</w:t>
      </w:r>
      <w:r>
        <w:rPr>
          <w:spacing w:val="5"/>
        </w:rPr>
        <w:t xml:space="preserve"> </w:t>
      </w:r>
      <w:r>
        <w:rPr>
          <w:spacing w:val="-5"/>
        </w:rPr>
        <w:t>to</w:t>
      </w:r>
    </w:p>
    <w:p w14:paraId="1B5E028E">
      <w:pPr>
        <w:spacing w:before="3"/>
        <w:ind w:left="285" w:right="1043" w:firstLine="0"/>
        <w:jc w:val="center"/>
        <w:rPr>
          <w:b/>
          <w:sz w:val="26"/>
        </w:rPr>
      </w:pPr>
      <w:r>
        <w:rPr>
          <w:b/>
          <w:sz w:val="26"/>
        </w:rPr>
        <w:t>Jawaharlal Nehru</w:t>
      </w:r>
      <w:r>
        <w:rPr>
          <w:b/>
          <w:spacing w:val="1"/>
          <w:sz w:val="26"/>
        </w:rPr>
        <w:t xml:space="preserve"> </w:t>
      </w:r>
      <w:r>
        <w:rPr>
          <w:b/>
          <w:sz w:val="26"/>
        </w:rPr>
        <w:t>Technological</w:t>
      </w:r>
      <w:r>
        <w:rPr>
          <w:b/>
          <w:spacing w:val="4"/>
          <w:sz w:val="26"/>
        </w:rPr>
        <w:t xml:space="preserve"> </w:t>
      </w:r>
      <w:r>
        <w:rPr>
          <w:b/>
          <w:sz w:val="26"/>
        </w:rPr>
        <w:t>University</w:t>
      </w:r>
      <w:r>
        <w:rPr>
          <w:b/>
          <w:spacing w:val="4"/>
          <w:sz w:val="26"/>
        </w:rPr>
        <w:t xml:space="preserve"> </w:t>
      </w:r>
      <w:r>
        <w:rPr>
          <w:b/>
          <w:spacing w:val="-2"/>
          <w:sz w:val="26"/>
        </w:rPr>
        <w:t>Hyderabad</w:t>
      </w:r>
    </w:p>
    <w:p w14:paraId="74E51EB1">
      <w:pPr>
        <w:spacing w:before="4"/>
        <w:ind w:left="281" w:right="1043" w:firstLine="0"/>
        <w:jc w:val="center"/>
        <w:rPr>
          <w:sz w:val="26"/>
        </w:rPr>
      </w:pPr>
      <w:r>
        <w:rPr>
          <w:sz w:val="26"/>
        </w:rPr>
        <w:t>Hyderabad –</w:t>
      </w:r>
      <w:r>
        <w:rPr>
          <w:spacing w:val="5"/>
          <w:sz w:val="26"/>
        </w:rPr>
        <w:t xml:space="preserve"> </w:t>
      </w:r>
      <w:r>
        <w:rPr>
          <w:spacing w:val="-2"/>
          <w:sz w:val="26"/>
        </w:rPr>
        <w:t>500085</w:t>
      </w:r>
    </w:p>
    <w:p w14:paraId="1C963FDC">
      <w:pPr>
        <w:spacing w:before="8"/>
        <w:ind w:left="725" w:right="1484" w:firstLine="0"/>
        <w:jc w:val="center"/>
        <w:rPr>
          <w:sz w:val="26"/>
        </w:rPr>
      </w:pPr>
      <w:r>
        <w:rPr>
          <w:sz w:val="26"/>
        </w:rPr>
        <w:t>May,</w:t>
      </w:r>
      <w:r>
        <w:rPr>
          <w:spacing w:val="4"/>
          <w:sz w:val="26"/>
        </w:rPr>
        <w:t xml:space="preserve"> </w:t>
      </w:r>
      <w:r>
        <w:rPr>
          <w:spacing w:val="-4"/>
          <w:sz w:val="26"/>
        </w:rPr>
        <w:t>2025</w:t>
      </w:r>
    </w:p>
    <w:p w14:paraId="67BBA9E2">
      <w:pPr>
        <w:spacing w:after="0"/>
        <w:jc w:val="center"/>
        <w:rPr>
          <w:sz w:val="26"/>
        </w:rPr>
        <w:sectPr>
          <w:footerReference r:id="rId5" w:type="default"/>
          <w:pgSz w:w="12240" w:h="15840"/>
          <w:pgMar w:top="1540" w:right="360" w:bottom="1260" w:left="1800" w:header="0" w:footer="1079" w:gutter="0"/>
          <w:pgNumType w:start="1"/>
          <w:cols w:space="720" w:num="1"/>
        </w:sectPr>
      </w:pPr>
    </w:p>
    <w:p w14:paraId="26AB50A9">
      <w:pPr>
        <w:pStyle w:val="4"/>
        <w:spacing w:before="80"/>
        <w:ind w:left="1874" w:firstLine="0"/>
        <w:jc w:val="left"/>
      </w:pPr>
      <w:r>
        <w:t>G.</w:t>
      </w:r>
      <w:r>
        <w:rPr>
          <w:spacing w:val="2"/>
        </w:rPr>
        <w:t xml:space="preserve"> </w:t>
      </w:r>
      <w:r>
        <w:t>Narayanamma</w:t>
      </w:r>
      <w:r>
        <w:rPr>
          <w:spacing w:val="9"/>
        </w:rPr>
        <w:t xml:space="preserve"> </w:t>
      </w:r>
      <w:r>
        <w:t>Institute</w:t>
      </w:r>
      <w:r>
        <w:rPr>
          <w:spacing w:val="-4"/>
        </w:rPr>
        <w:t xml:space="preserve"> </w:t>
      </w:r>
      <w:r>
        <w:t>of</w:t>
      </w:r>
      <w:r>
        <w:rPr>
          <w:spacing w:val="5"/>
        </w:rPr>
        <w:t xml:space="preserve"> </w:t>
      </w:r>
      <w:r>
        <w:t>Technology</w:t>
      </w:r>
      <w:r>
        <w:rPr>
          <w:spacing w:val="-4"/>
        </w:rPr>
        <w:t xml:space="preserve"> </w:t>
      </w:r>
      <w:r>
        <w:t>&amp;</w:t>
      </w:r>
      <w:r>
        <w:rPr>
          <w:spacing w:val="7"/>
        </w:rPr>
        <w:t xml:space="preserve"> </w:t>
      </w:r>
      <w:r>
        <w:rPr>
          <w:spacing w:val="-2"/>
        </w:rPr>
        <w:t>Science</w:t>
      </w:r>
    </w:p>
    <w:p w14:paraId="6F703C9A">
      <w:pPr>
        <w:tabs>
          <w:tab w:val="left" w:pos="6568"/>
        </w:tabs>
        <w:spacing w:before="11"/>
        <w:ind w:left="3777" w:right="0" w:firstLine="0"/>
        <w:jc w:val="left"/>
        <w:rPr>
          <w:b/>
          <w:sz w:val="22"/>
        </w:rPr>
      </w:pPr>
      <w:r>
        <w:rPr>
          <w:b/>
          <w:spacing w:val="-2"/>
          <w:sz w:val="26"/>
        </w:rPr>
        <w:t>(Autonomous)</w:t>
      </w:r>
      <w:r>
        <w:rPr>
          <w:b/>
          <w:sz w:val="26"/>
        </w:rPr>
        <w:tab/>
      </w:r>
      <w:r>
        <w:rPr>
          <w:b/>
          <w:sz w:val="22"/>
        </w:rPr>
        <w:t>(For</w:t>
      </w:r>
      <w:r>
        <w:rPr>
          <w:b/>
          <w:spacing w:val="7"/>
          <w:sz w:val="22"/>
        </w:rPr>
        <w:t xml:space="preserve"> </w:t>
      </w:r>
      <w:r>
        <w:rPr>
          <w:b/>
          <w:spacing w:val="-2"/>
          <w:sz w:val="22"/>
        </w:rPr>
        <w:t>Women)</w:t>
      </w:r>
    </w:p>
    <w:p w14:paraId="66803717">
      <w:pPr>
        <w:spacing w:before="1"/>
        <w:ind w:left="282" w:right="1043" w:firstLine="0"/>
        <w:jc w:val="center"/>
        <w:rPr>
          <w:b/>
          <w:sz w:val="26"/>
        </w:rPr>
      </w:pPr>
      <w:r>
        <w:rPr>
          <w:b/>
          <w:sz w:val="26"/>
        </w:rPr>
        <w:t>Shaikpet,</w:t>
      </w:r>
      <w:r>
        <w:rPr>
          <w:b/>
          <w:spacing w:val="1"/>
          <w:sz w:val="26"/>
        </w:rPr>
        <w:t xml:space="preserve"> </w:t>
      </w:r>
      <w:r>
        <w:rPr>
          <w:b/>
          <w:sz w:val="26"/>
        </w:rPr>
        <w:t>Hyderabad</w:t>
      </w:r>
      <w:r>
        <w:rPr>
          <w:b/>
          <w:spacing w:val="-2"/>
          <w:sz w:val="26"/>
        </w:rPr>
        <w:t xml:space="preserve"> </w:t>
      </w:r>
      <w:r>
        <w:rPr>
          <w:b/>
          <w:sz w:val="26"/>
        </w:rPr>
        <w:t>–</w:t>
      </w:r>
      <w:r>
        <w:rPr>
          <w:b/>
          <w:spacing w:val="5"/>
          <w:sz w:val="26"/>
        </w:rPr>
        <w:t xml:space="preserve"> </w:t>
      </w:r>
      <w:r>
        <w:rPr>
          <w:b/>
          <w:spacing w:val="-2"/>
          <w:sz w:val="26"/>
        </w:rPr>
        <w:t>500104.</w:t>
      </w:r>
    </w:p>
    <w:p w14:paraId="5DF92840">
      <w:pPr>
        <w:spacing w:before="8"/>
        <w:ind w:left="280" w:right="1043" w:firstLine="0"/>
        <w:jc w:val="center"/>
        <w:rPr>
          <w:b/>
          <w:sz w:val="26"/>
        </w:rPr>
      </w:pPr>
      <w:r>
        <w:rPr>
          <w:b/>
          <w:sz w:val="26"/>
        </w:rPr>
        <w:t>Department</w:t>
      </w:r>
      <w:r>
        <w:rPr>
          <w:b/>
          <w:spacing w:val="-4"/>
          <w:sz w:val="26"/>
        </w:rPr>
        <w:t xml:space="preserve"> </w:t>
      </w:r>
      <w:r>
        <w:rPr>
          <w:b/>
          <w:sz w:val="26"/>
        </w:rPr>
        <w:t>of</w:t>
      </w:r>
      <w:r>
        <w:rPr>
          <w:b/>
          <w:spacing w:val="6"/>
          <w:sz w:val="26"/>
        </w:rPr>
        <w:t xml:space="preserve"> </w:t>
      </w:r>
      <w:r>
        <w:rPr>
          <w:b/>
          <w:sz w:val="26"/>
        </w:rPr>
        <w:t>Computer</w:t>
      </w:r>
      <w:r>
        <w:rPr>
          <w:b/>
          <w:spacing w:val="3"/>
          <w:sz w:val="26"/>
        </w:rPr>
        <w:t xml:space="preserve"> </w:t>
      </w:r>
      <w:r>
        <w:rPr>
          <w:b/>
          <w:sz w:val="26"/>
        </w:rPr>
        <w:t>Science</w:t>
      </w:r>
      <w:r>
        <w:rPr>
          <w:b/>
          <w:spacing w:val="-1"/>
          <w:sz w:val="26"/>
        </w:rPr>
        <w:t xml:space="preserve"> </w:t>
      </w:r>
      <w:r>
        <w:rPr>
          <w:b/>
          <w:sz w:val="26"/>
        </w:rPr>
        <w:t>&amp;</w:t>
      </w:r>
      <w:r>
        <w:rPr>
          <w:b/>
          <w:spacing w:val="3"/>
          <w:sz w:val="26"/>
        </w:rPr>
        <w:t xml:space="preserve"> </w:t>
      </w:r>
      <w:r>
        <w:rPr>
          <w:b/>
          <w:spacing w:val="-2"/>
          <w:sz w:val="26"/>
        </w:rPr>
        <w:t>Engineering</w:t>
      </w:r>
    </w:p>
    <w:p w14:paraId="1B1E6078">
      <w:pPr>
        <w:pStyle w:val="8"/>
        <w:ind w:left="0"/>
        <w:jc w:val="left"/>
        <w:rPr>
          <w:b/>
          <w:sz w:val="20"/>
        </w:rPr>
      </w:pPr>
    </w:p>
    <w:p w14:paraId="624E8E43">
      <w:pPr>
        <w:pStyle w:val="8"/>
        <w:spacing w:before="220"/>
        <w:ind w:left="0"/>
        <w:jc w:val="left"/>
        <w:rPr>
          <w:b/>
          <w:sz w:val="20"/>
        </w:rPr>
      </w:pPr>
    </w:p>
    <w:p w14:paraId="4C207EFE">
      <w:pPr>
        <w:pStyle w:val="8"/>
        <w:spacing w:before="150"/>
        <w:ind w:left="0"/>
        <w:jc w:val="left"/>
        <w:rPr>
          <w:b/>
          <w:sz w:val="26"/>
        </w:rPr>
      </w:pPr>
      <w:r>
        <w:rPr>
          <w:b/>
          <w:sz w:val="20"/>
        </w:rPr>
        <w:drawing>
          <wp:anchor distT="0" distB="0" distL="0" distR="0" simplePos="0" relativeHeight="251662336" behindDoc="1" locked="0" layoutInCell="1" allowOverlap="1">
            <wp:simplePos x="0" y="0"/>
            <wp:positionH relativeFrom="page">
              <wp:posOffset>3601720</wp:posOffset>
            </wp:positionH>
            <wp:positionV relativeFrom="paragraph">
              <wp:posOffset>15240</wp:posOffset>
            </wp:positionV>
            <wp:extent cx="1022985" cy="91757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022922" cy="917733"/>
                    </a:xfrm>
                    <a:prstGeom prst="rect">
                      <a:avLst/>
                    </a:prstGeom>
                  </pic:spPr>
                </pic:pic>
              </a:graphicData>
            </a:graphic>
          </wp:anchor>
        </w:drawing>
      </w:r>
    </w:p>
    <w:p w14:paraId="1AA5FDB9">
      <w:pPr>
        <w:pStyle w:val="2"/>
        <w:spacing w:before="1"/>
        <w:ind w:left="281"/>
      </w:pPr>
      <w:r>
        <w:rPr>
          <w:spacing w:val="-2"/>
        </w:rPr>
        <w:t>Certificate</w:t>
      </w:r>
    </w:p>
    <w:p w14:paraId="44573927">
      <w:pPr>
        <w:spacing w:before="265" w:line="369" w:lineRule="auto"/>
        <w:ind w:left="1430" w:right="1511" w:firstLine="676"/>
        <w:jc w:val="both"/>
        <w:rPr>
          <w:sz w:val="22"/>
        </w:rPr>
      </w:pPr>
      <w:r>
        <w:rPr>
          <w:sz w:val="22"/>
        </w:rPr>
        <w:t>This is to certify that the Mini Project-2 report on “</w:t>
      </w:r>
      <w:r>
        <w:rPr>
          <w:b/>
          <w:sz w:val="22"/>
        </w:rPr>
        <w:t>Meal Calorie Detector</w:t>
      </w:r>
      <w:r>
        <w:rPr>
          <w:sz w:val="22"/>
        </w:rPr>
        <w:t xml:space="preserve">” is a bonafide work carried out by </w:t>
      </w:r>
      <w:r>
        <w:rPr>
          <w:b/>
          <w:sz w:val="22"/>
        </w:rPr>
        <w:t xml:space="preserve">Ch. Shivani (22251A0506),G. Sreenidhi (22251A0509), H. Soumya Priya (22251A0543), N. Nikhila (22251A0558) </w:t>
      </w:r>
      <w:r>
        <w:rPr>
          <w:sz w:val="22"/>
        </w:rPr>
        <w:t>in the partial fulfillment for the award of B.Tech degree in Computer</w:t>
      </w:r>
      <w:r>
        <w:rPr>
          <w:spacing w:val="40"/>
          <w:sz w:val="22"/>
        </w:rPr>
        <w:t xml:space="preserve"> </w:t>
      </w:r>
      <w:r>
        <w:rPr>
          <w:sz w:val="22"/>
        </w:rPr>
        <w:t>Science</w:t>
      </w:r>
      <w:r>
        <w:rPr>
          <w:spacing w:val="40"/>
          <w:sz w:val="22"/>
        </w:rPr>
        <w:t xml:space="preserve"> </w:t>
      </w:r>
      <w:r>
        <w:rPr>
          <w:sz w:val="22"/>
        </w:rPr>
        <w:t>&amp;</w:t>
      </w:r>
      <w:r>
        <w:rPr>
          <w:spacing w:val="40"/>
          <w:sz w:val="22"/>
        </w:rPr>
        <w:t xml:space="preserve"> </w:t>
      </w:r>
      <w:r>
        <w:rPr>
          <w:sz w:val="22"/>
        </w:rPr>
        <w:t>Engineering,</w:t>
      </w:r>
      <w:r>
        <w:rPr>
          <w:spacing w:val="40"/>
          <w:sz w:val="22"/>
        </w:rPr>
        <w:t xml:space="preserve"> </w:t>
      </w:r>
      <w:r>
        <w:rPr>
          <w:sz w:val="22"/>
        </w:rPr>
        <w:t>G.</w:t>
      </w:r>
      <w:r>
        <w:rPr>
          <w:spacing w:val="40"/>
          <w:sz w:val="22"/>
        </w:rPr>
        <w:t xml:space="preserve"> </w:t>
      </w:r>
      <w:r>
        <w:rPr>
          <w:sz w:val="22"/>
        </w:rPr>
        <w:t>Narayanamma</w:t>
      </w:r>
      <w:r>
        <w:rPr>
          <w:spacing w:val="40"/>
          <w:sz w:val="22"/>
        </w:rPr>
        <w:t xml:space="preserve"> </w:t>
      </w:r>
      <w:r>
        <w:rPr>
          <w:sz w:val="22"/>
        </w:rPr>
        <w:t>Institute</w:t>
      </w:r>
      <w:r>
        <w:rPr>
          <w:spacing w:val="40"/>
          <w:sz w:val="22"/>
        </w:rPr>
        <w:t xml:space="preserve"> </w:t>
      </w:r>
      <w:r>
        <w:rPr>
          <w:sz w:val="22"/>
        </w:rPr>
        <w:t>of</w:t>
      </w:r>
      <w:r>
        <w:rPr>
          <w:spacing w:val="40"/>
          <w:sz w:val="22"/>
        </w:rPr>
        <w:t xml:space="preserve"> </w:t>
      </w:r>
      <w:r>
        <w:rPr>
          <w:sz w:val="22"/>
        </w:rPr>
        <w:t>Technology &amp; Science, Shaikpet, Hyderabad, affiliated to Jawaharlal Nehru Technological University, Hyderabad under our guidance and supervision.</w:t>
      </w:r>
    </w:p>
    <w:p w14:paraId="11C0015D">
      <w:pPr>
        <w:pStyle w:val="8"/>
        <w:spacing w:before="135"/>
        <w:ind w:left="0"/>
        <w:jc w:val="left"/>
      </w:pPr>
    </w:p>
    <w:p w14:paraId="43E40DF8">
      <w:pPr>
        <w:pStyle w:val="8"/>
        <w:spacing w:line="367" w:lineRule="auto"/>
        <w:ind w:left="1430" w:right="1515" w:firstLine="676"/>
      </w:pPr>
      <w:r>
        <w:t>The results</w:t>
      </w:r>
      <w:r>
        <w:rPr>
          <w:spacing w:val="36"/>
        </w:rPr>
        <w:t xml:space="preserve"> </w:t>
      </w:r>
      <w:r>
        <w:t>embodied in</w:t>
      </w:r>
      <w:r>
        <w:rPr>
          <w:spacing w:val="36"/>
        </w:rPr>
        <w:t xml:space="preserve"> </w:t>
      </w:r>
      <w:r>
        <w:t>the project work have not been submitted to</w:t>
      </w:r>
      <w:r>
        <w:rPr>
          <w:spacing w:val="40"/>
        </w:rPr>
        <w:t xml:space="preserve"> </w:t>
      </w:r>
      <w:r>
        <w:t>any other University or Institute for the award of any degree or diploma.</w:t>
      </w:r>
    </w:p>
    <w:p w14:paraId="498E5995">
      <w:pPr>
        <w:pStyle w:val="8"/>
        <w:ind w:left="0"/>
        <w:jc w:val="left"/>
        <w:rPr>
          <w:sz w:val="20"/>
        </w:rPr>
      </w:pPr>
    </w:p>
    <w:p w14:paraId="6DAC9CAE">
      <w:pPr>
        <w:pStyle w:val="8"/>
        <w:ind w:left="0"/>
        <w:jc w:val="left"/>
        <w:rPr>
          <w:sz w:val="20"/>
        </w:rPr>
      </w:pPr>
    </w:p>
    <w:p w14:paraId="693E0510">
      <w:pPr>
        <w:pStyle w:val="8"/>
        <w:ind w:left="0"/>
        <w:jc w:val="left"/>
        <w:rPr>
          <w:sz w:val="20"/>
        </w:rPr>
      </w:pPr>
    </w:p>
    <w:p w14:paraId="29A82F16">
      <w:pPr>
        <w:pStyle w:val="8"/>
        <w:ind w:left="0"/>
        <w:jc w:val="left"/>
        <w:rPr>
          <w:sz w:val="20"/>
        </w:rPr>
      </w:pPr>
    </w:p>
    <w:p w14:paraId="606E0185">
      <w:pPr>
        <w:pStyle w:val="8"/>
        <w:spacing w:before="152"/>
        <w:ind w:left="0"/>
        <w:jc w:val="left"/>
        <w:rPr>
          <w:sz w:val="20"/>
        </w:rPr>
      </w:pPr>
    </w:p>
    <w:tbl>
      <w:tblPr>
        <w:tblStyle w:val="7"/>
        <w:tblW w:w="0" w:type="auto"/>
        <w:tblInd w:w="7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96"/>
        <w:gridCol w:w="2460"/>
        <w:gridCol w:w="2829"/>
      </w:tblGrid>
      <w:tr w14:paraId="00255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2596" w:type="dxa"/>
          </w:tcPr>
          <w:p w14:paraId="0EF05656">
            <w:pPr>
              <w:pStyle w:val="13"/>
              <w:spacing w:line="235" w:lineRule="exact"/>
              <w:ind w:left="50"/>
              <w:rPr>
                <w:b/>
                <w:sz w:val="22"/>
              </w:rPr>
            </w:pPr>
            <w:r>
              <w:rPr>
                <w:b/>
                <w:sz w:val="22"/>
              </w:rPr>
              <w:t>Internal</w:t>
            </w:r>
            <w:r>
              <w:rPr>
                <w:b/>
                <w:spacing w:val="14"/>
                <w:sz w:val="22"/>
              </w:rPr>
              <w:t xml:space="preserve"> </w:t>
            </w:r>
            <w:r>
              <w:rPr>
                <w:b/>
                <w:spacing w:val="-2"/>
                <w:sz w:val="22"/>
              </w:rPr>
              <w:t>Guide</w:t>
            </w:r>
          </w:p>
        </w:tc>
        <w:tc>
          <w:tcPr>
            <w:tcW w:w="2460" w:type="dxa"/>
          </w:tcPr>
          <w:p w14:paraId="30EC2008">
            <w:pPr>
              <w:pStyle w:val="13"/>
              <w:rPr>
                <w:sz w:val="18"/>
              </w:rPr>
            </w:pPr>
          </w:p>
        </w:tc>
        <w:tc>
          <w:tcPr>
            <w:tcW w:w="2829" w:type="dxa"/>
          </w:tcPr>
          <w:p w14:paraId="074844CA">
            <w:pPr>
              <w:pStyle w:val="13"/>
              <w:spacing w:line="235" w:lineRule="exact"/>
              <w:ind w:firstLine="550" w:firstLineChars="250"/>
              <w:rPr>
                <w:b/>
                <w:sz w:val="22"/>
              </w:rPr>
            </w:pPr>
            <w:r>
              <w:rPr>
                <w:b/>
                <w:sz w:val="22"/>
              </w:rPr>
              <w:t>Head</w:t>
            </w:r>
            <w:r>
              <w:rPr>
                <w:b/>
                <w:spacing w:val="4"/>
                <w:sz w:val="22"/>
              </w:rPr>
              <w:t xml:space="preserve"> </w:t>
            </w:r>
            <w:r>
              <w:rPr>
                <w:b/>
                <w:sz w:val="22"/>
              </w:rPr>
              <w:t>of</w:t>
            </w:r>
            <w:r>
              <w:rPr>
                <w:b/>
                <w:spacing w:val="9"/>
                <w:sz w:val="22"/>
              </w:rPr>
              <w:t xml:space="preserve"> </w:t>
            </w:r>
            <w:r>
              <w:rPr>
                <w:b/>
                <w:sz w:val="22"/>
              </w:rPr>
              <w:t>the</w:t>
            </w:r>
            <w:r>
              <w:rPr>
                <w:b/>
                <w:spacing w:val="4"/>
                <w:sz w:val="22"/>
              </w:rPr>
              <w:t xml:space="preserve"> </w:t>
            </w:r>
            <w:r>
              <w:rPr>
                <w:b/>
                <w:spacing w:val="-2"/>
                <w:sz w:val="22"/>
              </w:rPr>
              <w:t>Department</w:t>
            </w:r>
          </w:p>
        </w:tc>
      </w:tr>
      <w:tr w14:paraId="0F306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2596" w:type="dxa"/>
          </w:tcPr>
          <w:p w14:paraId="5F551A8A">
            <w:pPr>
              <w:pStyle w:val="13"/>
              <w:spacing w:before="1" w:line="239" w:lineRule="exact"/>
              <w:ind w:left="50"/>
              <w:rPr>
                <w:b/>
                <w:sz w:val="22"/>
              </w:rPr>
            </w:pPr>
            <w:r>
              <w:rPr>
                <w:b/>
                <w:color w:val="0C0C0C"/>
                <w:spacing w:val="-2"/>
                <w:sz w:val="22"/>
              </w:rPr>
              <w:t>Mr.N.Venkateswarulu</w:t>
            </w:r>
          </w:p>
        </w:tc>
        <w:tc>
          <w:tcPr>
            <w:tcW w:w="2460" w:type="dxa"/>
          </w:tcPr>
          <w:p w14:paraId="5A99BE9C">
            <w:pPr>
              <w:pStyle w:val="13"/>
              <w:rPr>
                <w:sz w:val="18"/>
              </w:rPr>
            </w:pPr>
          </w:p>
        </w:tc>
        <w:tc>
          <w:tcPr>
            <w:tcW w:w="2829" w:type="dxa"/>
          </w:tcPr>
          <w:p w14:paraId="4AAF18D1">
            <w:pPr>
              <w:pStyle w:val="13"/>
              <w:spacing w:before="1" w:line="239" w:lineRule="exact"/>
              <w:ind w:left="545" w:firstLine="440" w:firstLineChars="200"/>
              <w:rPr>
                <w:b/>
                <w:sz w:val="22"/>
              </w:rPr>
            </w:pPr>
            <w:r>
              <w:rPr>
                <w:b/>
                <w:sz w:val="22"/>
              </w:rPr>
              <w:t xml:space="preserve">Dr. </w:t>
            </w:r>
            <w:r>
              <w:rPr>
                <w:b/>
                <w:spacing w:val="-2"/>
                <w:sz w:val="22"/>
              </w:rPr>
              <w:t>A.Sharada</w:t>
            </w:r>
          </w:p>
        </w:tc>
      </w:tr>
      <w:tr w14:paraId="198E22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2596" w:type="dxa"/>
          </w:tcPr>
          <w:p w14:paraId="4DFA6BD0">
            <w:pPr>
              <w:pStyle w:val="13"/>
              <w:spacing w:line="239" w:lineRule="exact"/>
              <w:ind w:left="50"/>
              <w:rPr>
                <w:b/>
                <w:sz w:val="22"/>
              </w:rPr>
            </w:pPr>
            <w:r>
              <w:rPr>
                <w:b/>
                <w:sz w:val="22"/>
              </w:rPr>
              <w:t>Assistant</w:t>
            </w:r>
            <w:r>
              <w:rPr>
                <w:b/>
                <w:spacing w:val="17"/>
                <w:sz w:val="22"/>
              </w:rPr>
              <w:t xml:space="preserve"> </w:t>
            </w:r>
            <w:r>
              <w:rPr>
                <w:b/>
                <w:sz w:val="22"/>
              </w:rPr>
              <w:t>professor,</w:t>
            </w:r>
            <w:r>
              <w:rPr>
                <w:b/>
                <w:spacing w:val="15"/>
                <w:sz w:val="22"/>
              </w:rPr>
              <w:t xml:space="preserve"> </w:t>
            </w:r>
            <w:r>
              <w:rPr>
                <w:b/>
                <w:spacing w:val="-5"/>
                <w:sz w:val="22"/>
              </w:rPr>
              <w:t>CSE</w:t>
            </w:r>
          </w:p>
        </w:tc>
        <w:tc>
          <w:tcPr>
            <w:tcW w:w="2460" w:type="dxa"/>
          </w:tcPr>
          <w:p w14:paraId="45939684">
            <w:pPr>
              <w:pStyle w:val="13"/>
              <w:rPr>
                <w:sz w:val="18"/>
              </w:rPr>
            </w:pPr>
          </w:p>
        </w:tc>
        <w:tc>
          <w:tcPr>
            <w:tcW w:w="2829" w:type="dxa"/>
          </w:tcPr>
          <w:p w14:paraId="4F0A2369">
            <w:pPr>
              <w:pStyle w:val="13"/>
              <w:spacing w:line="239" w:lineRule="exact"/>
              <w:ind w:firstLine="770" w:firstLineChars="350"/>
              <w:rPr>
                <w:rFonts w:hint="default"/>
                <w:b/>
                <w:sz w:val="22"/>
                <w:lang w:val="en-IN"/>
              </w:rPr>
            </w:pPr>
            <w:r>
              <w:rPr>
                <w:b/>
                <w:sz w:val="22"/>
              </w:rPr>
              <w:t>Professor</w:t>
            </w:r>
            <w:r>
              <w:rPr>
                <w:b/>
                <w:spacing w:val="15"/>
                <w:sz w:val="22"/>
              </w:rPr>
              <w:t xml:space="preserve"> </w:t>
            </w:r>
            <w:r>
              <w:rPr>
                <w:b/>
                <w:spacing w:val="-10"/>
                <w:sz w:val="22"/>
              </w:rPr>
              <w:t>&amp;</w:t>
            </w:r>
            <w:r>
              <w:rPr>
                <w:rFonts w:hint="default"/>
                <w:b/>
                <w:spacing w:val="-10"/>
                <w:sz w:val="22"/>
                <w:lang w:val="en-IN"/>
              </w:rPr>
              <w:t xml:space="preserve"> Head</w:t>
            </w:r>
          </w:p>
        </w:tc>
      </w:tr>
      <w:tr w14:paraId="05B38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2596" w:type="dxa"/>
          </w:tcPr>
          <w:p w14:paraId="0931D158">
            <w:pPr>
              <w:pStyle w:val="13"/>
              <w:rPr>
                <w:sz w:val="18"/>
              </w:rPr>
            </w:pPr>
          </w:p>
        </w:tc>
        <w:tc>
          <w:tcPr>
            <w:tcW w:w="2460" w:type="dxa"/>
          </w:tcPr>
          <w:p w14:paraId="036BBF14">
            <w:pPr>
              <w:pStyle w:val="13"/>
              <w:rPr>
                <w:sz w:val="18"/>
              </w:rPr>
            </w:pPr>
          </w:p>
        </w:tc>
        <w:tc>
          <w:tcPr>
            <w:tcW w:w="2829" w:type="dxa"/>
          </w:tcPr>
          <w:p w14:paraId="29D7F7EA">
            <w:pPr>
              <w:pStyle w:val="13"/>
              <w:spacing w:line="239" w:lineRule="exact"/>
              <w:ind w:firstLine="660" w:firstLineChars="300"/>
              <w:rPr>
                <w:rFonts w:hint="default"/>
                <w:b/>
                <w:sz w:val="22"/>
                <w:lang w:val="en-IN"/>
              </w:rPr>
            </w:pPr>
            <w:r>
              <w:rPr>
                <w:b/>
                <w:color w:val="0C0C0C"/>
                <w:sz w:val="22"/>
              </w:rPr>
              <w:t>Department</w:t>
            </w:r>
            <w:r>
              <w:rPr>
                <w:b/>
                <w:color w:val="0C0C0C"/>
                <w:spacing w:val="8"/>
                <w:sz w:val="22"/>
              </w:rPr>
              <w:t xml:space="preserve"> </w:t>
            </w:r>
            <w:r>
              <w:rPr>
                <w:b/>
                <w:color w:val="0C0C0C"/>
                <w:spacing w:val="-5"/>
                <w:sz w:val="22"/>
              </w:rPr>
              <w:t>of</w:t>
            </w:r>
            <w:r>
              <w:rPr>
                <w:rFonts w:hint="default"/>
                <w:b/>
                <w:color w:val="0C0C0C"/>
                <w:spacing w:val="-5"/>
                <w:sz w:val="22"/>
                <w:lang w:val="en-IN"/>
              </w:rPr>
              <w:t xml:space="preserve">  CSE</w:t>
            </w:r>
          </w:p>
        </w:tc>
      </w:tr>
      <w:tr w14:paraId="75051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2596" w:type="dxa"/>
          </w:tcPr>
          <w:p w14:paraId="7C394827">
            <w:pPr>
              <w:pStyle w:val="13"/>
              <w:rPr>
                <w:sz w:val="18"/>
              </w:rPr>
            </w:pPr>
          </w:p>
        </w:tc>
        <w:tc>
          <w:tcPr>
            <w:tcW w:w="2460" w:type="dxa"/>
          </w:tcPr>
          <w:p w14:paraId="361AFAB6">
            <w:pPr>
              <w:pStyle w:val="13"/>
              <w:rPr>
                <w:sz w:val="18"/>
              </w:rPr>
            </w:pPr>
          </w:p>
        </w:tc>
        <w:tc>
          <w:tcPr>
            <w:tcW w:w="2829" w:type="dxa"/>
          </w:tcPr>
          <w:p w14:paraId="34EA7AFA">
            <w:pPr>
              <w:pStyle w:val="13"/>
              <w:spacing w:line="239" w:lineRule="exact"/>
              <w:rPr>
                <w:rFonts w:hint="default"/>
                <w:b/>
                <w:sz w:val="22"/>
                <w:lang w:val="en-IN"/>
              </w:rPr>
            </w:pPr>
          </w:p>
        </w:tc>
      </w:tr>
      <w:tr w14:paraId="02FCB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2596" w:type="dxa"/>
          </w:tcPr>
          <w:p w14:paraId="76945583">
            <w:pPr>
              <w:pStyle w:val="13"/>
              <w:rPr>
                <w:sz w:val="18"/>
              </w:rPr>
            </w:pPr>
          </w:p>
        </w:tc>
        <w:tc>
          <w:tcPr>
            <w:tcW w:w="2460" w:type="dxa"/>
          </w:tcPr>
          <w:p w14:paraId="4DC3E66E">
            <w:pPr>
              <w:pStyle w:val="13"/>
              <w:rPr>
                <w:rFonts w:hint="default"/>
                <w:sz w:val="18"/>
                <w:lang w:val="en-IN"/>
              </w:rPr>
            </w:pPr>
            <w:r>
              <w:rPr>
                <w:rFonts w:hint="default"/>
                <w:sz w:val="18"/>
                <w:lang w:val="en-IN"/>
              </w:rPr>
              <w:t xml:space="preserve"> </w:t>
            </w:r>
          </w:p>
        </w:tc>
        <w:tc>
          <w:tcPr>
            <w:tcW w:w="2829" w:type="dxa"/>
          </w:tcPr>
          <w:p w14:paraId="243C1959">
            <w:pPr>
              <w:pStyle w:val="13"/>
              <w:spacing w:line="239" w:lineRule="exact"/>
              <w:rPr>
                <w:b/>
                <w:sz w:val="22"/>
              </w:rPr>
            </w:pPr>
          </w:p>
        </w:tc>
      </w:tr>
      <w:tr w14:paraId="011DB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2596" w:type="dxa"/>
          </w:tcPr>
          <w:p w14:paraId="427AC76F">
            <w:pPr>
              <w:pStyle w:val="13"/>
              <w:rPr>
                <w:sz w:val="18"/>
              </w:rPr>
            </w:pPr>
          </w:p>
        </w:tc>
        <w:tc>
          <w:tcPr>
            <w:tcW w:w="2460" w:type="dxa"/>
          </w:tcPr>
          <w:p w14:paraId="071D9B47">
            <w:pPr>
              <w:pStyle w:val="13"/>
              <w:spacing w:line="234" w:lineRule="exact"/>
              <w:ind w:left="161"/>
              <w:rPr>
                <w:b/>
                <w:sz w:val="22"/>
              </w:rPr>
            </w:pPr>
            <w:r>
              <w:rPr>
                <w:b/>
                <w:sz w:val="22"/>
              </w:rPr>
              <w:t>External</w:t>
            </w:r>
            <w:r>
              <w:rPr>
                <w:b/>
                <w:spacing w:val="15"/>
                <w:sz w:val="22"/>
              </w:rPr>
              <w:t xml:space="preserve"> </w:t>
            </w:r>
            <w:r>
              <w:rPr>
                <w:b/>
                <w:spacing w:val="-2"/>
                <w:sz w:val="22"/>
              </w:rPr>
              <w:t>Examiner</w:t>
            </w:r>
          </w:p>
        </w:tc>
        <w:tc>
          <w:tcPr>
            <w:tcW w:w="2829" w:type="dxa"/>
          </w:tcPr>
          <w:p w14:paraId="05274BFB">
            <w:pPr>
              <w:pStyle w:val="13"/>
              <w:rPr>
                <w:sz w:val="18"/>
              </w:rPr>
            </w:pPr>
          </w:p>
        </w:tc>
      </w:tr>
    </w:tbl>
    <w:p w14:paraId="6E4AFCEA">
      <w:pPr>
        <w:pStyle w:val="13"/>
        <w:spacing w:after="0"/>
        <w:rPr>
          <w:sz w:val="18"/>
        </w:rPr>
        <w:sectPr>
          <w:pgSz w:w="12240" w:h="15840"/>
          <w:pgMar w:top="1820" w:right="360" w:bottom="1260" w:left="1800" w:header="0" w:footer="1079" w:gutter="0"/>
          <w:cols w:space="720" w:num="1"/>
        </w:sectPr>
      </w:pPr>
    </w:p>
    <w:p w14:paraId="35A7E689">
      <w:pPr>
        <w:pStyle w:val="3"/>
        <w:ind w:left="1454"/>
        <w:jc w:val="left"/>
      </w:pPr>
      <w:r>
        <w:t>G.</w:t>
      </w:r>
      <w:r>
        <w:rPr>
          <w:spacing w:val="-10"/>
        </w:rPr>
        <w:t xml:space="preserve"> </w:t>
      </w:r>
      <w:r>
        <w:t>Narayanamma</w:t>
      </w:r>
      <w:r>
        <w:rPr>
          <w:spacing w:val="-18"/>
        </w:rPr>
        <w:t xml:space="preserve"> </w:t>
      </w:r>
      <w:r>
        <w:t>Institute</w:t>
      </w:r>
      <w:r>
        <w:rPr>
          <w:spacing w:val="-18"/>
        </w:rPr>
        <w:t xml:space="preserve"> </w:t>
      </w:r>
      <w:r>
        <w:t>of</w:t>
      </w:r>
      <w:r>
        <w:rPr>
          <w:spacing w:val="-15"/>
        </w:rPr>
        <w:t xml:space="preserve"> </w:t>
      </w:r>
      <w:r>
        <w:t>Technology</w:t>
      </w:r>
      <w:r>
        <w:rPr>
          <w:spacing w:val="-13"/>
        </w:rPr>
        <w:t xml:space="preserve"> </w:t>
      </w:r>
      <w:r>
        <w:t>&amp;</w:t>
      </w:r>
      <w:r>
        <w:rPr>
          <w:spacing w:val="-13"/>
        </w:rPr>
        <w:t xml:space="preserve"> </w:t>
      </w:r>
      <w:r>
        <w:rPr>
          <w:spacing w:val="-2"/>
        </w:rPr>
        <w:t>Science</w:t>
      </w:r>
    </w:p>
    <w:p w14:paraId="1A1B1A58">
      <w:pPr>
        <w:tabs>
          <w:tab w:val="left" w:pos="6970"/>
        </w:tabs>
        <w:spacing w:before="9" w:line="249" w:lineRule="auto"/>
        <w:ind w:left="3530" w:right="2749" w:firstLine="969"/>
        <w:jc w:val="left"/>
        <w:rPr>
          <w:b/>
          <w:sz w:val="18"/>
        </w:rPr>
      </w:pPr>
      <w:r>
        <w:rPr>
          <w:b/>
          <w:spacing w:val="-2"/>
          <w:w w:val="105"/>
          <w:sz w:val="18"/>
        </w:rPr>
        <w:t>(Autonomous)</w:t>
      </w:r>
      <w:r>
        <w:rPr>
          <w:b/>
          <w:sz w:val="18"/>
        </w:rPr>
        <w:tab/>
      </w:r>
      <w:r>
        <w:rPr>
          <w:b/>
          <w:spacing w:val="-4"/>
          <w:w w:val="105"/>
          <w:sz w:val="18"/>
        </w:rPr>
        <w:t xml:space="preserve">(For </w:t>
      </w:r>
      <w:r>
        <w:rPr>
          <w:b/>
          <w:w w:val="105"/>
          <w:sz w:val="18"/>
        </w:rPr>
        <w:t>Women) Shaikpet, Hyderabad – 500 104.</w:t>
      </w:r>
    </w:p>
    <w:p w14:paraId="27878704">
      <w:pPr>
        <w:pStyle w:val="8"/>
        <w:spacing w:before="8"/>
        <w:ind w:left="0"/>
        <w:jc w:val="left"/>
        <w:rPr>
          <w:b/>
          <w:sz w:val="18"/>
        </w:rPr>
      </w:pPr>
    </w:p>
    <w:p w14:paraId="7A1335CF">
      <w:pPr>
        <w:spacing w:before="0"/>
        <w:ind w:left="280" w:right="1043" w:firstLine="0"/>
        <w:jc w:val="center"/>
        <w:rPr>
          <w:sz w:val="26"/>
        </w:rPr>
      </w:pPr>
      <w:r>
        <w:rPr>
          <w:sz w:val="26"/>
        </w:rPr>
        <w:t>Department</w:t>
      </w:r>
      <w:r>
        <w:rPr>
          <w:spacing w:val="-5"/>
          <w:sz w:val="26"/>
        </w:rPr>
        <w:t xml:space="preserve"> </w:t>
      </w:r>
      <w:r>
        <w:rPr>
          <w:sz w:val="26"/>
        </w:rPr>
        <w:t>of</w:t>
      </w:r>
      <w:r>
        <w:rPr>
          <w:spacing w:val="8"/>
          <w:sz w:val="26"/>
        </w:rPr>
        <w:t xml:space="preserve"> </w:t>
      </w:r>
      <w:r>
        <w:rPr>
          <w:sz w:val="26"/>
        </w:rPr>
        <w:t>Computer</w:t>
      </w:r>
      <w:r>
        <w:rPr>
          <w:spacing w:val="1"/>
          <w:sz w:val="26"/>
        </w:rPr>
        <w:t xml:space="preserve"> </w:t>
      </w:r>
      <w:r>
        <w:rPr>
          <w:sz w:val="26"/>
        </w:rPr>
        <w:t>Science</w:t>
      </w:r>
      <w:r>
        <w:rPr>
          <w:spacing w:val="2"/>
          <w:sz w:val="26"/>
        </w:rPr>
        <w:t xml:space="preserve"> </w:t>
      </w:r>
      <w:r>
        <w:rPr>
          <w:sz w:val="26"/>
        </w:rPr>
        <w:t>&amp;</w:t>
      </w:r>
      <w:r>
        <w:rPr>
          <w:spacing w:val="4"/>
          <w:sz w:val="26"/>
        </w:rPr>
        <w:t xml:space="preserve"> </w:t>
      </w:r>
      <w:r>
        <w:rPr>
          <w:spacing w:val="-2"/>
          <w:sz w:val="26"/>
        </w:rPr>
        <w:t>Engineering</w:t>
      </w:r>
    </w:p>
    <w:p w14:paraId="5797FCE5">
      <w:pPr>
        <w:spacing w:before="219"/>
        <w:ind w:left="282" w:right="1043" w:firstLine="0"/>
        <w:jc w:val="center"/>
        <w:rPr>
          <w:b/>
          <w:sz w:val="26"/>
        </w:rPr>
      </w:pPr>
      <w:r>
        <w:rPr>
          <w:b/>
          <w:sz w:val="26"/>
        </w:rPr>
        <w:t>COE</w:t>
      </w:r>
      <w:r>
        <w:rPr>
          <w:b/>
          <w:spacing w:val="1"/>
          <w:sz w:val="26"/>
        </w:rPr>
        <w:t xml:space="preserve"> </w:t>
      </w:r>
      <w:r>
        <w:rPr>
          <w:b/>
          <w:sz w:val="26"/>
        </w:rPr>
        <w:t>for</w:t>
      </w:r>
      <w:r>
        <w:rPr>
          <w:b/>
          <w:spacing w:val="4"/>
          <w:sz w:val="26"/>
        </w:rPr>
        <w:t xml:space="preserve"> </w:t>
      </w:r>
      <w:r>
        <w:rPr>
          <w:b/>
          <w:sz w:val="26"/>
        </w:rPr>
        <w:t>Advanced</w:t>
      </w:r>
      <w:r>
        <w:rPr>
          <w:b/>
          <w:spacing w:val="-7"/>
          <w:sz w:val="26"/>
        </w:rPr>
        <w:t xml:space="preserve"> </w:t>
      </w:r>
      <w:r>
        <w:rPr>
          <w:b/>
          <w:sz w:val="26"/>
        </w:rPr>
        <w:t>Research</w:t>
      </w:r>
      <w:r>
        <w:rPr>
          <w:b/>
          <w:spacing w:val="-1"/>
          <w:sz w:val="26"/>
        </w:rPr>
        <w:t xml:space="preserve"> </w:t>
      </w:r>
      <w:r>
        <w:rPr>
          <w:b/>
          <w:sz w:val="26"/>
        </w:rPr>
        <w:t>in</w:t>
      </w:r>
      <w:r>
        <w:rPr>
          <w:b/>
          <w:spacing w:val="5"/>
          <w:sz w:val="26"/>
        </w:rPr>
        <w:t xml:space="preserve"> </w:t>
      </w:r>
      <w:r>
        <w:rPr>
          <w:b/>
          <w:sz w:val="26"/>
        </w:rPr>
        <w:t>Artificial</w:t>
      </w:r>
      <w:r>
        <w:rPr>
          <w:b/>
          <w:spacing w:val="7"/>
          <w:sz w:val="26"/>
        </w:rPr>
        <w:t xml:space="preserve"> </w:t>
      </w:r>
      <w:r>
        <w:rPr>
          <w:b/>
          <w:spacing w:val="-2"/>
          <w:sz w:val="26"/>
        </w:rPr>
        <w:t>Intelligence</w:t>
      </w:r>
    </w:p>
    <w:p w14:paraId="7DA71DA5">
      <w:pPr>
        <w:pStyle w:val="8"/>
        <w:spacing w:before="9"/>
        <w:ind w:left="0"/>
        <w:jc w:val="left"/>
        <w:rPr>
          <w:b/>
          <w:sz w:val="16"/>
        </w:rPr>
      </w:pPr>
      <w:r>
        <w:rPr>
          <w:b/>
          <w:sz w:val="16"/>
        </w:rPr>
        <w:drawing>
          <wp:anchor distT="0" distB="0" distL="0" distR="0" simplePos="0" relativeHeight="251662336" behindDoc="1" locked="0" layoutInCell="1" allowOverlap="1">
            <wp:simplePos x="0" y="0"/>
            <wp:positionH relativeFrom="page">
              <wp:posOffset>3735070</wp:posOffset>
            </wp:positionH>
            <wp:positionV relativeFrom="paragraph">
              <wp:posOffset>137795</wp:posOffset>
            </wp:positionV>
            <wp:extent cx="909955" cy="89027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910183" cy="890397"/>
                    </a:xfrm>
                    <a:prstGeom prst="rect">
                      <a:avLst/>
                    </a:prstGeom>
                  </pic:spPr>
                </pic:pic>
              </a:graphicData>
            </a:graphic>
          </wp:anchor>
        </w:drawing>
      </w:r>
    </w:p>
    <w:p w14:paraId="0AFC2F84">
      <w:pPr>
        <w:pStyle w:val="8"/>
        <w:spacing w:before="51"/>
        <w:ind w:left="0"/>
        <w:jc w:val="left"/>
        <w:rPr>
          <w:b/>
          <w:sz w:val="26"/>
        </w:rPr>
      </w:pPr>
    </w:p>
    <w:p w14:paraId="12E99A8D">
      <w:pPr>
        <w:pStyle w:val="3"/>
        <w:spacing w:before="0"/>
        <w:ind w:left="278" w:right="1043"/>
      </w:pPr>
      <w:r>
        <w:rPr>
          <w:rFonts w:hint="default"/>
          <w:spacing w:val="-2"/>
          <w:lang w:val="en-IN"/>
        </w:rPr>
        <w:t xml:space="preserve">     </w:t>
      </w:r>
      <w:r>
        <w:rPr>
          <w:spacing w:val="-2"/>
        </w:rPr>
        <w:t>Certificate</w:t>
      </w:r>
    </w:p>
    <w:p w14:paraId="0FE8ED5E">
      <w:pPr>
        <w:pStyle w:val="8"/>
        <w:spacing w:before="11"/>
        <w:ind w:left="0"/>
        <w:jc w:val="left"/>
        <w:rPr>
          <w:b/>
          <w:sz w:val="30"/>
        </w:rPr>
      </w:pPr>
    </w:p>
    <w:p w14:paraId="4B63C47C">
      <w:pPr>
        <w:spacing w:before="0"/>
        <w:ind w:left="1168" w:right="0" w:firstLine="0"/>
        <w:jc w:val="both"/>
        <w:rPr>
          <w:b/>
          <w:sz w:val="22"/>
        </w:rPr>
      </w:pPr>
      <w:r>
        <w:rPr>
          <w:sz w:val="22"/>
        </w:rPr>
        <w:t>This</w:t>
      </w:r>
      <w:r>
        <w:rPr>
          <w:spacing w:val="30"/>
          <w:sz w:val="22"/>
        </w:rPr>
        <w:t xml:space="preserve"> </w:t>
      </w:r>
      <w:r>
        <w:rPr>
          <w:sz w:val="22"/>
        </w:rPr>
        <w:t>is</w:t>
      </w:r>
      <w:r>
        <w:rPr>
          <w:spacing w:val="27"/>
          <w:sz w:val="22"/>
        </w:rPr>
        <w:t xml:space="preserve"> </w:t>
      </w:r>
      <w:r>
        <w:rPr>
          <w:sz w:val="22"/>
        </w:rPr>
        <w:t>to</w:t>
      </w:r>
      <w:r>
        <w:rPr>
          <w:spacing w:val="30"/>
          <w:sz w:val="22"/>
        </w:rPr>
        <w:t xml:space="preserve"> </w:t>
      </w:r>
      <w:r>
        <w:rPr>
          <w:sz w:val="22"/>
        </w:rPr>
        <w:t>certify</w:t>
      </w:r>
      <w:r>
        <w:rPr>
          <w:spacing w:val="30"/>
          <w:sz w:val="22"/>
        </w:rPr>
        <w:t xml:space="preserve"> </w:t>
      </w:r>
      <w:r>
        <w:rPr>
          <w:sz w:val="22"/>
        </w:rPr>
        <w:t>that</w:t>
      </w:r>
      <w:r>
        <w:rPr>
          <w:spacing w:val="29"/>
          <w:sz w:val="22"/>
        </w:rPr>
        <w:t xml:space="preserve"> </w:t>
      </w:r>
      <w:r>
        <w:rPr>
          <w:b/>
          <w:sz w:val="22"/>
        </w:rPr>
        <w:t>Ch.</w:t>
      </w:r>
      <w:r>
        <w:rPr>
          <w:b/>
          <w:spacing w:val="30"/>
          <w:sz w:val="22"/>
        </w:rPr>
        <w:t xml:space="preserve"> </w:t>
      </w:r>
      <w:r>
        <w:rPr>
          <w:b/>
          <w:sz w:val="22"/>
        </w:rPr>
        <w:t>Shivani(22251A0506),</w:t>
      </w:r>
      <w:r>
        <w:rPr>
          <w:b/>
          <w:spacing w:val="28"/>
          <w:sz w:val="22"/>
        </w:rPr>
        <w:t xml:space="preserve"> </w:t>
      </w:r>
      <w:r>
        <w:rPr>
          <w:b/>
          <w:sz w:val="22"/>
        </w:rPr>
        <w:t>G.</w:t>
      </w:r>
      <w:r>
        <w:rPr>
          <w:b/>
          <w:spacing w:val="30"/>
          <w:sz w:val="22"/>
        </w:rPr>
        <w:t xml:space="preserve"> </w:t>
      </w:r>
      <w:r>
        <w:rPr>
          <w:b/>
          <w:spacing w:val="-2"/>
          <w:sz w:val="22"/>
        </w:rPr>
        <w:t>Sreenidhi(22251A0509),</w:t>
      </w:r>
    </w:p>
    <w:p w14:paraId="73280F17">
      <w:pPr>
        <w:spacing w:before="136" w:line="369" w:lineRule="auto"/>
        <w:ind w:left="1168" w:right="1957" w:firstLine="0"/>
        <w:jc w:val="both"/>
        <w:rPr>
          <w:sz w:val="22"/>
        </w:rPr>
      </w:pPr>
      <w:r>
        <w:rPr>
          <w:b/>
          <w:sz w:val="22"/>
        </w:rPr>
        <w:t xml:space="preserve">H. Soumya Priya(22251A0543), N. Nikhila(22251A0558) </w:t>
      </w:r>
      <w:r>
        <w:rPr>
          <w:sz w:val="22"/>
        </w:rPr>
        <w:t xml:space="preserve">III B.Tech, has successfully completed project work in “COE for </w:t>
      </w:r>
      <w:r>
        <w:rPr>
          <w:b/>
          <w:sz w:val="22"/>
        </w:rPr>
        <w:t>Advanced Research in Artificial Intelligence</w:t>
      </w:r>
      <w:r>
        <w:rPr>
          <w:sz w:val="22"/>
        </w:rPr>
        <w:t>”, CSE Department .</w:t>
      </w:r>
    </w:p>
    <w:p w14:paraId="4701A3A3">
      <w:pPr>
        <w:pStyle w:val="8"/>
        <w:spacing w:before="228" w:line="369" w:lineRule="auto"/>
        <w:ind w:left="1168" w:right="1953"/>
      </w:pPr>
      <w:r>
        <w:t xml:space="preserve">The project titled </w:t>
      </w:r>
      <w:r>
        <w:rPr>
          <w:b/>
        </w:rPr>
        <w:t>“</w:t>
      </w:r>
      <w:r>
        <w:rPr>
          <w:b/>
          <w:sz w:val="20"/>
        </w:rPr>
        <w:t>Meal Calorie Detector</w:t>
      </w:r>
      <w:r>
        <w:rPr>
          <w:b/>
        </w:rPr>
        <w:t xml:space="preserve">” </w:t>
      </w:r>
      <w:r>
        <w:t>that is being submitted in partial fulfillment for the award of B.Tech, Computer Science and Engineering, G. Narayanamma Institute of Technology &amp; Science affiliated to Jawaharlal Nehru Technological University is a record of bonafide work carried out by her in our guidance and supervision.</w:t>
      </w:r>
    </w:p>
    <w:p w14:paraId="0132B433">
      <w:pPr>
        <w:pStyle w:val="8"/>
        <w:ind w:left="0"/>
        <w:jc w:val="left"/>
      </w:pPr>
    </w:p>
    <w:p w14:paraId="785C7088">
      <w:pPr>
        <w:pStyle w:val="8"/>
        <w:spacing w:before="208"/>
        <w:ind w:left="0"/>
        <w:jc w:val="left"/>
      </w:pPr>
    </w:p>
    <w:p w14:paraId="61BF6238">
      <w:pPr>
        <w:tabs>
          <w:tab w:val="left" w:pos="6866"/>
        </w:tabs>
        <w:spacing w:before="0"/>
        <w:ind w:left="753" w:right="0" w:firstLine="0"/>
        <w:jc w:val="left"/>
        <w:rPr>
          <w:b/>
          <w:sz w:val="22"/>
        </w:rPr>
      </w:pPr>
      <w:r>
        <w:rPr>
          <w:b/>
          <w:spacing w:val="-2"/>
          <w:sz w:val="22"/>
        </w:rPr>
        <w:t>Supervisor</w:t>
      </w:r>
      <w:r>
        <w:rPr>
          <w:rFonts w:hint="default"/>
          <w:b/>
          <w:spacing w:val="-2"/>
          <w:sz w:val="22"/>
          <w:lang w:val="en-IN"/>
        </w:rPr>
        <w:t xml:space="preserve">                                                                                     </w:t>
      </w:r>
      <w:r>
        <w:rPr>
          <w:b/>
          <w:sz w:val="22"/>
        </w:rPr>
        <w:t>CoE</w:t>
      </w:r>
      <w:r>
        <w:rPr>
          <w:b/>
          <w:spacing w:val="7"/>
          <w:sz w:val="22"/>
        </w:rPr>
        <w:t xml:space="preserve"> </w:t>
      </w:r>
      <w:r>
        <w:rPr>
          <w:b/>
          <w:spacing w:val="-2"/>
          <w:sz w:val="22"/>
        </w:rPr>
        <w:t>Incharge</w:t>
      </w:r>
    </w:p>
    <w:p w14:paraId="4AE00F49">
      <w:pPr>
        <w:tabs>
          <w:tab w:val="left" w:pos="5925"/>
          <w:tab w:val="left" w:pos="6611"/>
        </w:tabs>
        <w:spacing w:before="6" w:line="288" w:lineRule="auto"/>
        <w:ind w:left="753" w:right="1541" w:firstLine="0"/>
        <w:jc w:val="left"/>
        <w:rPr>
          <w:b/>
          <w:sz w:val="22"/>
        </w:rPr>
      </w:pPr>
      <w:r>
        <w:rPr>
          <w:b/>
          <w:sz w:val="22"/>
        </w:rPr>
        <w:t>Mr. N. Venkateswarulu,</w:t>
      </w:r>
      <w:r>
        <w:rPr>
          <w:rFonts w:hint="default"/>
          <w:b/>
          <w:sz w:val="22"/>
          <w:lang w:val="en-IN"/>
        </w:rPr>
        <w:t xml:space="preserve">                                            </w:t>
      </w:r>
      <w:r>
        <w:rPr>
          <w:b/>
          <w:sz w:val="22"/>
        </w:rPr>
        <w:t>Dr. D. V. Lalitha Parameswari Assistant Professor,</w:t>
      </w:r>
      <w:r>
        <w:rPr>
          <w:rFonts w:hint="default"/>
          <w:b/>
          <w:sz w:val="22"/>
          <w:lang w:val="en-IN"/>
        </w:rPr>
        <w:t xml:space="preserve">                                                              </w:t>
      </w:r>
      <w:r>
        <w:rPr>
          <w:b/>
          <w:sz w:val="22"/>
        </w:rPr>
        <w:t>Associate Professor,</w:t>
      </w:r>
    </w:p>
    <w:p w14:paraId="290FDC33">
      <w:pPr>
        <w:tabs>
          <w:tab w:val="left" w:pos="6643"/>
        </w:tabs>
        <w:spacing w:before="0" w:line="246" w:lineRule="exact"/>
        <w:ind w:left="753" w:right="0" w:firstLine="0"/>
        <w:jc w:val="left"/>
        <w:rPr>
          <w:b/>
          <w:sz w:val="22"/>
        </w:rPr>
      </w:pPr>
      <w:r>
        <w:rPr>
          <w:b/>
          <w:sz w:val="22"/>
        </w:rPr>
        <w:t>Department</w:t>
      </w:r>
      <w:r>
        <w:rPr>
          <w:b/>
          <w:spacing w:val="9"/>
          <w:sz w:val="22"/>
        </w:rPr>
        <w:t xml:space="preserve"> </w:t>
      </w:r>
      <w:r>
        <w:rPr>
          <w:b/>
          <w:sz w:val="22"/>
        </w:rPr>
        <w:t>of</w:t>
      </w:r>
      <w:r>
        <w:rPr>
          <w:b/>
          <w:spacing w:val="5"/>
          <w:sz w:val="22"/>
        </w:rPr>
        <w:t xml:space="preserve"> </w:t>
      </w:r>
      <w:r>
        <w:rPr>
          <w:b/>
          <w:spacing w:val="-5"/>
          <w:sz w:val="22"/>
        </w:rPr>
        <w:t>CSE</w:t>
      </w:r>
      <w:r>
        <w:rPr>
          <w:rFonts w:hint="default"/>
          <w:b/>
          <w:spacing w:val="-5"/>
          <w:sz w:val="22"/>
          <w:lang w:val="en-IN"/>
        </w:rPr>
        <w:t xml:space="preserve">                                                                    </w:t>
      </w:r>
      <w:r>
        <w:rPr>
          <w:b/>
          <w:sz w:val="22"/>
        </w:rPr>
        <w:t>Department</w:t>
      </w:r>
      <w:r>
        <w:rPr>
          <w:b/>
          <w:spacing w:val="8"/>
          <w:sz w:val="22"/>
        </w:rPr>
        <w:t xml:space="preserve"> </w:t>
      </w:r>
      <w:r>
        <w:rPr>
          <w:b/>
          <w:sz w:val="22"/>
        </w:rPr>
        <w:t>of</w:t>
      </w:r>
      <w:r>
        <w:rPr>
          <w:b/>
          <w:spacing w:val="61"/>
          <w:sz w:val="22"/>
        </w:rPr>
        <w:t xml:space="preserve"> </w:t>
      </w:r>
      <w:r>
        <w:rPr>
          <w:b/>
          <w:spacing w:val="-4"/>
          <w:sz w:val="22"/>
        </w:rPr>
        <w:t>CSE.</w:t>
      </w:r>
    </w:p>
    <w:p w14:paraId="50DA5A67">
      <w:pPr>
        <w:pStyle w:val="8"/>
        <w:ind w:left="0"/>
        <w:jc w:val="left"/>
        <w:rPr>
          <w:b/>
        </w:rPr>
      </w:pPr>
    </w:p>
    <w:p w14:paraId="62787997">
      <w:pPr>
        <w:pStyle w:val="8"/>
        <w:spacing w:before="19"/>
        <w:ind w:left="0"/>
        <w:jc w:val="left"/>
        <w:rPr>
          <w:b/>
        </w:rPr>
      </w:pPr>
    </w:p>
    <w:p w14:paraId="6AED023B">
      <w:pPr>
        <w:tabs>
          <w:tab w:val="left" w:pos="5846"/>
        </w:tabs>
        <w:spacing w:before="0"/>
        <w:ind w:left="753" w:right="0" w:firstLine="0"/>
        <w:jc w:val="left"/>
        <w:rPr>
          <w:b/>
          <w:sz w:val="22"/>
        </w:rPr>
      </w:pPr>
      <w:r>
        <w:rPr>
          <w:b/>
          <w:sz w:val="22"/>
        </w:rPr>
        <w:tab/>
      </w:r>
    </w:p>
    <w:p w14:paraId="6FD81951">
      <w:pPr>
        <w:tabs>
          <w:tab w:val="left" w:pos="5846"/>
        </w:tabs>
        <w:spacing w:before="0"/>
        <w:ind w:left="753" w:right="0" w:firstLine="0"/>
        <w:jc w:val="left"/>
        <w:rPr>
          <w:b/>
          <w:sz w:val="22"/>
        </w:rPr>
      </w:pPr>
    </w:p>
    <w:p w14:paraId="0A9644AD">
      <w:pPr>
        <w:tabs>
          <w:tab w:val="left" w:pos="5846"/>
        </w:tabs>
        <w:spacing w:before="0"/>
        <w:ind w:left="753" w:right="0" w:firstLine="4952" w:firstLineChars="2250"/>
        <w:jc w:val="left"/>
        <w:rPr>
          <w:b/>
          <w:sz w:val="22"/>
        </w:rPr>
      </w:pPr>
    </w:p>
    <w:p w14:paraId="5FBF79A1">
      <w:pPr>
        <w:tabs>
          <w:tab w:val="left" w:pos="5846"/>
        </w:tabs>
        <w:spacing w:before="0"/>
        <w:ind w:left="753" w:right="0" w:firstLine="4952" w:firstLineChars="2250"/>
        <w:jc w:val="left"/>
        <w:rPr>
          <w:b/>
          <w:sz w:val="22"/>
        </w:rPr>
      </w:pPr>
      <w:r>
        <w:rPr>
          <w:b/>
          <w:sz w:val="22"/>
        </w:rPr>
        <w:t>Head</w:t>
      </w:r>
      <w:r>
        <w:rPr>
          <w:b/>
          <w:spacing w:val="-1"/>
          <w:sz w:val="22"/>
        </w:rPr>
        <w:t xml:space="preserve"> </w:t>
      </w:r>
      <w:r>
        <w:rPr>
          <w:b/>
          <w:sz w:val="22"/>
        </w:rPr>
        <w:t>of</w:t>
      </w:r>
      <w:r>
        <w:rPr>
          <w:b/>
          <w:spacing w:val="7"/>
          <w:sz w:val="22"/>
        </w:rPr>
        <w:t xml:space="preserve"> </w:t>
      </w:r>
      <w:r>
        <w:rPr>
          <w:b/>
          <w:sz w:val="22"/>
        </w:rPr>
        <w:t>the</w:t>
      </w:r>
      <w:r>
        <w:rPr>
          <w:b/>
          <w:spacing w:val="6"/>
          <w:sz w:val="22"/>
        </w:rPr>
        <w:t xml:space="preserve"> </w:t>
      </w:r>
      <w:r>
        <w:rPr>
          <w:b/>
          <w:spacing w:val="-2"/>
          <w:sz w:val="22"/>
        </w:rPr>
        <w:t>Department</w:t>
      </w:r>
    </w:p>
    <w:p w14:paraId="2BEF88CF">
      <w:pPr>
        <w:pStyle w:val="12"/>
        <w:numPr>
          <w:numId w:val="0"/>
        </w:numPr>
        <w:tabs>
          <w:tab w:val="left" w:pos="920"/>
          <w:tab w:val="left" w:pos="6135"/>
        </w:tabs>
        <w:spacing w:before="9" w:after="0" w:line="240" w:lineRule="auto"/>
        <w:ind w:left="753" w:leftChars="0" w:right="0" w:rightChars="0" w:firstLine="1101" w:firstLineChars="500"/>
        <w:jc w:val="left"/>
        <w:rPr>
          <w:b/>
          <w:sz w:val="20"/>
        </w:rPr>
      </w:pPr>
      <w:r>
        <w:rPr>
          <w:b/>
          <w:sz w:val="22"/>
        </w:rPr>
        <w:tab/>
      </w:r>
      <w:r>
        <w:rPr>
          <w:b/>
          <w:sz w:val="22"/>
        </w:rPr>
        <w:t>Dr.</w:t>
      </w:r>
      <w:r>
        <w:rPr>
          <w:b/>
          <w:spacing w:val="4"/>
          <w:sz w:val="22"/>
        </w:rPr>
        <w:t xml:space="preserve"> </w:t>
      </w:r>
      <w:r>
        <w:rPr>
          <w:b/>
          <w:sz w:val="22"/>
        </w:rPr>
        <w:t>A.</w:t>
      </w:r>
      <w:r>
        <w:rPr>
          <w:b/>
          <w:spacing w:val="5"/>
          <w:sz w:val="22"/>
        </w:rPr>
        <w:t xml:space="preserve"> </w:t>
      </w:r>
      <w:r>
        <w:rPr>
          <w:b/>
          <w:spacing w:val="-2"/>
          <w:sz w:val="22"/>
        </w:rPr>
        <w:t>Sharada,</w:t>
      </w:r>
    </w:p>
    <w:p w14:paraId="172F8C99">
      <w:pPr>
        <w:tabs>
          <w:tab w:val="left" w:pos="5991"/>
        </w:tabs>
        <w:spacing w:before="44"/>
        <w:ind w:left="767" w:right="0" w:firstLine="0"/>
        <w:jc w:val="left"/>
        <w:rPr>
          <w:b/>
          <w:sz w:val="22"/>
        </w:rPr>
      </w:pPr>
      <w:r>
        <w:rPr>
          <w:b/>
          <w:sz w:val="22"/>
        </w:rPr>
        <w:tab/>
      </w:r>
      <w:r>
        <w:rPr>
          <w:b/>
          <w:sz w:val="22"/>
        </w:rPr>
        <w:t>Professor</w:t>
      </w:r>
      <w:r>
        <w:rPr>
          <w:b/>
          <w:spacing w:val="-4"/>
          <w:sz w:val="22"/>
        </w:rPr>
        <w:t xml:space="preserve"> </w:t>
      </w:r>
      <w:r>
        <w:rPr>
          <w:b/>
          <w:sz w:val="22"/>
        </w:rPr>
        <w:t>and</w:t>
      </w:r>
      <w:r>
        <w:rPr>
          <w:b/>
          <w:spacing w:val="54"/>
          <w:sz w:val="22"/>
        </w:rPr>
        <w:t xml:space="preserve"> </w:t>
      </w:r>
      <w:r>
        <w:rPr>
          <w:b/>
          <w:spacing w:val="-4"/>
          <w:sz w:val="22"/>
        </w:rPr>
        <w:t>Head</w:t>
      </w:r>
    </w:p>
    <w:p w14:paraId="6317049B">
      <w:pPr>
        <w:pStyle w:val="12"/>
        <w:numPr>
          <w:numId w:val="0"/>
        </w:numPr>
        <w:tabs>
          <w:tab w:val="left" w:pos="915"/>
          <w:tab w:val="left" w:pos="6034"/>
        </w:tabs>
        <w:spacing w:before="45" w:after="0" w:line="283" w:lineRule="auto"/>
        <w:ind w:left="745" w:leftChars="0" w:right="2170" w:rightChars="0" w:firstLine="2091" w:firstLineChars="950"/>
        <w:jc w:val="left"/>
        <w:rPr>
          <w:b/>
          <w:sz w:val="20"/>
        </w:rPr>
        <w:sectPr>
          <w:footerReference r:id="rId6" w:type="default"/>
          <w:pgSz w:w="12240" w:h="15840"/>
          <w:pgMar w:top="1780" w:right="360" w:bottom="280" w:left="1800" w:header="0" w:footer="0" w:gutter="0"/>
          <w:cols w:space="720" w:num="1"/>
        </w:sectPr>
      </w:pPr>
      <w:r>
        <w:rPr>
          <w:b/>
          <w:sz w:val="22"/>
        </w:rPr>
        <w:tab/>
      </w:r>
      <w:r>
        <w:rPr>
          <w:b/>
          <w:sz w:val="22"/>
        </w:rPr>
        <w:t>Department</w:t>
      </w:r>
      <w:r>
        <w:rPr>
          <w:b/>
          <w:spacing w:val="-11"/>
          <w:sz w:val="22"/>
        </w:rPr>
        <w:t xml:space="preserve"> </w:t>
      </w:r>
      <w:r>
        <w:rPr>
          <w:b/>
          <w:sz w:val="22"/>
        </w:rPr>
        <w:t>of</w:t>
      </w:r>
      <w:r>
        <w:rPr>
          <w:b/>
          <w:spacing w:val="-11"/>
          <w:sz w:val="22"/>
        </w:rPr>
        <w:t xml:space="preserve"> </w:t>
      </w:r>
      <w:r>
        <w:rPr>
          <w:b/>
          <w:sz w:val="22"/>
        </w:rPr>
        <w:t>CSE</w:t>
      </w:r>
    </w:p>
    <w:p w14:paraId="12D9AED4">
      <w:pPr>
        <w:pStyle w:val="2"/>
        <w:spacing w:before="69"/>
        <w:ind w:left="502"/>
      </w:pPr>
      <w:r>
        <w:rPr>
          <w:spacing w:val="-2"/>
        </w:rPr>
        <w:t>Acknowledgements</w:t>
      </w:r>
    </w:p>
    <w:p w14:paraId="77061661">
      <w:pPr>
        <w:pStyle w:val="8"/>
        <w:spacing w:before="133"/>
        <w:ind w:left="0"/>
        <w:jc w:val="left"/>
        <w:rPr>
          <w:b/>
          <w:sz w:val="33"/>
        </w:rPr>
      </w:pPr>
    </w:p>
    <w:p w14:paraId="472F8D47">
      <w:pPr>
        <w:pStyle w:val="8"/>
        <w:spacing w:before="1" w:line="369" w:lineRule="auto"/>
        <w:ind w:right="1517"/>
      </w:pPr>
      <w:r>
        <w:t xml:space="preserve">We would like to express our sincere thanks to </w:t>
      </w:r>
      <w:r>
        <w:rPr>
          <w:b/>
        </w:rPr>
        <w:t>Dr. K. Ramesh Reddy</w:t>
      </w:r>
      <w:r>
        <w:t>, Principal, GNITS, for providing the working facilities in the college.</w:t>
      </w:r>
    </w:p>
    <w:p w14:paraId="404A9C99">
      <w:pPr>
        <w:pStyle w:val="8"/>
        <w:spacing w:before="138"/>
        <w:ind w:left="0"/>
        <w:jc w:val="left"/>
      </w:pPr>
    </w:p>
    <w:p w14:paraId="1EC5836F">
      <w:pPr>
        <w:pStyle w:val="8"/>
        <w:spacing w:before="1" w:line="367" w:lineRule="auto"/>
        <w:ind w:right="1512"/>
      </w:pPr>
      <w:r>
        <w:t xml:space="preserve">Our sincere thanks and gratitude to </w:t>
      </w:r>
      <w:r>
        <w:rPr>
          <w:b/>
        </w:rPr>
        <w:t xml:space="preserve">Dr. M. Seetha, Professor </w:t>
      </w:r>
      <w:r>
        <w:t xml:space="preserve">&amp; Dean R&amp;D, Department of CSE, </w:t>
      </w:r>
      <w:r>
        <w:rPr>
          <w:b/>
        </w:rPr>
        <w:t>Dr. N. Kalyani</w:t>
      </w:r>
      <w:r>
        <w:t>, Professor &amp; Dean of Innovation and Incubation Department</w:t>
      </w:r>
      <w:r>
        <w:rPr>
          <w:spacing w:val="40"/>
        </w:rPr>
        <w:t xml:space="preserve"> </w:t>
      </w:r>
      <w:r>
        <w:t>of</w:t>
      </w:r>
      <w:r>
        <w:rPr>
          <w:spacing w:val="40"/>
        </w:rPr>
        <w:t xml:space="preserve"> </w:t>
      </w:r>
      <w:r>
        <w:t>CSE,</w:t>
      </w:r>
      <w:r>
        <w:rPr>
          <w:spacing w:val="40"/>
        </w:rPr>
        <w:t xml:space="preserve"> </w:t>
      </w:r>
      <w:r>
        <w:t>GNITS,</w:t>
      </w:r>
      <w:r>
        <w:rPr>
          <w:spacing w:val="40"/>
        </w:rPr>
        <w:t xml:space="preserve"> </w:t>
      </w:r>
      <w:r>
        <w:t>for</w:t>
      </w:r>
      <w:r>
        <w:rPr>
          <w:spacing w:val="40"/>
        </w:rPr>
        <w:t xml:space="preserve"> </w:t>
      </w:r>
      <w:r>
        <w:t>all</w:t>
      </w:r>
      <w:r>
        <w:rPr>
          <w:spacing w:val="40"/>
        </w:rPr>
        <w:t xml:space="preserve"> </w:t>
      </w:r>
      <w:r>
        <w:t>the</w:t>
      </w:r>
      <w:r>
        <w:rPr>
          <w:spacing w:val="40"/>
        </w:rPr>
        <w:t xml:space="preserve"> </w:t>
      </w:r>
      <w:r>
        <w:t>timely</w:t>
      </w:r>
      <w:r>
        <w:rPr>
          <w:spacing w:val="40"/>
        </w:rPr>
        <w:t xml:space="preserve"> </w:t>
      </w:r>
      <w:r>
        <w:t>support</w:t>
      </w:r>
      <w:r>
        <w:rPr>
          <w:spacing w:val="40"/>
        </w:rPr>
        <w:t xml:space="preserve"> </w:t>
      </w:r>
      <w:r>
        <w:t>and</w:t>
      </w:r>
      <w:r>
        <w:rPr>
          <w:spacing w:val="40"/>
        </w:rPr>
        <w:t xml:space="preserve"> </w:t>
      </w:r>
      <w:r>
        <w:t>valuable</w:t>
      </w:r>
      <w:r>
        <w:rPr>
          <w:spacing w:val="40"/>
        </w:rPr>
        <w:t xml:space="preserve"> </w:t>
      </w:r>
      <w:r>
        <w:t>suggestions during the period of our project.</w:t>
      </w:r>
    </w:p>
    <w:p w14:paraId="604BF6BC">
      <w:pPr>
        <w:pStyle w:val="8"/>
        <w:spacing w:before="142"/>
        <w:ind w:left="0"/>
        <w:jc w:val="left"/>
      </w:pPr>
    </w:p>
    <w:p w14:paraId="33DD040F">
      <w:pPr>
        <w:pStyle w:val="8"/>
        <w:spacing w:line="369" w:lineRule="auto"/>
        <w:ind w:right="1512"/>
      </w:pPr>
      <w:r>
        <w:t>We</w:t>
      </w:r>
      <w:r>
        <w:rPr>
          <w:spacing w:val="24"/>
        </w:rPr>
        <w:t xml:space="preserve"> </w:t>
      </w:r>
      <w:r>
        <w:t>extend</w:t>
      </w:r>
      <w:r>
        <w:rPr>
          <w:spacing w:val="25"/>
        </w:rPr>
        <w:t xml:space="preserve"> </w:t>
      </w:r>
      <w:r>
        <w:t>our</w:t>
      </w:r>
      <w:r>
        <w:rPr>
          <w:spacing w:val="25"/>
        </w:rPr>
        <w:t xml:space="preserve"> </w:t>
      </w:r>
      <w:r>
        <w:t>heartfelt</w:t>
      </w:r>
      <w:r>
        <w:rPr>
          <w:spacing w:val="29"/>
        </w:rPr>
        <w:t xml:space="preserve"> </w:t>
      </w:r>
      <w:r>
        <w:t>gratitude</w:t>
      </w:r>
      <w:r>
        <w:rPr>
          <w:spacing w:val="25"/>
        </w:rPr>
        <w:t xml:space="preserve"> </w:t>
      </w:r>
      <w:r>
        <w:t>to</w:t>
      </w:r>
      <w:r>
        <w:rPr>
          <w:spacing w:val="31"/>
        </w:rPr>
        <w:t xml:space="preserve"> </w:t>
      </w:r>
      <w:r>
        <w:rPr>
          <w:b/>
        </w:rPr>
        <w:t>Dr.</w:t>
      </w:r>
      <w:r>
        <w:rPr>
          <w:b/>
          <w:spacing w:val="23"/>
        </w:rPr>
        <w:t xml:space="preserve"> </w:t>
      </w:r>
      <w:r>
        <w:rPr>
          <w:b/>
        </w:rPr>
        <w:t>A.</w:t>
      </w:r>
      <w:r>
        <w:rPr>
          <w:b/>
          <w:spacing w:val="23"/>
        </w:rPr>
        <w:t xml:space="preserve"> </w:t>
      </w:r>
      <w:r>
        <w:rPr>
          <w:b/>
        </w:rPr>
        <w:t>Sharada</w:t>
      </w:r>
      <w:r>
        <w:t>,</w:t>
      </w:r>
      <w:r>
        <w:rPr>
          <w:spacing w:val="23"/>
        </w:rPr>
        <w:t xml:space="preserve"> </w:t>
      </w:r>
      <w:r>
        <w:t>Professor</w:t>
      </w:r>
      <w:r>
        <w:rPr>
          <w:spacing w:val="23"/>
        </w:rPr>
        <w:t xml:space="preserve"> </w:t>
      </w:r>
      <w:r>
        <w:t>&amp;</w:t>
      </w:r>
      <w:r>
        <w:rPr>
          <w:spacing w:val="25"/>
        </w:rPr>
        <w:t xml:space="preserve"> </w:t>
      </w:r>
      <w:r>
        <w:t>Head,</w:t>
      </w:r>
      <w:r>
        <w:rPr>
          <w:spacing w:val="29"/>
        </w:rPr>
        <w:t xml:space="preserve"> </w:t>
      </w:r>
      <w:r>
        <w:t>Department of</w:t>
      </w:r>
      <w:r>
        <w:rPr>
          <w:spacing w:val="40"/>
        </w:rPr>
        <w:t xml:space="preserve"> </w:t>
      </w:r>
      <w:r>
        <w:t>Computer</w:t>
      </w:r>
      <w:r>
        <w:rPr>
          <w:spacing w:val="40"/>
        </w:rPr>
        <w:t xml:space="preserve"> </w:t>
      </w:r>
      <w:r>
        <w:t>Science</w:t>
      </w:r>
      <w:r>
        <w:rPr>
          <w:spacing w:val="40"/>
        </w:rPr>
        <w:t xml:space="preserve"> </w:t>
      </w:r>
      <w:r>
        <w:t>and</w:t>
      </w:r>
      <w:r>
        <w:rPr>
          <w:spacing w:val="40"/>
        </w:rPr>
        <w:t xml:space="preserve"> </w:t>
      </w:r>
      <w:r>
        <w:t>Engineering,</w:t>
      </w:r>
      <w:r>
        <w:rPr>
          <w:spacing w:val="40"/>
        </w:rPr>
        <w:t xml:space="preserve"> </w:t>
      </w:r>
      <w:r>
        <w:t>GNITS,</w:t>
      </w:r>
      <w:r>
        <w:rPr>
          <w:spacing w:val="40"/>
        </w:rPr>
        <w:t xml:space="preserve"> </w:t>
      </w:r>
      <w:r>
        <w:t>for</w:t>
      </w:r>
      <w:r>
        <w:rPr>
          <w:spacing w:val="40"/>
        </w:rPr>
        <w:t xml:space="preserve"> </w:t>
      </w:r>
      <w:r>
        <w:t>unwavering</w:t>
      </w:r>
      <w:r>
        <w:rPr>
          <w:spacing w:val="40"/>
        </w:rPr>
        <w:t xml:space="preserve"> </w:t>
      </w:r>
      <w:r>
        <w:t>support</w:t>
      </w:r>
      <w:r>
        <w:rPr>
          <w:spacing w:val="40"/>
        </w:rPr>
        <w:t xml:space="preserve"> </w:t>
      </w:r>
      <w:r>
        <w:t xml:space="preserve">and invaluable guidance throughout our project, providing timely assistance and insightful </w:t>
      </w:r>
      <w:r>
        <w:rPr>
          <w:spacing w:val="-2"/>
        </w:rPr>
        <w:t>suggestions.</w:t>
      </w:r>
    </w:p>
    <w:p w14:paraId="5067D652">
      <w:pPr>
        <w:pStyle w:val="8"/>
        <w:spacing w:before="133"/>
        <w:ind w:left="0"/>
        <w:jc w:val="left"/>
      </w:pPr>
    </w:p>
    <w:p w14:paraId="5259089D">
      <w:pPr>
        <w:pStyle w:val="8"/>
        <w:spacing w:line="367" w:lineRule="auto"/>
        <w:ind w:right="1512"/>
      </w:pPr>
      <w:r>
        <w:t>We</w:t>
      </w:r>
      <w:r>
        <w:rPr>
          <w:spacing w:val="40"/>
        </w:rPr>
        <w:t xml:space="preserve"> </w:t>
      </w:r>
      <w:r>
        <w:t>are</w:t>
      </w:r>
      <w:r>
        <w:rPr>
          <w:spacing w:val="40"/>
        </w:rPr>
        <w:t xml:space="preserve"> </w:t>
      </w:r>
      <w:r>
        <w:t>extremely</w:t>
      </w:r>
      <w:r>
        <w:rPr>
          <w:spacing w:val="40"/>
        </w:rPr>
        <w:t xml:space="preserve"> </w:t>
      </w:r>
      <w:r>
        <w:t>thankful</w:t>
      </w:r>
      <w:r>
        <w:rPr>
          <w:spacing w:val="40"/>
        </w:rPr>
        <w:t xml:space="preserve"> </w:t>
      </w:r>
      <w:r>
        <w:t>to</w:t>
      </w:r>
      <w:r>
        <w:rPr>
          <w:spacing w:val="40"/>
        </w:rPr>
        <w:t xml:space="preserve"> </w:t>
      </w:r>
      <w:r>
        <w:rPr>
          <w:b/>
        </w:rPr>
        <w:t>Dr.D.V.Lalitha</w:t>
      </w:r>
      <w:r>
        <w:rPr>
          <w:b/>
          <w:spacing w:val="40"/>
        </w:rPr>
        <w:t xml:space="preserve"> </w:t>
      </w:r>
      <w:r>
        <w:rPr>
          <w:b/>
        </w:rPr>
        <w:t>Parameswari</w:t>
      </w:r>
      <w:r>
        <w:t>,</w:t>
      </w:r>
      <w:r>
        <w:rPr>
          <w:spacing w:val="40"/>
        </w:rPr>
        <w:t xml:space="preserve"> </w:t>
      </w:r>
      <w:r>
        <w:t>Associate</w:t>
      </w:r>
      <w:r>
        <w:rPr>
          <w:spacing w:val="40"/>
        </w:rPr>
        <w:t xml:space="preserve"> </w:t>
      </w:r>
      <w:r>
        <w:t>Professor mini</w:t>
      </w:r>
      <w:r>
        <w:rPr>
          <w:spacing w:val="40"/>
        </w:rPr>
        <w:t xml:space="preserve"> </w:t>
      </w:r>
      <w:r>
        <w:t>project2</w:t>
      </w:r>
      <w:r>
        <w:rPr>
          <w:spacing w:val="40"/>
        </w:rPr>
        <w:t xml:space="preserve"> </w:t>
      </w:r>
      <w:r>
        <w:t>coordinator,</w:t>
      </w:r>
      <w:r>
        <w:rPr>
          <w:spacing w:val="40"/>
        </w:rPr>
        <w:t xml:space="preserve"> </w:t>
      </w:r>
      <w:r>
        <w:t>Department</w:t>
      </w:r>
      <w:r>
        <w:rPr>
          <w:spacing w:val="40"/>
        </w:rPr>
        <w:t xml:space="preserve"> </w:t>
      </w:r>
      <w:r>
        <w:t>of</w:t>
      </w:r>
      <w:r>
        <w:rPr>
          <w:spacing w:val="40"/>
        </w:rPr>
        <w:t xml:space="preserve"> </w:t>
      </w:r>
      <w:r>
        <w:t>CSE,</w:t>
      </w:r>
      <w:r>
        <w:rPr>
          <w:spacing w:val="40"/>
        </w:rPr>
        <w:t xml:space="preserve"> </w:t>
      </w:r>
      <w:r>
        <w:t>GNITS</w:t>
      </w:r>
      <w:r>
        <w:rPr>
          <w:spacing w:val="40"/>
        </w:rPr>
        <w:t xml:space="preserve"> </w:t>
      </w:r>
      <w:r>
        <w:t>for</w:t>
      </w:r>
      <w:r>
        <w:rPr>
          <w:spacing w:val="40"/>
        </w:rPr>
        <w:t xml:space="preserve"> </w:t>
      </w:r>
      <w:r>
        <w:t>all</w:t>
      </w:r>
      <w:r>
        <w:rPr>
          <w:spacing w:val="40"/>
        </w:rPr>
        <w:t xml:space="preserve"> </w:t>
      </w:r>
      <w:r>
        <w:t>the</w:t>
      </w:r>
      <w:r>
        <w:rPr>
          <w:spacing w:val="40"/>
        </w:rPr>
        <w:t xml:space="preserve"> </w:t>
      </w:r>
      <w:r>
        <w:t>valuable suggestions and guidance during the period of our project.</w:t>
      </w:r>
    </w:p>
    <w:p w14:paraId="3D0E7DC8">
      <w:pPr>
        <w:pStyle w:val="8"/>
        <w:spacing w:before="141"/>
        <w:ind w:left="0"/>
        <w:jc w:val="left"/>
      </w:pPr>
    </w:p>
    <w:p w14:paraId="6E985B40">
      <w:pPr>
        <w:spacing w:before="0"/>
        <w:ind w:left="753" w:right="0" w:firstLine="0"/>
        <w:jc w:val="both"/>
        <w:rPr>
          <w:b/>
          <w:sz w:val="22"/>
        </w:rPr>
      </w:pPr>
      <w:r>
        <w:rPr>
          <w:sz w:val="22"/>
        </w:rPr>
        <w:t>We</w:t>
      </w:r>
      <w:r>
        <w:rPr>
          <w:spacing w:val="77"/>
          <w:sz w:val="22"/>
        </w:rPr>
        <w:t xml:space="preserve"> </w:t>
      </w:r>
      <w:r>
        <w:rPr>
          <w:sz w:val="22"/>
        </w:rPr>
        <w:t>are</w:t>
      </w:r>
      <w:r>
        <w:rPr>
          <w:spacing w:val="73"/>
          <w:sz w:val="22"/>
        </w:rPr>
        <w:t xml:space="preserve"> </w:t>
      </w:r>
      <w:r>
        <w:rPr>
          <w:sz w:val="22"/>
        </w:rPr>
        <w:t>also</w:t>
      </w:r>
      <w:r>
        <w:rPr>
          <w:spacing w:val="79"/>
          <w:sz w:val="22"/>
        </w:rPr>
        <w:t xml:space="preserve"> </w:t>
      </w:r>
      <w:r>
        <w:rPr>
          <w:sz w:val="22"/>
        </w:rPr>
        <w:t>extremely</w:t>
      </w:r>
      <w:r>
        <w:rPr>
          <w:spacing w:val="55"/>
          <w:w w:val="150"/>
          <w:sz w:val="22"/>
        </w:rPr>
        <w:t xml:space="preserve"> </w:t>
      </w:r>
      <w:r>
        <w:rPr>
          <w:sz w:val="22"/>
        </w:rPr>
        <w:t>thankful</w:t>
      </w:r>
      <w:r>
        <w:rPr>
          <w:spacing w:val="79"/>
          <w:sz w:val="22"/>
        </w:rPr>
        <w:t xml:space="preserve"> </w:t>
      </w:r>
      <w:r>
        <w:rPr>
          <w:sz w:val="22"/>
        </w:rPr>
        <w:t>to</w:t>
      </w:r>
      <w:r>
        <w:rPr>
          <w:spacing w:val="79"/>
          <w:sz w:val="22"/>
        </w:rPr>
        <w:t xml:space="preserve"> </w:t>
      </w:r>
      <w:r>
        <w:rPr>
          <w:sz w:val="22"/>
        </w:rPr>
        <w:t>our</w:t>
      </w:r>
      <w:r>
        <w:rPr>
          <w:spacing w:val="76"/>
          <w:sz w:val="22"/>
        </w:rPr>
        <w:t xml:space="preserve"> </w:t>
      </w:r>
      <w:r>
        <w:rPr>
          <w:sz w:val="22"/>
        </w:rPr>
        <w:t>project</w:t>
      </w:r>
      <w:r>
        <w:rPr>
          <w:spacing w:val="77"/>
          <w:sz w:val="22"/>
        </w:rPr>
        <w:t xml:space="preserve"> </w:t>
      </w:r>
      <w:r>
        <w:rPr>
          <w:sz w:val="22"/>
        </w:rPr>
        <w:t>coordinators</w:t>
      </w:r>
      <w:r>
        <w:rPr>
          <w:spacing w:val="55"/>
          <w:w w:val="150"/>
          <w:sz w:val="22"/>
        </w:rPr>
        <w:t xml:space="preserve"> </w:t>
      </w:r>
      <w:r>
        <w:rPr>
          <w:b/>
          <w:sz w:val="22"/>
        </w:rPr>
        <w:t>Dr.</w:t>
      </w:r>
      <w:r>
        <w:rPr>
          <w:b/>
          <w:spacing w:val="76"/>
          <w:sz w:val="22"/>
        </w:rPr>
        <w:t xml:space="preserve"> </w:t>
      </w:r>
      <w:r>
        <w:rPr>
          <w:b/>
          <w:sz w:val="22"/>
        </w:rPr>
        <w:t>G.Malini</w:t>
      </w:r>
      <w:r>
        <w:rPr>
          <w:b/>
          <w:spacing w:val="53"/>
          <w:w w:val="150"/>
          <w:sz w:val="22"/>
        </w:rPr>
        <w:t xml:space="preserve"> </w:t>
      </w:r>
      <w:r>
        <w:rPr>
          <w:b/>
          <w:spacing w:val="-4"/>
          <w:sz w:val="22"/>
        </w:rPr>
        <w:t>Devi</w:t>
      </w:r>
    </w:p>
    <w:p w14:paraId="16DF9DA5">
      <w:pPr>
        <w:pStyle w:val="8"/>
        <w:spacing w:before="136" w:line="369" w:lineRule="auto"/>
        <w:ind w:right="1511"/>
      </w:pPr>
      <w:r>
        <w:t>,</w:t>
      </w:r>
      <w:r>
        <w:rPr>
          <w:color w:val="3D3D3D"/>
        </w:rPr>
        <w:t xml:space="preserve">Associate Professor and </w:t>
      </w:r>
      <w:r>
        <w:rPr>
          <w:b/>
        </w:rPr>
        <w:t>Mrs.V.Divya Raj</w:t>
      </w:r>
      <w:r>
        <w:rPr>
          <w:color w:val="0000FF"/>
        </w:rPr>
        <w:t xml:space="preserve">, </w:t>
      </w:r>
      <w:r>
        <w:rPr>
          <w:color w:val="0C0C0C"/>
        </w:rPr>
        <w:t>Assistant Professor, Department of CSE</w:t>
      </w:r>
      <w:r>
        <w:rPr>
          <w:color w:val="0000FF"/>
        </w:rPr>
        <w:t xml:space="preserve">, </w:t>
      </w:r>
      <w:r>
        <w:t>GNITS,for their encouragement and support throughout the project</w:t>
      </w:r>
    </w:p>
    <w:p w14:paraId="7EE4435A">
      <w:pPr>
        <w:pStyle w:val="8"/>
        <w:spacing w:before="134"/>
        <w:ind w:left="0"/>
        <w:jc w:val="left"/>
      </w:pPr>
    </w:p>
    <w:p w14:paraId="1084EF24">
      <w:pPr>
        <w:pStyle w:val="8"/>
        <w:spacing w:line="369" w:lineRule="auto"/>
        <w:ind w:right="1542"/>
      </w:pPr>
      <w:r>
        <w:t>We</w:t>
      </w:r>
      <w:r>
        <w:rPr>
          <w:spacing w:val="40"/>
        </w:rPr>
        <w:t xml:space="preserve"> </w:t>
      </w:r>
      <w:r>
        <w:t>are</w:t>
      </w:r>
      <w:r>
        <w:rPr>
          <w:spacing w:val="40"/>
        </w:rPr>
        <w:t xml:space="preserve"> </w:t>
      </w:r>
      <w:r>
        <w:t>extremely</w:t>
      </w:r>
      <w:r>
        <w:rPr>
          <w:spacing w:val="40"/>
        </w:rPr>
        <w:t xml:space="preserve"> </w:t>
      </w:r>
      <w:r>
        <w:t>thankful</w:t>
      </w:r>
      <w:r>
        <w:rPr>
          <w:spacing w:val="40"/>
        </w:rPr>
        <w:t xml:space="preserve"> </w:t>
      </w:r>
      <w:r>
        <w:t>and</w:t>
      </w:r>
      <w:r>
        <w:rPr>
          <w:spacing w:val="40"/>
        </w:rPr>
        <w:t xml:space="preserve"> </w:t>
      </w:r>
      <w:r>
        <w:t>indebted</w:t>
      </w:r>
      <w:r>
        <w:rPr>
          <w:spacing w:val="40"/>
        </w:rPr>
        <w:t xml:space="preserve"> </w:t>
      </w:r>
      <w:r>
        <w:t>to</w:t>
      </w:r>
      <w:r>
        <w:rPr>
          <w:spacing w:val="40"/>
        </w:rPr>
        <w:t xml:space="preserve"> </w:t>
      </w:r>
      <w:r>
        <w:t>our</w:t>
      </w:r>
      <w:r>
        <w:rPr>
          <w:spacing w:val="40"/>
        </w:rPr>
        <w:t xml:space="preserve"> </w:t>
      </w:r>
      <w:r>
        <w:t>internal</w:t>
      </w:r>
      <w:r>
        <w:rPr>
          <w:spacing w:val="40"/>
        </w:rPr>
        <w:t xml:space="preserve"> </w:t>
      </w:r>
      <w:r>
        <w:t xml:space="preserve">guide, </w:t>
      </w:r>
      <w:r>
        <w:rPr>
          <w:b/>
          <w:color w:val="0C0C0C"/>
        </w:rPr>
        <w:t>Mr.N.Venkateswarulu</w:t>
      </w:r>
      <w:r>
        <w:rPr>
          <w:b/>
          <w:color w:val="0000FF"/>
        </w:rPr>
        <w:t xml:space="preserve">, </w:t>
      </w:r>
      <w:r>
        <w:t>Assistant Professor</w:t>
      </w:r>
      <w:r>
        <w:rPr>
          <w:b/>
          <w:color w:val="0C0C0C"/>
        </w:rPr>
        <w:t xml:space="preserve">, </w:t>
      </w:r>
      <w:r>
        <w:rPr>
          <w:color w:val="0C0C0C"/>
        </w:rPr>
        <w:t>Department of CSE</w:t>
      </w:r>
      <w:r>
        <w:rPr>
          <w:b/>
          <w:color w:val="0C0C0C"/>
        </w:rPr>
        <w:t xml:space="preserve">, </w:t>
      </w:r>
      <w:r>
        <w:t xml:space="preserve">GNITS for </w:t>
      </w:r>
      <w:r>
        <w:rPr>
          <w:color w:val="0C0C0C"/>
        </w:rPr>
        <w:t xml:space="preserve">his </w:t>
      </w:r>
      <w:r>
        <w:t>constant guidance, encouragement, and moral support throughout the project.</w:t>
      </w:r>
    </w:p>
    <w:p w14:paraId="53399EE6">
      <w:pPr>
        <w:pStyle w:val="8"/>
        <w:spacing w:before="136"/>
        <w:ind w:left="0"/>
        <w:jc w:val="left"/>
      </w:pPr>
    </w:p>
    <w:p w14:paraId="1ED3F313">
      <w:pPr>
        <w:pStyle w:val="8"/>
        <w:spacing w:line="369" w:lineRule="auto"/>
        <w:ind w:right="1517"/>
      </w:pPr>
      <w:r>
        <w:t>Finally, we would also like to thank all the faculty and staff of CSE Department who helped us directly or indirectly, parents and friends for their cooperation in completing the project work.</w:t>
      </w:r>
    </w:p>
    <w:p w14:paraId="2111D31F">
      <w:pPr>
        <w:pStyle w:val="8"/>
        <w:tabs>
          <w:tab w:val="left" w:pos="2436"/>
        </w:tabs>
      </w:pPr>
      <w:r>
        <w:t>Ch.</w:t>
      </w:r>
      <w:r>
        <w:rPr>
          <w:spacing w:val="7"/>
        </w:rPr>
        <w:t xml:space="preserve"> </w:t>
      </w:r>
      <w:r>
        <w:rPr>
          <w:spacing w:val="-2"/>
        </w:rPr>
        <w:t>Shivani</w:t>
      </w:r>
      <w:r>
        <w:tab/>
      </w:r>
      <w:r>
        <w:rPr>
          <w:spacing w:val="-2"/>
        </w:rPr>
        <w:t>(22251A0506)</w:t>
      </w:r>
    </w:p>
    <w:p w14:paraId="127B4A6D">
      <w:pPr>
        <w:pStyle w:val="8"/>
        <w:tabs>
          <w:tab w:val="left" w:pos="2437"/>
        </w:tabs>
        <w:spacing w:before="6"/>
        <w:jc w:val="left"/>
      </w:pPr>
      <w:r>
        <w:t>G.</w:t>
      </w:r>
      <w:r>
        <w:rPr>
          <w:spacing w:val="5"/>
        </w:rPr>
        <w:t xml:space="preserve"> </w:t>
      </w:r>
      <w:r>
        <w:rPr>
          <w:spacing w:val="-2"/>
        </w:rPr>
        <w:t>Sreenidhi</w:t>
      </w:r>
      <w:r>
        <w:tab/>
      </w:r>
      <w:r>
        <w:rPr>
          <w:spacing w:val="-2"/>
        </w:rPr>
        <w:t>(22251A0509)</w:t>
      </w:r>
    </w:p>
    <w:p w14:paraId="4FAD55F6">
      <w:pPr>
        <w:pStyle w:val="8"/>
        <w:spacing w:before="45"/>
        <w:jc w:val="left"/>
      </w:pPr>
      <w:r>
        <w:t>H.</w:t>
      </w:r>
      <w:r>
        <w:rPr>
          <w:spacing w:val="5"/>
        </w:rPr>
        <w:t xml:space="preserve"> </w:t>
      </w:r>
      <w:r>
        <w:t>Soumya</w:t>
      </w:r>
      <w:r>
        <w:rPr>
          <w:spacing w:val="2"/>
        </w:rPr>
        <w:t xml:space="preserve"> </w:t>
      </w:r>
      <w:r>
        <w:t>Priya</w:t>
      </w:r>
      <w:r>
        <w:rPr>
          <w:spacing w:val="34"/>
        </w:rPr>
        <w:t xml:space="preserve">  </w:t>
      </w:r>
      <w:r>
        <w:rPr>
          <w:spacing w:val="-2"/>
        </w:rPr>
        <w:t>(22251A0543)</w:t>
      </w:r>
    </w:p>
    <w:p w14:paraId="246CBF6A">
      <w:pPr>
        <w:pStyle w:val="8"/>
        <w:tabs>
          <w:tab w:val="left" w:pos="2480"/>
        </w:tabs>
        <w:spacing w:before="45"/>
        <w:jc w:val="left"/>
      </w:pPr>
      <w:r>
        <w:t>N.</w:t>
      </w:r>
      <w:r>
        <w:rPr>
          <w:spacing w:val="5"/>
        </w:rPr>
        <w:t xml:space="preserve"> </w:t>
      </w:r>
      <w:r>
        <w:rPr>
          <w:spacing w:val="-2"/>
        </w:rPr>
        <w:t>Nikhila</w:t>
      </w:r>
      <w:r>
        <w:tab/>
      </w:r>
      <w:r>
        <w:rPr>
          <w:spacing w:val="-2"/>
        </w:rPr>
        <w:t>(22251A0558)</w:t>
      </w:r>
    </w:p>
    <w:p w14:paraId="6C747CEE">
      <w:pPr>
        <w:pStyle w:val="8"/>
        <w:spacing w:after="0"/>
        <w:jc w:val="left"/>
        <w:sectPr>
          <w:footerReference r:id="rId7" w:type="default"/>
          <w:pgSz w:w="12240" w:h="15840"/>
          <w:pgMar w:top="1480" w:right="360" w:bottom="1260" w:left="1800" w:header="0" w:footer="1079" w:gutter="0"/>
          <w:pgNumType w:start="3"/>
          <w:cols w:space="720" w:num="1"/>
        </w:sectPr>
      </w:pPr>
    </w:p>
    <w:p w14:paraId="484FF0A5">
      <w:pPr>
        <w:pStyle w:val="3"/>
        <w:spacing w:before="64"/>
        <w:ind w:right="1043"/>
      </w:pPr>
      <w:r>
        <w:rPr>
          <w:spacing w:val="-2"/>
        </w:rPr>
        <w:t>ABSTRACT</w:t>
      </w:r>
    </w:p>
    <w:p w14:paraId="5E09497C">
      <w:pPr>
        <w:pStyle w:val="8"/>
        <w:ind w:left="0"/>
        <w:jc w:val="left"/>
        <w:rPr>
          <w:b/>
          <w:sz w:val="30"/>
        </w:rPr>
      </w:pPr>
    </w:p>
    <w:p w14:paraId="72ED3162">
      <w:pPr>
        <w:pStyle w:val="8"/>
        <w:ind w:left="0"/>
        <w:jc w:val="left"/>
        <w:rPr>
          <w:b/>
          <w:sz w:val="30"/>
        </w:rPr>
      </w:pPr>
    </w:p>
    <w:p w14:paraId="5C37E6EE">
      <w:pPr>
        <w:pStyle w:val="8"/>
        <w:spacing w:before="5"/>
        <w:ind w:left="0"/>
        <w:jc w:val="left"/>
        <w:rPr>
          <w:b/>
          <w:sz w:val="30"/>
        </w:rPr>
      </w:pPr>
    </w:p>
    <w:p w14:paraId="5B9BCCA4">
      <w:pPr>
        <w:pStyle w:val="8"/>
        <w:spacing w:line="369" w:lineRule="auto"/>
        <w:ind w:right="1511"/>
      </w:pPr>
      <w:r>
        <w:t>The</w:t>
      </w:r>
      <w:r>
        <w:rPr>
          <w:spacing w:val="25"/>
        </w:rPr>
        <w:t xml:space="preserve"> </w:t>
      </w:r>
      <w:r>
        <w:t>increasing</w:t>
      </w:r>
      <w:r>
        <w:rPr>
          <w:spacing w:val="25"/>
        </w:rPr>
        <w:t xml:space="preserve"> </w:t>
      </w:r>
      <w:r>
        <w:t>need</w:t>
      </w:r>
      <w:r>
        <w:rPr>
          <w:spacing w:val="22"/>
        </w:rPr>
        <w:t xml:space="preserve"> </w:t>
      </w:r>
      <w:r>
        <w:t>for</w:t>
      </w:r>
      <w:r>
        <w:rPr>
          <w:spacing w:val="25"/>
        </w:rPr>
        <w:t xml:space="preserve"> </w:t>
      </w:r>
      <w:r>
        <w:t>personalized</w:t>
      </w:r>
      <w:r>
        <w:rPr>
          <w:spacing w:val="22"/>
        </w:rPr>
        <w:t xml:space="preserve"> </w:t>
      </w:r>
      <w:r>
        <w:t>dietary</w:t>
      </w:r>
      <w:r>
        <w:rPr>
          <w:spacing w:val="22"/>
        </w:rPr>
        <w:t xml:space="preserve"> </w:t>
      </w:r>
      <w:r>
        <w:t>management</w:t>
      </w:r>
      <w:r>
        <w:rPr>
          <w:spacing w:val="25"/>
        </w:rPr>
        <w:t xml:space="preserve"> </w:t>
      </w:r>
      <w:r>
        <w:t>has</w:t>
      </w:r>
      <w:r>
        <w:rPr>
          <w:spacing w:val="25"/>
        </w:rPr>
        <w:t xml:space="preserve"> </w:t>
      </w:r>
      <w:r>
        <w:t>led</w:t>
      </w:r>
      <w:r>
        <w:rPr>
          <w:spacing w:val="25"/>
        </w:rPr>
        <w:t xml:space="preserve"> </w:t>
      </w:r>
      <w:r>
        <w:t>to</w:t>
      </w:r>
      <w:r>
        <w:rPr>
          <w:spacing w:val="25"/>
        </w:rPr>
        <w:t xml:space="preserve"> </w:t>
      </w:r>
      <w:r>
        <w:t>the</w:t>
      </w:r>
      <w:r>
        <w:rPr>
          <w:spacing w:val="25"/>
        </w:rPr>
        <w:t xml:space="preserve"> </w:t>
      </w:r>
      <w:r>
        <w:t>development of innovative tools for estimating food calorie intake. The objective of this project is to create a system capable of automatically identifying and categorizing food items on a meal plate from an image and estimating the total calorie content. The system will process the uploaded image to detect and classify various food items based on their visual features. Once</w:t>
      </w:r>
      <w:r>
        <w:rPr>
          <w:spacing w:val="-4"/>
        </w:rPr>
        <w:t xml:space="preserve"> </w:t>
      </w:r>
      <w:r>
        <w:t>the food items are recognized, the system will estimate the calorie count for the entire</w:t>
      </w:r>
      <w:r>
        <w:rPr>
          <w:spacing w:val="40"/>
        </w:rPr>
        <w:t xml:space="preserve"> </w:t>
      </w:r>
      <w:r>
        <w:t>meal</w:t>
      </w:r>
      <w:r>
        <w:rPr>
          <w:spacing w:val="40"/>
        </w:rPr>
        <w:t xml:space="preserve"> </w:t>
      </w:r>
      <w:r>
        <w:t>by</w:t>
      </w:r>
      <w:r>
        <w:rPr>
          <w:spacing w:val="40"/>
        </w:rPr>
        <w:t xml:space="preserve"> </w:t>
      </w:r>
      <w:r>
        <w:t>calculating</w:t>
      </w:r>
      <w:r>
        <w:rPr>
          <w:spacing w:val="40"/>
        </w:rPr>
        <w:t xml:space="preserve"> </w:t>
      </w:r>
      <w:r>
        <w:t>the</w:t>
      </w:r>
      <w:r>
        <w:rPr>
          <w:spacing w:val="40"/>
        </w:rPr>
        <w:t xml:space="preserve"> </w:t>
      </w:r>
      <w:r>
        <w:t>calories</w:t>
      </w:r>
      <w:r>
        <w:rPr>
          <w:spacing w:val="40"/>
        </w:rPr>
        <w:t xml:space="preserve"> </w:t>
      </w:r>
      <w:r>
        <w:t>associated</w:t>
      </w:r>
      <w:r>
        <w:rPr>
          <w:spacing w:val="40"/>
        </w:rPr>
        <w:t xml:space="preserve"> </w:t>
      </w:r>
      <w:r>
        <w:t>with</w:t>
      </w:r>
      <w:r>
        <w:rPr>
          <w:spacing w:val="40"/>
        </w:rPr>
        <w:t xml:space="preserve"> </w:t>
      </w:r>
      <w:r>
        <w:t>the</w:t>
      </w:r>
      <w:r>
        <w:rPr>
          <w:spacing w:val="40"/>
        </w:rPr>
        <w:t xml:space="preserve"> </w:t>
      </w:r>
      <w:r>
        <w:t>identified items. And also this system is capable of identifying nutrients in the meal plate.</w:t>
      </w:r>
    </w:p>
    <w:p w14:paraId="3383E4E9">
      <w:pPr>
        <w:pStyle w:val="8"/>
        <w:spacing w:before="134"/>
        <w:ind w:left="0"/>
        <w:jc w:val="left"/>
      </w:pPr>
    </w:p>
    <w:p w14:paraId="6E368379">
      <w:pPr>
        <w:pStyle w:val="8"/>
        <w:spacing w:line="369" w:lineRule="auto"/>
        <w:ind w:right="1517"/>
      </w:pPr>
      <w:r>
        <w:t>This tool is designed to make dietary tracking easier and more accessible. Users can simply</w:t>
      </w:r>
      <w:r>
        <w:rPr>
          <w:spacing w:val="26"/>
        </w:rPr>
        <w:t xml:space="preserve"> </w:t>
      </w:r>
      <w:r>
        <w:t>upload</w:t>
      </w:r>
      <w:r>
        <w:rPr>
          <w:spacing w:val="22"/>
        </w:rPr>
        <w:t xml:space="preserve"> </w:t>
      </w:r>
      <w:r>
        <w:t>a</w:t>
      </w:r>
      <w:r>
        <w:rPr>
          <w:spacing w:val="27"/>
        </w:rPr>
        <w:t xml:space="preserve"> </w:t>
      </w:r>
      <w:r>
        <w:t>photo</w:t>
      </w:r>
      <w:r>
        <w:rPr>
          <w:spacing w:val="26"/>
        </w:rPr>
        <w:t xml:space="preserve"> </w:t>
      </w:r>
      <w:r>
        <w:t>of</w:t>
      </w:r>
      <w:r>
        <w:rPr>
          <w:spacing w:val="26"/>
        </w:rPr>
        <w:t xml:space="preserve"> </w:t>
      </w:r>
      <w:r>
        <w:t>their</w:t>
      </w:r>
      <w:r>
        <w:rPr>
          <w:spacing w:val="26"/>
        </w:rPr>
        <w:t xml:space="preserve"> </w:t>
      </w:r>
      <w:r>
        <w:t>meal,</w:t>
      </w:r>
      <w:r>
        <w:rPr>
          <w:spacing w:val="26"/>
        </w:rPr>
        <w:t xml:space="preserve"> </w:t>
      </w:r>
      <w:r>
        <w:t>and</w:t>
      </w:r>
      <w:r>
        <w:rPr>
          <w:spacing w:val="26"/>
        </w:rPr>
        <w:t xml:space="preserve"> </w:t>
      </w:r>
      <w:r>
        <w:t>the</w:t>
      </w:r>
      <w:r>
        <w:rPr>
          <w:spacing w:val="26"/>
        </w:rPr>
        <w:t xml:space="preserve"> </w:t>
      </w:r>
      <w:r>
        <w:t>system</w:t>
      </w:r>
      <w:r>
        <w:rPr>
          <w:spacing w:val="26"/>
        </w:rPr>
        <w:t xml:space="preserve"> </w:t>
      </w:r>
      <w:r>
        <w:t>will</w:t>
      </w:r>
      <w:r>
        <w:rPr>
          <w:spacing w:val="26"/>
        </w:rPr>
        <w:t xml:space="preserve"> </w:t>
      </w:r>
      <w:r>
        <w:t>instantly</w:t>
      </w:r>
      <w:r>
        <w:rPr>
          <w:spacing w:val="26"/>
        </w:rPr>
        <w:t xml:space="preserve"> </w:t>
      </w:r>
      <w:r>
        <w:t>process</w:t>
      </w:r>
      <w:r>
        <w:rPr>
          <w:spacing w:val="30"/>
        </w:rPr>
        <w:t xml:space="preserve"> </w:t>
      </w:r>
      <w:r>
        <w:t>the</w:t>
      </w:r>
      <w:r>
        <w:rPr>
          <w:spacing w:val="26"/>
        </w:rPr>
        <w:t xml:space="preserve"> </w:t>
      </w:r>
      <w:r>
        <w:t>image to identify the food and offer real-time feedback on the detected items and their corresponding calorie</w:t>
      </w:r>
      <w:r>
        <w:rPr>
          <w:spacing w:val="40"/>
        </w:rPr>
        <w:t xml:space="preserve"> </w:t>
      </w:r>
      <w:r>
        <w:t>values.</w:t>
      </w:r>
      <w:r>
        <w:rPr>
          <w:spacing w:val="40"/>
        </w:rPr>
        <w:t xml:space="preserve"> </w:t>
      </w:r>
      <w:r>
        <w:t>By</w:t>
      </w:r>
      <w:r>
        <w:rPr>
          <w:spacing w:val="40"/>
        </w:rPr>
        <w:t xml:space="preserve"> </w:t>
      </w:r>
      <w:r>
        <w:t>providing a</w:t>
      </w:r>
      <w:r>
        <w:rPr>
          <w:spacing w:val="40"/>
        </w:rPr>
        <w:t xml:space="preserve"> </w:t>
      </w:r>
      <w:r>
        <w:t>convenient</w:t>
      </w:r>
      <w:r>
        <w:rPr>
          <w:spacing w:val="40"/>
        </w:rPr>
        <w:t xml:space="preserve"> </w:t>
      </w:r>
      <w:r>
        <w:t>and</w:t>
      </w:r>
      <w:r>
        <w:rPr>
          <w:spacing w:val="40"/>
        </w:rPr>
        <w:t xml:space="preserve"> </w:t>
      </w:r>
      <w:r>
        <w:t>accurate</w:t>
      </w:r>
      <w:r>
        <w:rPr>
          <w:spacing w:val="40"/>
        </w:rPr>
        <w:t xml:space="preserve"> </w:t>
      </w:r>
      <w:r>
        <w:t>way</w:t>
      </w:r>
      <w:r>
        <w:rPr>
          <w:spacing w:val="40"/>
        </w:rPr>
        <w:t xml:space="preserve"> </w:t>
      </w:r>
      <w:r>
        <w:t>to</w:t>
      </w:r>
      <w:r>
        <w:rPr>
          <w:spacing w:val="40"/>
        </w:rPr>
        <w:t xml:space="preserve"> </w:t>
      </w:r>
      <w:r>
        <w:t>track their</w:t>
      </w:r>
      <w:r>
        <w:rPr>
          <w:spacing w:val="40"/>
        </w:rPr>
        <w:t xml:space="preserve"> </w:t>
      </w:r>
      <w:r>
        <w:t>daily</w:t>
      </w:r>
      <w:r>
        <w:rPr>
          <w:spacing w:val="40"/>
        </w:rPr>
        <w:t xml:space="preserve"> </w:t>
      </w:r>
      <w:r>
        <w:t>caloric</w:t>
      </w:r>
      <w:r>
        <w:rPr>
          <w:spacing w:val="40"/>
        </w:rPr>
        <w:t xml:space="preserve"> </w:t>
      </w:r>
      <w:r>
        <w:t>intake,</w:t>
      </w:r>
      <w:r>
        <w:rPr>
          <w:spacing w:val="40"/>
        </w:rPr>
        <w:t xml:space="preserve"> </w:t>
      </w:r>
      <w:r>
        <w:t>the</w:t>
      </w:r>
      <w:r>
        <w:rPr>
          <w:spacing w:val="40"/>
        </w:rPr>
        <w:t xml:space="preserve"> </w:t>
      </w:r>
      <w:r>
        <w:t>system</w:t>
      </w:r>
      <w:r>
        <w:rPr>
          <w:spacing w:val="40"/>
        </w:rPr>
        <w:t xml:space="preserve"> </w:t>
      </w:r>
      <w:r>
        <w:t>helps</w:t>
      </w:r>
      <w:r>
        <w:rPr>
          <w:spacing w:val="40"/>
        </w:rPr>
        <w:t xml:space="preserve"> </w:t>
      </w:r>
      <w:r>
        <w:t>users</w:t>
      </w:r>
      <w:r>
        <w:rPr>
          <w:spacing w:val="40"/>
        </w:rPr>
        <w:t xml:space="preserve"> </w:t>
      </w:r>
      <w:r>
        <w:t>make</w:t>
      </w:r>
      <w:r>
        <w:rPr>
          <w:spacing w:val="40"/>
        </w:rPr>
        <w:t xml:space="preserve"> </w:t>
      </w:r>
      <w:r>
        <w:t>healthier</w:t>
      </w:r>
      <w:r>
        <w:rPr>
          <w:spacing w:val="40"/>
        </w:rPr>
        <w:t xml:space="preserve"> </w:t>
      </w:r>
      <w:r>
        <w:t>eating</w:t>
      </w:r>
      <w:r>
        <w:rPr>
          <w:spacing w:val="40"/>
        </w:rPr>
        <w:t xml:space="preserve"> </w:t>
      </w:r>
      <w:r>
        <w:t>choices, monitor nutritional intake, and improve overall wellness.</w:t>
      </w:r>
    </w:p>
    <w:p w14:paraId="382BF0FA">
      <w:pPr>
        <w:pStyle w:val="8"/>
        <w:spacing w:after="0" w:line="369" w:lineRule="auto"/>
        <w:sectPr>
          <w:pgSz w:w="12240" w:h="15840"/>
          <w:pgMar w:top="1480" w:right="360" w:bottom="1260" w:left="1800" w:header="0" w:footer="1079" w:gutter="0"/>
          <w:cols w:space="720" w:num="1"/>
        </w:sectPr>
      </w:pPr>
    </w:p>
    <w:tbl>
      <w:tblPr>
        <w:tblStyle w:val="7"/>
        <w:tblW w:w="0" w:type="auto"/>
        <w:tblInd w:w="8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95"/>
        <w:gridCol w:w="6995"/>
        <w:gridCol w:w="1172"/>
      </w:tblGrid>
      <w:tr w14:paraId="75F0D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rPr>
        <w:tc>
          <w:tcPr>
            <w:tcW w:w="795" w:type="dxa"/>
          </w:tcPr>
          <w:p w14:paraId="47E8C3F2">
            <w:pPr>
              <w:pStyle w:val="13"/>
              <w:rPr>
                <w:sz w:val="22"/>
              </w:rPr>
            </w:pPr>
          </w:p>
        </w:tc>
        <w:tc>
          <w:tcPr>
            <w:tcW w:w="6995" w:type="dxa"/>
          </w:tcPr>
          <w:p w14:paraId="304A881D">
            <w:pPr>
              <w:pStyle w:val="13"/>
              <w:spacing w:line="248" w:lineRule="exact"/>
              <w:ind w:right="3124"/>
              <w:jc w:val="right"/>
              <w:rPr>
                <w:b/>
                <w:i/>
                <w:sz w:val="22"/>
              </w:rPr>
            </w:pPr>
            <w:r>
              <w:rPr>
                <w:b/>
                <w:i/>
                <w:sz w:val="22"/>
              </w:rPr>
              <w:t>Table</w:t>
            </w:r>
            <w:r>
              <w:rPr>
                <w:b/>
                <w:i/>
                <w:spacing w:val="2"/>
                <w:sz w:val="22"/>
              </w:rPr>
              <w:t xml:space="preserve"> </w:t>
            </w:r>
            <w:r>
              <w:rPr>
                <w:b/>
                <w:i/>
                <w:sz w:val="22"/>
              </w:rPr>
              <w:t>of</w:t>
            </w:r>
            <w:r>
              <w:rPr>
                <w:b/>
                <w:i/>
                <w:spacing w:val="6"/>
                <w:sz w:val="22"/>
              </w:rPr>
              <w:t xml:space="preserve"> </w:t>
            </w:r>
            <w:r>
              <w:rPr>
                <w:b/>
                <w:i/>
                <w:spacing w:val="-2"/>
                <w:sz w:val="22"/>
              </w:rPr>
              <w:t>Contents</w:t>
            </w:r>
          </w:p>
        </w:tc>
        <w:tc>
          <w:tcPr>
            <w:tcW w:w="1172" w:type="dxa"/>
          </w:tcPr>
          <w:p w14:paraId="4DCFA46A">
            <w:pPr>
              <w:pStyle w:val="13"/>
              <w:rPr>
                <w:sz w:val="22"/>
              </w:rPr>
            </w:pPr>
          </w:p>
        </w:tc>
      </w:tr>
      <w:tr w14:paraId="7E01C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795" w:type="dxa"/>
          </w:tcPr>
          <w:p w14:paraId="5AEFEFBA">
            <w:pPr>
              <w:pStyle w:val="13"/>
              <w:spacing w:before="129"/>
              <w:ind w:right="175"/>
              <w:jc w:val="right"/>
              <w:rPr>
                <w:b/>
                <w:sz w:val="22"/>
              </w:rPr>
            </w:pPr>
            <w:r>
              <w:rPr>
                <w:b/>
                <w:spacing w:val="-2"/>
                <w:sz w:val="22"/>
              </w:rPr>
              <w:t>Sl.No.</w:t>
            </w:r>
          </w:p>
        </w:tc>
        <w:tc>
          <w:tcPr>
            <w:tcW w:w="6995" w:type="dxa"/>
          </w:tcPr>
          <w:p w14:paraId="79ABDB2C">
            <w:pPr>
              <w:pStyle w:val="13"/>
              <w:spacing w:before="129"/>
              <w:ind w:right="3104"/>
              <w:jc w:val="right"/>
              <w:rPr>
                <w:b/>
                <w:sz w:val="22"/>
              </w:rPr>
            </w:pPr>
            <w:r>
              <w:rPr>
                <w:b/>
                <w:spacing w:val="-2"/>
                <w:sz w:val="22"/>
              </w:rPr>
              <w:t>Topic</w:t>
            </w:r>
          </w:p>
        </w:tc>
        <w:tc>
          <w:tcPr>
            <w:tcW w:w="1172" w:type="dxa"/>
          </w:tcPr>
          <w:p w14:paraId="751BA4B6">
            <w:pPr>
              <w:pStyle w:val="13"/>
              <w:spacing w:before="129"/>
              <w:ind w:left="234" w:right="2"/>
              <w:jc w:val="center"/>
              <w:rPr>
                <w:b/>
                <w:sz w:val="22"/>
              </w:rPr>
            </w:pPr>
            <w:r>
              <w:rPr>
                <w:b/>
                <w:sz w:val="22"/>
              </w:rPr>
              <w:t>Page</w:t>
            </w:r>
            <w:r>
              <w:rPr>
                <w:b/>
                <w:spacing w:val="7"/>
                <w:sz w:val="22"/>
              </w:rPr>
              <w:t xml:space="preserve"> </w:t>
            </w:r>
            <w:r>
              <w:rPr>
                <w:b/>
                <w:spacing w:val="-5"/>
                <w:sz w:val="22"/>
              </w:rPr>
              <w:t>No.</w:t>
            </w:r>
          </w:p>
        </w:tc>
      </w:tr>
      <w:tr w14:paraId="46926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41" w:hRule="atLeast"/>
        </w:trPr>
        <w:tc>
          <w:tcPr>
            <w:tcW w:w="795" w:type="dxa"/>
          </w:tcPr>
          <w:p w14:paraId="70B90A2D">
            <w:pPr>
              <w:pStyle w:val="13"/>
              <w:rPr>
                <w:sz w:val="22"/>
              </w:rPr>
            </w:pPr>
          </w:p>
          <w:p w14:paraId="25699214">
            <w:pPr>
              <w:pStyle w:val="13"/>
              <w:spacing w:before="75"/>
              <w:rPr>
                <w:sz w:val="22"/>
              </w:rPr>
            </w:pPr>
          </w:p>
          <w:p w14:paraId="7815F7F6">
            <w:pPr>
              <w:pStyle w:val="13"/>
              <w:spacing w:line="240" w:lineRule="exact"/>
              <w:ind w:left="21"/>
              <w:jc w:val="center"/>
              <w:rPr>
                <w:sz w:val="22"/>
              </w:rPr>
            </w:pPr>
            <w:r>
              <w:rPr>
                <w:spacing w:val="-5"/>
                <w:sz w:val="22"/>
              </w:rPr>
              <w:t>1.</w:t>
            </w:r>
          </w:p>
        </w:tc>
        <w:tc>
          <w:tcPr>
            <w:tcW w:w="6995" w:type="dxa"/>
          </w:tcPr>
          <w:p w14:paraId="69026C10">
            <w:pPr>
              <w:pStyle w:val="13"/>
              <w:spacing w:before="77"/>
              <w:ind w:left="176"/>
              <w:rPr>
                <w:sz w:val="22"/>
              </w:rPr>
            </w:pPr>
            <w:r>
              <w:rPr>
                <w:spacing w:val="-2"/>
                <w:sz w:val="22"/>
              </w:rPr>
              <w:t>Abstract</w:t>
            </w:r>
          </w:p>
          <w:p w14:paraId="5ED00547">
            <w:pPr>
              <w:pStyle w:val="13"/>
              <w:spacing w:before="6" w:line="249" w:lineRule="exact"/>
              <w:ind w:left="176"/>
              <w:rPr>
                <w:sz w:val="22"/>
              </w:rPr>
            </w:pPr>
            <w:r>
              <w:rPr>
                <w:sz w:val="22"/>
              </w:rPr>
              <w:t>List</w:t>
            </w:r>
            <w:r>
              <w:rPr>
                <w:spacing w:val="6"/>
                <w:sz w:val="22"/>
              </w:rPr>
              <w:t xml:space="preserve"> </w:t>
            </w:r>
            <w:r>
              <w:rPr>
                <w:sz w:val="22"/>
              </w:rPr>
              <w:t>of</w:t>
            </w:r>
            <w:r>
              <w:rPr>
                <w:spacing w:val="4"/>
                <w:sz w:val="22"/>
              </w:rPr>
              <w:t xml:space="preserve"> </w:t>
            </w:r>
            <w:r>
              <w:rPr>
                <w:spacing w:val="-2"/>
                <w:sz w:val="22"/>
              </w:rPr>
              <w:t>Figures</w:t>
            </w:r>
          </w:p>
          <w:p w14:paraId="58602C41">
            <w:pPr>
              <w:pStyle w:val="13"/>
              <w:spacing w:line="236" w:lineRule="exact"/>
              <w:ind w:left="176"/>
              <w:rPr>
                <w:sz w:val="22"/>
              </w:rPr>
            </w:pPr>
            <w:r>
              <w:rPr>
                <w:sz w:val="22"/>
              </w:rPr>
              <w:t>Introduction</w:t>
            </w:r>
            <w:r>
              <w:rPr>
                <w:spacing w:val="14"/>
                <w:sz w:val="22"/>
              </w:rPr>
              <w:t xml:space="preserve"> </w:t>
            </w:r>
            <w:r>
              <w:rPr>
                <w:spacing w:val="-2"/>
                <w:sz w:val="22"/>
              </w:rPr>
              <w:t>………………………………………………………………</w:t>
            </w:r>
          </w:p>
        </w:tc>
        <w:tc>
          <w:tcPr>
            <w:tcW w:w="1172" w:type="dxa"/>
          </w:tcPr>
          <w:p w14:paraId="71444936">
            <w:pPr>
              <w:pStyle w:val="13"/>
              <w:spacing w:before="41" w:line="260" w:lineRule="atLeast"/>
              <w:ind w:left="643" w:right="389" w:hanging="32"/>
              <w:jc w:val="both"/>
              <w:rPr>
                <w:sz w:val="22"/>
              </w:rPr>
            </w:pPr>
            <w:r>
              <w:rPr>
                <w:spacing w:val="-6"/>
                <w:sz w:val="22"/>
              </w:rPr>
              <w:t xml:space="preserve">iv </w:t>
            </w:r>
            <w:r>
              <w:rPr>
                <w:spacing w:val="-10"/>
                <w:sz w:val="22"/>
              </w:rPr>
              <w:t>v 1</w:t>
            </w:r>
          </w:p>
        </w:tc>
      </w:tr>
      <w:tr w14:paraId="4B7D1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795" w:type="dxa"/>
          </w:tcPr>
          <w:p w14:paraId="135706AA">
            <w:pPr>
              <w:pStyle w:val="13"/>
              <w:rPr>
                <w:sz w:val="18"/>
              </w:rPr>
            </w:pPr>
          </w:p>
        </w:tc>
        <w:tc>
          <w:tcPr>
            <w:tcW w:w="6995" w:type="dxa"/>
          </w:tcPr>
          <w:p w14:paraId="22F81D86">
            <w:pPr>
              <w:pStyle w:val="13"/>
              <w:spacing w:before="1" w:line="239" w:lineRule="exact"/>
              <w:ind w:left="289"/>
              <w:rPr>
                <w:sz w:val="22"/>
              </w:rPr>
            </w:pPr>
            <w:r>
              <w:rPr>
                <w:sz w:val="22"/>
              </w:rPr>
              <w:t>1.1</w:t>
            </w:r>
            <w:r>
              <w:rPr>
                <w:spacing w:val="7"/>
                <w:sz w:val="22"/>
              </w:rPr>
              <w:t xml:space="preserve"> </w:t>
            </w:r>
            <w:r>
              <w:rPr>
                <w:sz w:val="22"/>
              </w:rPr>
              <w:t>Background</w:t>
            </w:r>
            <w:r>
              <w:rPr>
                <w:spacing w:val="13"/>
                <w:sz w:val="22"/>
              </w:rPr>
              <w:t xml:space="preserve"> </w:t>
            </w:r>
            <w:r>
              <w:rPr>
                <w:sz w:val="22"/>
              </w:rPr>
              <w:t>of</w:t>
            </w:r>
            <w:r>
              <w:rPr>
                <w:spacing w:val="7"/>
                <w:sz w:val="22"/>
              </w:rPr>
              <w:t xml:space="preserve"> </w:t>
            </w:r>
            <w:r>
              <w:rPr>
                <w:sz w:val="22"/>
              </w:rPr>
              <w:t>the</w:t>
            </w:r>
            <w:r>
              <w:rPr>
                <w:spacing w:val="9"/>
                <w:sz w:val="22"/>
              </w:rPr>
              <w:t xml:space="preserve"> </w:t>
            </w:r>
            <w:r>
              <w:rPr>
                <w:spacing w:val="-4"/>
                <w:sz w:val="22"/>
              </w:rPr>
              <w:t>study</w:t>
            </w:r>
          </w:p>
        </w:tc>
        <w:tc>
          <w:tcPr>
            <w:tcW w:w="1172" w:type="dxa"/>
          </w:tcPr>
          <w:p w14:paraId="44B26E1C">
            <w:pPr>
              <w:pStyle w:val="13"/>
              <w:spacing w:before="1" w:line="239" w:lineRule="exact"/>
              <w:ind w:left="236"/>
              <w:jc w:val="center"/>
              <w:rPr>
                <w:sz w:val="22"/>
              </w:rPr>
            </w:pPr>
            <w:r>
              <w:rPr>
                <w:spacing w:val="-10"/>
                <w:sz w:val="22"/>
              </w:rPr>
              <w:t>1</w:t>
            </w:r>
          </w:p>
        </w:tc>
      </w:tr>
      <w:tr w14:paraId="58158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642C0E7F">
            <w:pPr>
              <w:pStyle w:val="13"/>
              <w:rPr>
                <w:sz w:val="18"/>
              </w:rPr>
            </w:pPr>
          </w:p>
        </w:tc>
        <w:tc>
          <w:tcPr>
            <w:tcW w:w="6995" w:type="dxa"/>
          </w:tcPr>
          <w:p w14:paraId="04C182F6">
            <w:pPr>
              <w:pStyle w:val="13"/>
              <w:spacing w:line="239" w:lineRule="exact"/>
              <w:ind w:left="289"/>
              <w:rPr>
                <w:sz w:val="22"/>
              </w:rPr>
            </w:pPr>
            <w:r>
              <w:rPr>
                <w:sz w:val="22"/>
              </w:rPr>
              <w:t>1.2</w:t>
            </w:r>
            <w:r>
              <w:rPr>
                <w:spacing w:val="11"/>
                <w:sz w:val="22"/>
              </w:rPr>
              <w:t xml:space="preserve"> </w:t>
            </w:r>
            <w:r>
              <w:rPr>
                <w:sz w:val="22"/>
              </w:rPr>
              <w:t>Problem</w:t>
            </w:r>
            <w:r>
              <w:rPr>
                <w:spacing w:val="12"/>
                <w:sz w:val="22"/>
              </w:rPr>
              <w:t xml:space="preserve"> </w:t>
            </w:r>
            <w:r>
              <w:rPr>
                <w:spacing w:val="-2"/>
                <w:sz w:val="22"/>
              </w:rPr>
              <w:t>Statement</w:t>
            </w:r>
          </w:p>
        </w:tc>
        <w:tc>
          <w:tcPr>
            <w:tcW w:w="1172" w:type="dxa"/>
          </w:tcPr>
          <w:p w14:paraId="1A465965">
            <w:pPr>
              <w:pStyle w:val="13"/>
              <w:spacing w:line="239" w:lineRule="exact"/>
              <w:ind w:left="236"/>
              <w:jc w:val="center"/>
              <w:rPr>
                <w:sz w:val="22"/>
              </w:rPr>
            </w:pPr>
            <w:r>
              <w:rPr>
                <w:spacing w:val="-10"/>
                <w:sz w:val="22"/>
              </w:rPr>
              <w:t>1</w:t>
            </w:r>
          </w:p>
        </w:tc>
      </w:tr>
      <w:tr w14:paraId="5F296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320801ED">
            <w:pPr>
              <w:pStyle w:val="13"/>
              <w:rPr>
                <w:sz w:val="18"/>
              </w:rPr>
            </w:pPr>
          </w:p>
        </w:tc>
        <w:tc>
          <w:tcPr>
            <w:tcW w:w="6995" w:type="dxa"/>
          </w:tcPr>
          <w:p w14:paraId="1606A4A1">
            <w:pPr>
              <w:pStyle w:val="13"/>
              <w:spacing w:line="239" w:lineRule="exact"/>
              <w:ind w:left="289"/>
              <w:rPr>
                <w:sz w:val="22"/>
              </w:rPr>
            </w:pPr>
            <w:r>
              <w:rPr>
                <w:sz w:val="22"/>
              </w:rPr>
              <w:t>1.3</w:t>
            </w:r>
            <w:r>
              <w:rPr>
                <w:spacing w:val="11"/>
                <w:sz w:val="22"/>
              </w:rPr>
              <w:t xml:space="preserve"> </w:t>
            </w:r>
            <w:r>
              <w:rPr>
                <w:sz w:val="22"/>
              </w:rPr>
              <w:t>Existing</w:t>
            </w:r>
            <w:r>
              <w:rPr>
                <w:spacing w:val="11"/>
                <w:sz w:val="22"/>
              </w:rPr>
              <w:t xml:space="preserve"> </w:t>
            </w:r>
            <w:r>
              <w:rPr>
                <w:spacing w:val="-2"/>
                <w:sz w:val="22"/>
              </w:rPr>
              <w:t>systems</w:t>
            </w:r>
          </w:p>
        </w:tc>
        <w:tc>
          <w:tcPr>
            <w:tcW w:w="1172" w:type="dxa"/>
          </w:tcPr>
          <w:p w14:paraId="260975CC">
            <w:pPr>
              <w:pStyle w:val="13"/>
              <w:spacing w:line="239" w:lineRule="exact"/>
              <w:ind w:left="236"/>
              <w:jc w:val="center"/>
              <w:rPr>
                <w:sz w:val="22"/>
              </w:rPr>
            </w:pPr>
            <w:r>
              <w:rPr>
                <w:spacing w:val="-10"/>
                <w:sz w:val="22"/>
              </w:rPr>
              <w:t>2</w:t>
            </w:r>
          </w:p>
        </w:tc>
      </w:tr>
      <w:tr w14:paraId="3FAF8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39F8DAE6">
            <w:pPr>
              <w:pStyle w:val="13"/>
              <w:rPr>
                <w:sz w:val="18"/>
              </w:rPr>
            </w:pPr>
          </w:p>
        </w:tc>
        <w:tc>
          <w:tcPr>
            <w:tcW w:w="6995" w:type="dxa"/>
          </w:tcPr>
          <w:p w14:paraId="754A33E5">
            <w:pPr>
              <w:pStyle w:val="13"/>
              <w:spacing w:line="239" w:lineRule="exact"/>
              <w:ind w:left="289"/>
              <w:rPr>
                <w:sz w:val="22"/>
              </w:rPr>
            </w:pPr>
            <w:r>
              <w:rPr>
                <w:sz w:val="22"/>
              </w:rPr>
              <w:t>1.4</w:t>
            </w:r>
            <w:r>
              <w:rPr>
                <w:spacing w:val="11"/>
                <w:sz w:val="22"/>
              </w:rPr>
              <w:t xml:space="preserve"> </w:t>
            </w:r>
            <w:r>
              <w:rPr>
                <w:sz w:val="22"/>
              </w:rPr>
              <w:t>Challenges</w:t>
            </w:r>
            <w:r>
              <w:rPr>
                <w:spacing w:val="11"/>
                <w:sz w:val="22"/>
              </w:rPr>
              <w:t xml:space="preserve"> </w:t>
            </w:r>
            <w:r>
              <w:rPr>
                <w:sz w:val="22"/>
              </w:rPr>
              <w:t>in</w:t>
            </w:r>
            <w:r>
              <w:rPr>
                <w:spacing w:val="11"/>
                <w:sz w:val="22"/>
              </w:rPr>
              <w:t xml:space="preserve"> </w:t>
            </w:r>
            <w:r>
              <w:rPr>
                <w:sz w:val="22"/>
              </w:rPr>
              <w:t>Existing</w:t>
            </w:r>
            <w:r>
              <w:rPr>
                <w:spacing w:val="20"/>
                <w:sz w:val="22"/>
              </w:rPr>
              <w:t xml:space="preserve"> </w:t>
            </w:r>
            <w:r>
              <w:rPr>
                <w:spacing w:val="-2"/>
                <w:sz w:val="22"/>
              </w:rPr>
              <w:t>System</w:t>
            </w:r>
          </w:p>
        </w:tc>
        <w:tc>
          <w:tcPr>
            <w:tcW w:w="1172" w:type="dxa"/>
          </w:tcPr>
          <w:p w14:paraId="74077AB7">
            <w:pPr>
              <w:pStyle w:val="13"/>
              <w:spacing w:line="239" w:lineRule="exact"/>
              <w:ind w:left="236"/>
              <w:jc w:val="center"/>
              <w:rPr>
                <w:sz w:val="22"/>
              </w:rPr>
            </w:pPr>
            <w:r>
              <w:rPr>
                <w:spacing w:val="-10"/>
                <w:sz w:val="22"/>
              </w:rPr>
              <w:t>5</w:t>
            </w:r>
          </w:p>
        </w:tc>
      </w:tr>
      <w:tr w14:paraId="50FE18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12A311C7">
            <w:pPr>
              <w:pStyle w:val="13"/>
              <w:rPr>
                <w:sz w:val="18"/>
              </w:rPr>
            </w:pPr>
          </w:p>
        </w:tc>
        <w:tc>
          <w:tcPr>
            <w:tcW w:w="6995" w:type="dxa"/>
          </w:tcPr>
          <w:p w14:paraId="166C7B1D">
            <w:pPr>
              <w:pStyle w:val="13"/>
              <w:spacing w:line="239" w:lineRule="exact"/>
              <w:ind w:left="289"/>
              <w:rPr>
                <w:sz w:val="22"/>
              </w:rPr>
            </w:pPr>
            <w:r>
              <w:rPr>
                <w:sz w:val="22"/>
              </w:rPr>
              <w:t>1.5</w:t>
            </w:r>
            <w:r>
              <w:rPr>
                <w:spacing w:val="6"/>
                <w:sz w:val="22"/>
              </w:rPr>
              <w:t xml:space="preserve"> </w:t>
            </w:r>
            <w:r>
              <w:rPr>
                <w:spacing w:val="-2"/>
                <w:sz w:val="22"/>
              </w:rPr>
              <w:t>Objectives</w:t>
            </w:r>
          </w:p>
        </w:tc>
        <w:tc>
          <w:tcPr>
            <w:tcW w:w="1172" w:type="dxa"/>
          </w:tcPr>
          <w:p w14:paraId="7AF19B0F">
            <w:pPr>
              <w:pStyle w:val="13"/>
              <w:spacing w:line="239" w:lineRule="exact"/>
              <w:ind w:left="236"/>
              <w:jc w:val="center"/>
              <w:rPr>
                <w:sz w:val="22"/>
              </w:rPr>
            </w:pPr>
            <w:r>
              <w:rPr>
                <w:spacing w:val="-10"/>
                <w:sz w:val="22"/>
              </w:rPr>
              <w:t>6</w:t>
            </w:r>
          </w:p>
        </w:tc>
      </w:tr>
      <w:tr w14:paraId="3E320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335CFBDA">
            <w:pPr>
              <w:pStyle w:val="13"/>
              <w:rPr>
                <w:sz w:val="18"/>
              </w:rPr>
            </w:pPr>
          </w:p>
        </w:tc>
        <w:tc>
          <w:tcPr>
            <w:tcW w:w="6995" w:type="dxa"/>
          </w:tcPr>
          <w:p w14:paraId="18372B92">
            <w:pPr>
              <w:pStyle w:val="13"/>
              <w:spacing w:line="239" w:lineRule="exact"/>
              <w:ind w:left="289"/>
              <w:rPr>
                <w:sz w:val="22"/>
              </w:rPr>
            </w:pPr>
            <w:r>
              <w:rPr>
                <w:sz w:val="22"/>
              </w:rPr>
              <w:t>1.6</w:t>
            </w:r>
            <w:r>
              <w:rPr>
                <w:spacing w:val="6"/>
                <w:sz w:val="22"/>
              </w:rPr>
              <w:t xml:space="preserve"> </w:t>
            </w:r>
            <w:r>
              <w:rPr>
                <w:spacing w:val="-2"/>
                <w:sz w:val="22"/>
              </w:rPr>
              <w:t>Methodology</w:t>
            </w:r>
          </w:p>
        </w:tc>
        <w:tc>
          <w:tcPr>
            <w:tcW w:w="1172" w:type="dxa"/>
          </w:tcPr>
          <w:p w14:paraId="3109496D">
            <w:pPr>
              <w:pStyle w:val="13"/>
              <w:spacing w:line="239" w:lineRule="exact"/>
              <w:ind w:left="236"/>
              <w:jc w:val="center"/>
              <w:rPr>
                <w:sz w:val="22"/>
              </w:rPr>
            </w:pPr>
            <w:r>
              <w:rPr>
                <w:spacing w:val="-10"/>
                <w:sz w:val="22"/>
              </w:rPr>
              <w:t>8</w:t>
            </w:r>
          </w:p>
        </w:tc>
      </w:tr>
      <w:tr w14:paraId="74F6E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2" w:hRule="atLeast"/>
        </w:trPr>
        <w:tc>
          <w:tcPr>
            <w:tcW w:w="795" w:type="dxa"/>
          </w:tcPr>
          <w:p w14:paraId="500925B1">
            <w:pPr>
              <w:pStyle w:val="13"/>
              <w:rPr>
                <w:sz w:val="18"/>
              </w:rPr>
            </w:pPr>
          </w:p>
        </w:tc>
        <w:tc>
          <w:tcPr>
            <w:tcW w:w="6995" w:type="dxa"/>
          </w:tcPr>
          <w:p w14:paraId="657679CD">
            <w:pPr>
              <w:pStyle w:val="13"/>
              <w:spacing w:line="243" w:lineRule="exact"/>
              <w:ind w:left="289"/>
              <w:rPr>
                <w:sz w:val="22"/>
              </w:rPr>
            </w:pPr>
            <w:r>
              <w:rPr>
                <w:sz w:val="22"/>
              </w:rPr>
              <w:t>1.7</w:t>
            </w:r>
            <w:r>
              <w:rPr>
                <w:spacing w:val="12"/>
                <w:sz w:val="22"/>
              </w:rPr>
              <w:t xml:space="preserve"> </w:t>
            </w:r>
            <w:r>
              <w:rPr>
                <w:sz w:val="22"/>
              </w:rPr>
              <w:t>Software</w:t>
            </w:r>
            <w:r>
              <w:rPr>
                <w:spacing w:val="5"/>
                <w:sz w:val="22"/>
              </w:rPr>
              <w:t xml:space="preserve"> </w:t>
            </w:r>
            <w:r>
              <w:rPr>
                <w:spacing w:val="-2"/>
                <w:sz w:val="22"/>
              </w:rPr>
              <w:t>Requirements</w:t>
            </w:r>
          </w:p>
        </w:tc>
        <w:tc>
          <w:tcPr>
            <w:tcW w:w="1172" w:type="dxa"/>
          </w:tcPr>
          <w:p w14:paraId="478196D5">
            <w:pPr>
              <w:pStyle w:val="13"/>
              <w:spacing w:line="243" w:lineRule="exact"/>
              <w:ind w:left="236"/>
              <w:jc w:val="center"/>
              <w:rPr>
                <w:sz w:val="22"/>
              </w:rPr>
            </w:pPr>
            <w:r>
              <w:rPr>
                <w:spacing w:val="-10"/>
                <w:sz w:val="22"/>
              </w:rPr>
              <w:t>9</w:t>
            </w:r>
          </w:p>
        </w:tc>
      </w:tr>
      <w:tr w14:paraId="725A97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trPr>
        <w:tc>
          <w:tcPr>
            <w:tcW w:w="795" w:type="dxa"/>
          </w:tcPr>
          <w:p w14:paraId="64A3184F">
            <w:pPr>
              <w:pStyle w:val="13"/>
              <w:rPr>
                <w:sz w:val="22"/>
              </w:rPr>
            </w:pPr>
          </w:p>
        </w:tc>
        <w:tc>
          <w:tcPr>
            <w:tcW w:w="6995" w:type="dxa"/>
          </w:tcPr>
          <w:p w14:paraId="6F6D5E83">
            <w:pPr>
              <w:pStyle w:val="13"/>
              <w:spacing w:before="3"/>
              <w:ind w:left="289"/>
              <w:rPr>
                <w:sz w:val="22"/>
              </w:rPr>
            </w:pPr>
            <w:r>
              <w:rPr>
                <w:sz w:val="22"/>
              </w:rPr>
              <w:t>1.8</w:t>
            </w:r>
            <w:r>
              <w:rPr>
                <w:spacing w:val="9"/>
                <w:sz w:val="22"/>
              </w:rPr>
              <w:t xml:space="preserve"> </w:t>
            </w:r>
            <w:r>
              <w:rPr>
                <w:sz w:val="22"/>
              </w:rPr>
              <w:t>Organization</w:t>
            </w:r>
            <w:r>
              <w:rPr>
                <w:spacing w:val="12"/>
                <w:sz w:val="22"/>
              </w:rPr>
              <w:t xml:space="preserve"> </w:t>
            </w:r>
            <w:r>
              <w:rPr>
                <w:sz w:val="22"/>
              </w:rPr>
              <w:t>of</w:t>
            </w:r>
            <w:r>
              <w:rPr>
                <w:spacing w:val="4"/>
                <w:sz w:val="22"/>
              </w:rPr>
              <w:t xml:space="preserve"> </w:t>
            </w:r>
            <w:r>
              <w:rPr>
                <w:sz w:val="22"/>
              </w:rPr>
              <w:t>the</w:t>
            </w:r>
            <w:r>
              <w:rPr>
                <w:spacing w:val="12"/>
                <w:sz w:val="22"/>
              </w:rPr>
              <w:t xml:space="preserve"> </w:t>
            </w:r>
            <w:r>
              <w:rPr>
                <w:spacing w:val="-2"/>
                <w:sz w:val="22"/>
              </w:rPr>
              <w:t>Project</w:t>
            </w:r>
          </w:p>
        </w:tc>
        <w:tc>
          <w:tcPr>
            <w:tcW w:w="1172" w:type="dxa"/>
          </w:tcPr>
          <w:p w14:paraId="4B8C414D">
            <w:pPr>
              <w:pStyle w:val="13"/>
              <w:spacing w:before="3"/>
              <w:ind w:left="234" w:right="5"/>
              <w:jc w:val="center"/>
              <w:rPr>
                <w:sz w:val="22"/>
              </w:rPr>
            </w:pPr>
            <w:r>
              <w:rPr>
                <w:spacing w:val="-5"/>
                <w:sz w:val="22"/>
              </w:rPr>
              <w:t>11</w:t>
            </w:r>
          </w:p>
        </w:tc>
      </w:tr>
      <w:tr w14:paraId="4A4B4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2" w:hRule="atLeast"/>
        </w:trPr>
        <w:tc>
          <w:tcPr>
            <w:tcW w:w="795" w:type="dxa"/>
          </w:tcPr>
          <w:p w14:paraId="2D57D065">
            <w:pPr>
              <w:pStyle w:val="13"/>
              <w:spacing w:before="56"/>
              <w:ind w:left="21"/>
              <w:jc w:val="center"/>
              <w:rPr>
                <w:sz w:val="22"/>
              </w:rPr>
            </w:pPr>
            <w:r>
              <w:rPr>
                <w:spacing w:val="-5"/>
                <w:sz w:val="22"/>
              </w:rPr>
              <w:t>2.</w:t>
            </w:r>
          </w:p>
        </w:tc>
        <w:tc>
          <w:tcPr>
            <w:tcW w:w="6995" w:type="dxa"/>
          </w:tcPr>
          <w:p w14:paraId="064D5300">
            <w:pPr>
              <w:pStyle w:val="13"/>
              <w:spacing w:before="56"/>
              <w:ind w:left="231"/>
              <w:rPr>
                <w:sz w:val="22"/>
              </w:rPr>
            </w:pPr>
            <w:r>
              <w:rPr>
                <w:sz w:val="22"/>
              </w:rPr>
              <w:t>Literature</w:t>
            </w:r>
            <w:r>
              <w:rPr>
                <w:spacing w:val="8"/>
                <w:sz w:val="22"/>
              </w:rPr>
              <w:t xml:space="preserve"> </w:t>
            </w:r>
            <w:r>
              <w:rPr>
                <w:spacing w:val="-2"/>
                <w:sz w:val="22"/>
              </w:rPr>
              <w:t>Survey</w:t>
            </w:r>
          </w:p>
        </w:tc>
        <w:tc>
          <w:tcPr>
            <w:tcW w:w="1172" w:type="dxa"/>
          </w:tcPr>
          <w:p w14:paraId="560F9FD4">
            <w:pPr>
              <w:pStyle w:val="13"/>
              <w:spacing w:before="56"/>
              <w:ind w:left="236" w:right="5"/>
              <w:jc w:val="center"/>
              <w:rPr>
                <w:sz w:val="22"/>
              </w:rPr>
            </w:pPr>
            <w:r>
              <w:rPr>
                <w:spacing w:val="-5"/>
                <w:sz w:val="22"/>
              </w:rPr>
              <w:t>13</w:t>
            </w:r>
          </w:p>
        </w:tc>
      </w:tr>
      <w:tr w14:paraId="01727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795" w:type="dxa"/>
          </w:tcPr>
          <w:p w14:paraId="7FA378DF">
            <w:pPr>
              <w:pStyle w:val="13"/>
              <w:spacing w:before="26" w:line="240" w:lineRule="exact"/>
              <w:ind w:left="21"/>
              <w:jc w:val="center"/>
              <w:rPr>
                <w:sz w:val="22"/>
              </w:rPr>
            </w:pPr>
            <w:r>
              <w:rPr>
                <w:spacing w:val="-5"/>
                <w:sz w:val="22"/>
              </w:rPr>
              <w:t>3.</w:t>
            </w:r>
          </w:p>
        </w:tc>
        <w:tc>
          <w:tcPr>
            <w:tcW w:w="6995" w:type="dxa"/>
          </w:tcPr>
          <w:p w14:paraId="6426FB6C">
            <w:pPr>
              <w:pStyle w:val="13"/>
              <w:spacing w:before="26" w:line="240" w:lineRule="exact"/>
              <w:ind w:left="177"/>
              <w:rPr>
                <w:sz w:val="22"/>
              </w:rPr>
            </w:pPr>
            <w:r>
              <w:rPr>
                <w:sz w:val="22"/>
              </w:rPr>
              <w:t>Proposed</w:t>
            </w:r>
            <w:r>
              <w:rPr>
                <w:spacing w:val="15"/>
                <w:sz w:val="22"/>
              </w:rPr>
              <w:t xml:space="preserve"> </w:t>
            </w:r>
            <w:r>
              <w:rPr>
                <w:spacing w:val="-2"/>
                <w:sz w:val="22"/>
              </w:rPr>
              <w:t>System</w:t>
            </w:r>
          </w:p>
        </w:tc>
        <w:tc>
          <w:tcPr>
            <w:tcW w:w="1172" w:type="dxa"/>
          </w:tcPr>
          <w:p w14:paraId="396DAB9E">
            <w:pPr>
              <w:pStyle w:val="13"/>
              <w:spacing w:before="26" w:line="240" w:lineRule="exact"/>
              <w:ind w:left="236" w:right="5"/>
              <w:jc w:val="center"/>
              <w:rPr>
                <w:sz w:val="22"/>
              </w:rPr>
            </w:pPr>
            <w:r>
              <w:rPr>
                <w:spacing w:val="-5"/>
                <w:sz w:val="22"/>
              </w:rPr>
              <w:t>16</w:t>
            </w:r>
          </w:p>
        </w:tc>
      </w:tr>
      <w:tr w14:paraId="193BC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795" w:type="dxa"/>
          </w:tcPr>
          <w:p w14:paraId="0CE441D2">
            <w:pPr>
              <w:pStyle w:val="13"/>
              <w:rPr>
                <w:sz w:val="18"/>
              </w:rPr>
            </w:pPr>
          </w:p>
        </w:tc>
        <w:tc>
          <w:tcPr>
            <w:tcW w:w="6995" w:type="dxa"/>
          </w:tcPr>
          <w:p w14:paraId="6CB83A99">
            <w:pPr>
              <w:pStyle w:val="13"/>
              <w:spacing w:before="1" w:line="239" w:lineRule="exact"/>
              <w:ind w:left="344"/>
              <w:rPr>
                <w:sz w:val="22"/>
              </w:rPr>
            </w:pPr>
            <w:r>
              <w:rPr>
                <w:sz w:val="22"/>
              </w:rPr>
              <w:t>3.1</w:t>
            </w:r>
            <w:r>
              <w:rPr>
                <w:spacing w:val="6"/>
                <w:sz w:val="22"/>
              </w:rPr>
              <w:t xml:space="preserve"> </w:t>
            </w:r>
            <w:r>
              <w:rPr>
                <w:sz w:val="22"/>
              </w:rPr>
              <w:t>Architecture</w:t>
            </w:r>
            <w:r>
              <w:rPr>
                <w:spacing w:val="12"/>
                <w:sz w:val="22"/>
              </w:rPr>
              <w:t xml:space="preserve"> </w:t>
            </w:r>
            <w:r>
              <w:rPr>
                <w:sz w:val="22"/>
              </w:rPr>
              <w:t>of</w:t>
            </w:r>
            <w:r>
              <w:rPr>
                <w:spacing w:val="9"/>
                <w:sz w:val="22"/>
              </w:rPr>
              <w:t xml:space="preserve"> </w:t>
            </w:r>
            <w:r>
              <w:rPr>
                <w:sz w:val="22"/>
              </w:rPr>
              <w:t>the</w:t>
            </w:r>
            <w:r>
              <w:rPr>
                <w:spacing w:val="7"/>
                <w:sz w:val="22"/>
              </w:rPr>
              <w:t xml:space="preserve"> </w:t>
            </w:r>
            <w:r>
              <w:rPr>
                <w:spacing w:val="-2"/>
                <w:sz w:val="22"/>
              </w:rPr>
              <w:t>System</w:t>
            </w:r>
          </w:p>
        </w:tc>
        <w:tc>
          <w:tcPr>
            <w:tcW w:w="1172" w:type="dxa"/>
          </w:tcPr>
          <w:p w14:paraId="6247F892">
            <w:pPr>
              <w:pStyle w:val="13"/>
              <w:spacing w:before="1" w:line="239" w:lineRule="exact"/>
              <w:ind w:left="234"/>
              <w:jc w:val="center"/>
              <w:rPr>
                <w:sz w:val="22"/>
              </w:rPr>
            </w:pPr>
            <w:r>
              <w:rPr>
                <w:spacing w:val="-5"/>
                <w:sz w:val="22"/>
              </w:rPr>
              <w:t>16</w:t>
            </w:r>
          </w:p>
        </w:tc>
      </w:tr>
      <w:tr w14:paraId="4486A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74E507FD">
            <w:pPr>
              <w:pStyle w:val="13"/>
              <w:rPr>
                <w:sz w:val="18"/>
              </w:rPr>
            </w:pPr>
          </w:p>
        </w:tc>
        <w:tc>
          <w:tcPr>
            <w:tcW w:w="6995" w:type="dxa"/>
          </w:tcPr>
          <w:p w14:paraId="47D9EC7C">
            <w:pPr>
              <w:pStyle w:val="13"/>
              <w:spacing w:line="239" w:lineRule="exact"/>
              <w:ind w:left="344"/>
              <w:rPr>
                <w:sz w:val="22"/>
              </w:rPr>
            </w:pPr>
            <w:r>
              <w:rPr>
                <w:sz w:val="22"/>
              </w:rPr>
              <w:t>3.2</w:t>
            </w:r>
            <w:r>
              <w:rPr>
                <w:spacing w:val="6"/>
                <w:sz w:val="22"/>
              </w:rPr>
              <w:t xml:space="preserve"> </w:t>
            </w:r>
            <w:r>
              <w:rPr>
                <w:spacing w:val="-2"/>
                <w:sz w:val="22"/>
              </w:rPr>
              <w:t>Modules</w:t>
            </w:r>
          </w:p>
        </w:tc>
        <w:tc>
          <w:tcPr>
            <w:tcW w:w="1172" w:type="dxa"/>
          </w:tcPr>
          <w:p w14:paraId="2BDF4C30">
            <w:pPr>
              <w:pStyle w:val="13"/>
              <w:spacing w:line="239" w:lineRule="exact"/>
              <w:ind w:left="234"/>
              <w:jc w:val="center"/>
              <w:rPr>
                <w:sz w:val="22"/>
              </w:rPr>
            </w:pPr>
            <w:r>
              <w:rPr>
                <w:spacing w:val="-5"/>
                <w:sz w:val="22"/>
              </w:rPr>
              <w:t>18</w:t>
            </w:r>
          </w:p>
        </w:tc>
      </w:tr>
      <w:tr w14:paraId="29370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4464954F">
            <w:pPr>
              <w:pStyle w:val="13"/>
              <w:rPr>
                <w:sz w:val="18"/>
              </w:rPr>
            </w:pPr>
          </w:p>
        </w:tc>
        <w:tc>
          <w:tcPr>
            <w:tcW w:w="6995" w:type="dxa"/>
          </w:tcPr>
          <w:p w14:paraId="070193DE">
            <w:pPr>
              <w:pStyle w:val="13"/>
              <w:spacing w:line="239" w:lineRule="exact"/>
              <w:ind w:left="344"/>
              <w:rPr>
                <w:sz w:val="22"/>
              </w:rPr>
            </w:pPr>
            <w:r>
              <w:rPr>
                <w:sz w:val="22"/>
              </w:rPr>
              <w:t>3.3</w:t>
            </w:r>
            <w:r>
              <w:rPr>
                <w:spacing w:val="11"/>
                <w:sz w:val="22"/>
              </w:rPr>
              <w:t xml:space="preserve"> </w:t>
            </w:r>
            <w:r>
              <w:rPr>
                <w:sz w:val="22"/>
              </w:rPr>
              <w:t>GPT-4o-mini</w:t>
            </w:r>
            <w:r>
              <w:rPr>
                <w:spacing w:val="18"/>
                <w:sz w:val="22"/>
              </w:rPr>
              <w:t xml:space="preserve"> </w:t>
            </w:r>
            <w:r>
              <w:rPr>
                <w:spacing w:val="-2"/>
                <w:sz w:val="22"/>
              </w:rPr>
              <w:t>(Algorithm)</w:t>
            </w:r>
          </w:p>
        </w:tc>
        <w:tc>
          <w:tcPr>
            <w:tcW w:w="1172" w:type="dxa"/>
          </w:tcPr>
          <w:p w14:paraId="4E450B79">
            <w:pPr>
              <w:pStyle w:val="13"/>
              <w:spacing w:line="239" w:lineRule="exact"/>
              <w:ind w:left="234"/>
              <w:jc w:val="center"/>
              <w:rPr>
                <w:sz w:val="22"/>
              </w:rPr>
            </w:pPr>
            <w:r>
              <w:rPr>
                <w:spacing w:val="-5"/>
                <w:sz w:val="22"/>
              </w:rPr>
              <w:t>19</w:t>
            </w:r>
          </w:p>
        </w:tc>
      </w:tr>
      <w:tr w14:paraId="0B318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95" w:type="dxa"/>
          </w:tcPr>
          <w:p w14:paraId="1A6BCD57">
            <w:pPr>
              <w:pStyle w:val="13"/>
              <w:spacing w:line="238" w:lineRule="exact"/>
              <w:ind w:left="21"/>
              <w:jc w:val="center"/>
              <w:rPr>
                <w:sz w:val="22"/>
              </w:rPr>
            </w:pPr>
            <w:r>
              <w:rPr>
                <w:spacing w:val="-5"/>
                <w:sz w:val="22"/>
              </w:rPr>
              <w:t>4.</w:t>
            </w:r>
          </w:p>
        </w:tc>
        <w:tc>
          <w:tcPr>
            <w:tcW w:w="6995" w:type="dxa"/>
          </w:tcPr>
          <w:p w14:paraId="056E6057">
            <w:pPr>
              <w:pStyle w:val="13"/>
              <w:spacing w:line="238" w:lineRule="exact"/>
              <w:ind w:left="176"/>
              <w:rPr>
                <w:sz w:val="22"/>
              </w:rPr>
            </w:pPr>
            <w:r>
              <w:rPr>
                <w:spacing w:val="-2"/>
                <w:sz w:val="22"/>
              </w:rPr>
              <w:t>Implementation</w:t>
            </w:r>
          </w:p>
        </w:tc>
        <w:tc>
          <w:tcPr>
            <w:tcW w:w="1172" w:type="dxa"/>
          </w:tcPr>
          <w:p w14:paraId="4E6BD391">
            <w:pPr>
              <w:pStyle w:val="13"/>
              <w:spacing w:line="238" w:lineRule="exact"/>
              <w:ind w:left="234"/>
              <w:jc w:val="center"/>
              <w:rPr>
                <w:sz w:val="22"/>
              </w:rPr>
            </w:pPr>
            <w:r>
              <w:rPr>
                <w:spacing w:val="-5"/>
                <w:sz w:val="22"/>
              </w:rPr>
              <w:t>21</w:t>
            </w:r>
          </w:p>
        </w:tc>
      </w:tr>
      <w:tr w14:paraId="0B6810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95" w:type="dxa"/>
          </w:tcPr>
          <w:p w14:paraId="702BEA2D">
            <w:pPr>
              <w:pStyle w:val="13"/>
              <w:rPr>
                <w:sz w:val="18"/>
              </w:rPr>
            </w:pPr>
          </w:p>
        </w:tc>
        <w:tc>
          <w:tcPr>
            <w:tcW w:w="6995" w:type="dxa"/>
          </w:tcPr>
          <w:p w14:paraId="38FA6D8E">
            <w:pPr>
              <w:pStyle w:val="13"/>
              <w:spacing w:line="238" w:lineRule="exact"/>
              <w:ind w:left="344"/>
              <w:rPr>
                <w:sz w:val="22"/>
              </w:rPr>
            </w:pPr>
            <w:r>
              <w:rPr>
                <w:sz w:val="22"/>
              </w:rPr>
              <w:t>4.1</w:t>
            </w:r>
            <w:r>
              <w:rPr>
                <w:spacing w:val="6"/>
                <w:sz w:val="22"/>
              </w:rPr>
              <w:t xml:space="preserve"> </w:t>
            </w:r>
            <w:r>
              <w:rPr>
                <w:spacing w:val="-2"/>
                <w:sz w:val="22"/>
              </w:rPr>
              <w:t>Datasets</w:t>
            </w:r>
          </w:p>
        </w:tc>
        <w:tc>
          <w:tcPr>
            <w:tcW w:w="1172" w:type="dxa"/>
          </w:tcPr>
          <w:p w14:paraId="6F0FB6CD">
            <w:pPr>
              <w:pStyle w:val="13"/>
              <w:spacing w:line="238" w:lineRule="exact"/>
              <w:ind w:left="234"/>
              <w:jc w:val="center"/>
              <w:rPr>
                <w:sz w:val="22"/>
              </w:rPr>
            </w:pPr>
            <w:r>
              <w:rPr>
                <w:spacing w:val="-5"/>
                <w:sz w:val="22"/>
              </w:rPr>
              <w:t>21</w:t>
            </w:r>
          </w:p>
        </w:tc>
      </w:tr>
      <w:tr w14:paraId="0F1DE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61D0961E">
            <w:pPr>
              <w:pStyle w:val="13"/>
              <w:rPr>
                <w:sz w:val="18"/>
              </w:rPr>
            </w:pPr>
          </w:p>
        </w:tc>
        <w:tc>
          <w:tcPr>
            <w:tcW w:w="6995" w:type="dxa"/>
          </w:tcPr>
          <w:p w14:paraId="37A5C201">
            <w:pPr>
              <w:pStyle w:val="13"/>
              <w:spacing w:line="239" w:lineRule="exact"/>
              <w:ind w:left="344"/>
              <w:rPr>
                <w:sz w:val="22"/>
              </w:rPr>
            </w:pPr>
            <w:r>
              <w:rPr>
                <w:sz w:val="22"/>
              </w:rPr>
              <w:t>4.2</w:t>
            </w:r>
            <w:r>
              <w:rPr>
                <w:spacing w:val="7"/>
                <w:sz w:val="22"/>
              </w:rPr>
              <w:t xml:space="preserve"> </w:t>
            </w:r>
            <w:r>
              <w:rPr>
                <w:sz w:val="22"/>
              </w:rPr>
              <w:t>Technologies</w:t>
            </w:r>
            <w:r>
              <w:rPr>
                <w:spacing w:val="17"/>
                <w:sz w:val="22"/>
              </w:rPr>
              <w:t xml:space="preserve"> </w:t>
            </w:r>
            <w:r>
              <w:rPr>
                <w:spacing w:val="-4"/>
                <w:sz w:val="22"/>
              </w:rPr>
              <w:t>used</w:t>
            </w:r>
          </w:p>
        </w:tc>
        <w:tc>
          <w:tcPr>
            <w:tcW w:w="1172" w:type="dxa"/>
          </w:tcPr>
          <w:p w14:paraId="7CF954DD">
            <w:pPr>
              <w:pStyle w:val="13"/>
              <w:spacing w:line="239" w:lineRule="exact"/>
              <w:ind w:left="234"/>
              <w:jc w:val="center"/>
              <w:rPr>
                <w:sz w:val="22"/>
              </w:rPr>
            </w:pPr>
            <w:r>
              <w:rPr>
                <w:spacing w:val="-5"/>
                <w:sz w:val="22"/>
              </w:rPr>
              <w:t>22</w:t>
            </w:r>
          </w:p>
        </w:tc>
      </w:tr>
      <w:tr w14:paraId="14742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7F0BB5BC">
            <w:pPr>
              <w:pStyle w:val="13"/>
              <w:rPr>
                <w:sz w:val="18"/>
              </w:rPr>
            </w:pPr>
          </w:p>
        </w:tc>
        <w:tc>
          <w:tcPr>
            <w:tcW w:w="6995" w:type="dxa"/>
          </w:tcPr>
          <w:p w14:paraId="0290AB1C">
            <w:pPr>
              <w:pStyle w:val="13"/>
              <w:spacing w:line="239" w:lineRule="exact"/>
              <w:ind w:left="344"/>
              <w:rPr>
                <w:sz w:val="22"/>
              </w:rPr>
            </w:pPr>
            <w:r>
              <w:rPr>
                <w:sz w:val="22"/>
              </w:rPr>
              <w:t>4.3</w:t>
            </w:r>
            <w:r>
              <w:rPr>
                <w:spacing w:val="6"/>
                <w:sz w:val="22"/>
              </w:rPr>
              <w:t xml:space="preserve"> </w:t>
            </w:r>
            <w:r>
              <w:rPr>
                <w:spacing w:val="-2"/>
                <w:sz w:val="22"/>
              </w:rPr>
              <w:t>Algorithm</w:t>
            </w:r>
          </w:p>
        </w:tc>
        <w:tc>
          <w:tcPr>
            <w:tcW w:w="1172" w:type="dxa"/>
          </w:tcPr>
          <w:p w14:paraId="40081108">
            <w:pPr>
              <w:pStyle w:val="13"/>
              <w:spacing w:line="239" w:lineRule="exact"/>
              <w:ind w:left="234"/>
              <w:jc w:val="center"/>
              <w:rPr>
                <w:sz w:val="22"/>
              </w:rPr>
            </w:pPr>
            <w:r>
              <w:rPr>
                <w:spacing w:val="-5"/>
                <w:sz w:val="22"/>
              </w:rPr>
              <w:t>24</w:t>
            </w:r>
          </w:p>
        </w:tc>
      </w:tr>
      <w:tr w14:paraId="5BDF0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7B01DC3F">
            <w:pPr>
              <w:pStyle w:val="13"/>
              <w:spacing w:line="239" w:lineRule="exact"/>
              <w:ind w:left="21"/>
              <w:jc w:val="center"/>
              <w:rPr>
                <w:sz w:val="22"/>
              </w:rPr>
            </w:pPr>
            <w:r>
              <w:rPr>
                <w:spacing w:val="-5"/>
                <w:sz w:val="22"/>
              </w:rPr>
              <w:t>5.</w:t>
            </w:r>
          </w:p>
        </w:tc>
        <w:tc>
          <w:tcPr>
            <w:tcW w:w="6995" w:type="dxa"/>
          </w:tcPr>
          <w:p w14:paraId="32AAE2C0">
            <w:pPr>
              <w:pStyle w:val="13"/>
              <w:spacing w:line="239" w:lineRule="exact"/>
              <w:ind w:left="176"/>
              <w:rPr>
                <w:sz w:val="22"/>
              </w:rPr>
            </w:pPr>
            <w:r>
              <w:rPr>
                <w:spacing w:val="-2"/>
                <w:sz w:val="22"/>
              </w:rPr>
              <w:t>Results</w:t>
            </w:r>
          </w:p>
        </w:tc>
        <w:tc>
          <w:tcPr>
            <w:tcW w:w="1172" w:type="dxa"/>
          </w:tcPr>
          <w:p w14:paraId="1C9A43CE">
            <w:pPr>
              <w:pStyle w:val="13"/>
              <w:spacing w:line="239" w:lineRule="exact"/>
              <w:ind w:left="234"/>
              <w:jc w:val="center"/>
              <w:rPr>
                <w:sz w:val="22"/>
              </w:rPr>
            </w:pPr>
            <w:r>
              <w:rPr>
                <w:spacing w:val="-5"/>
                <w:sz w:val="22"/>
              </w:rPr>
              <w:t>28</w:t>
            </w:r>
          </w:p>
        </w:tc>
      </w:tr>
      <w:tr w14:paraId="76272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75450807">
            <w:pPr>
              <w:pStyle w:val="13"/>
              <w:rPr>
                <w:sz w:val="18"/>
              </w:rPr>
            </w:pPr>
          </w:p>
        </w:tc>
        <w:tc>
          <w:tcPr>
            <w:tcW w:w="6995" w:type="dxa"/>
          </w:tcPr>
          <w:p w14:paraId="4B5F1138">
            <w:pPr>
              <w:pStyle w:val="13"/>
              <w:spacing w:line="239" w:lineRule="exact"/>
              <w:ind w:left="344"/>
              <w:rPr>
                <w:sz w:val="22"/>
              </w:rPr>
            </w:pPr>
            <w:r>
              <w:rPr>
                <w:sz w:val="22"/>
              </w:rPr>
              <w:t>5.1</w:t>
            </w:r>
            <w:r>
              <w:rPr>
                <w:spacing w:val="6"/>
                <w:sz w:val="22"/>
              </w:rPr>
              <w:t xml:space="preserve"> </w:t>
            </w:r>
            <w:r>
              <w:rPr>
                <w:spacing w:val="-2"/>
                <w:sz w:val="22"/>
              </w:rPr>
              <w:t>Results</w:t>
            </w:r>
          </w:p>
        </w:tc>
        <w:tc>
          <w:tcPr>
            <w:tcW w:w="1172" w:type="dxa"/>
          </w:tcPr>
          <w:p w14:paraId="67473E77">
            <w:pPr>
              <w:pStyle w:val="13"/>
              <w:spacing w:line="239" w:lineRule="exact"/>
              <w:ind w:left="234"/>
              <w:jc w:val="center"/>
              <w:rPr>
                <w:sz w:val="22"/>
              </w:rPr>
            </w:pPr>
            <w:r>
              <w:rPr>
                <w:spacing w:val="-5"/>
                <w:sz w:val="22"/>
              </w:rPr>
              <w:t>28</w:t>
            </w:r>
          </w:p>
        </w:tc>
      </w:tr>
      <w:tr w14:paraId="5C088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795" w:type="dxa"/>
          </w:tcPr>
          <w:p w14:paraId="4865B870">
            <w:pPr>
              <w:pStyle w:val="13"/>
              <w:rPr>
                <w:sz w:val="18"/>
              </w:rPr>
            </w:pPr>
          </w:p>
        </w:tc>
        <w:tc>
          <w:tcPr>
            <w:tcW w:w="6995" w:type="dxa"/>
          </w:tcPr>
          <w:p w14:paraId="5D2753B4">
            <w:pPr>
              <w:pStyle w:val="13"/>
              <w:spacing w:line="239" w:lineRule="exact"/>
              <w:ind w:left="344"/>
              <w:rPr>
                <w:sz w:val="22"/>
              </w:rPr>
            </w:pPr>
            <w:r>
              <w:rPr>
                <w:sz w:val="22"/>
              </w:rPr>
              <w:t>5.2</w:t>
            </w:r>
            <w:r>
              <w:rPr>
                <w:spacing w:val="10"/>
                <w:sz w:val="22"/>
              </w:rPr>
              <w:t xml:space="preserve"> </w:t>
            </w:r>
            <w:r>
              <w:rPr>
                <w:sz w:val="22"/>
              </w:rPr>
              <w:t>Functional</w:t>
            </w:r>
            <w:r>
              <w:rPr>
                <w:spacing w:val="14"/>
                <w:sz w:val="22"/>
              </w:rPr>
              <w:t xml:space="preserve"> </w:t>
            </w:r>
            <w:r>
              <w:rPr>
                <w:spacing w:val="-2"/>
                <w:sz w:val="22"/>
              </w:rPr>
              <w:t>Demonstrations</w:t>
            </w:r>
          </w:p>
        </w:tc>
        <w:tc>
          <w:tcPr>
            <w:tcW w:w="1172" w:type="dxa"/>
          </w:tcPr>
          <w:p w14:paraId="798B20F2">
            <w:pPr>
              <w:pStyle w:val="13"/>
              <w:spacing w:line="239" w:lineRule="exact"/>
              <w:ind w:left="234"/>
              <w:jc w:val="center"/>
              <w:rPr>
                <w:sz w:val="22"/>
              </w:rPr>
            </w:pPr>
            <w:r>
              <w:rPr>
                <w:spacing w:val="-5"/>
                <w:sz w:val="22"/>
              </w:rPr>
              <w:t>28</w:t>
            </w:r>
          </w:p>
        </w:tc>
      </w:tr>
      <w:tr w14:paraId="2DFFE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795" w:type="dxa"/>
          </w:tcPr>
          <w:p w14:paraId="2B60FF25">
            <w:pPr>
              <w:pStyle w:val="13"/>
              <w:spacing w:line="235" w:lineRule="exact"/>
              <w:ind w:right="240"/>
              <w:jc w:val="right"/>
              <w:rPr>
                <w:sz w:val="22"/>
              </w:rPr>
            </w:pPr>
            <w:r>
              <w:rPr>
                <w:spacing w:val="-5"/>
                <w:sz w:val="22"/>
              </w:rPr>
              <w:t>6.</w:t>
            </w:r>
          </w:p>
        </w:tc>
        <w:tc>
          <w:tcPr>
            <w:tcW w:w="6995" w:type="dxa"/>
          </w:tcPr>
          <w:p w14:paraId="12DA8AE1">
            <w:pPr>
              <w:pStyle w:val="13"/>
              <w:spacing w:line="235" w:lineRule="exact"/>
              <w:ind w:left="176"/>
              <w:rPr>
                <w:sz w:val="22"/>
              </w:rPr>
            </w:pPr>
            <w:r>
              <w:rPr>
                <w:sz w:val="22"/>
              </w:rPr>
              <w:t>Conclusions</w:t>
            </w:r>
            <w:r>
              <w:rPr>
                <w:spacing w:val="11"/>
                <w:sz w:val="22"/>
              </w:rPr>
              <w:t xml:space="preserve"> </w:t>
            </w:r>
            <w:r>
              <w:rPr>
                <w:sz w:val="22"/>
              </w:rPr>
              <w:t>and</w:t>
            </w:r>
            <w:r>
              <w:rPr>
                <w:spacing w:val="15"/>
                <w:sz w:val="22"/>
              </w:rPr>
              <w:t xml:space="preserve"> </w:t>
            </w:r>
            <w:r>
              <w:rPr>
                <w:sz w:val="22"/>
              </w:rPr>
              <w:t>Future</w:t>
            </w:r>
            <w:r>
              <w:rPr>
                <w:spacing w:val="14"/>
                <w:sz w:val="22"/>
              </w:rPr>
              <w:t xml:space="preserve"> </w:t>
            </w:r>
            <w:r>
              <w:rPr>
                <w:spacing w:val="-2"/>
                <w:sz w:val="22"/>
              </w:rPr>
              <w:t>Enhancements</w:t>
            </w:r>
          </w:p>
        </w:tc>
        <w:tc>
          <w:tcPr>
            <w:tcW w:w="1172" w:type="dxa"/>
          </w:tcPr>
          <w:p w14:paraId="1A823E5E">
            <w:pPr>
              <w:pStyle w:val="13"/>
              <w:spacing w:line="235" w:lineRule="exact"/>
              <w:ind w:left="234"/>
              <w:jc w:val="center"/>
              <w:rPr>
                <w:sz w:val="22"/>
              </w:rPr>
            </w:pPr>
            <w:r>
              <w:rPr>
                <w:spacing w:val="-5"/>
                <w:sz w:val="22"/>
              </w:rPr>
              <w:t>31</w:t>
            </w:r>
          </w:p>
        </w:tc>
      </w:tr>
      <w:tr w14:paraId="09231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0" w:hRule="atLeast"/>
        </w:trPr>
        <w:tc>
          <w:tcPr>
            <w:tcW w:w="795" w:type="dxa"/>
          </w:tcPr>
          <w:p w14:paraId="2E35699B">
            <w:pPr>
              <w:pStyle w:val="13"/>
              <w:rPr>
                <w:sz w:val="18"/>
              </w:rPr>
            </w:pPr>
          </w:p>
        </w:tc>
        <w:tc>
          <w:tcPr>
            <w:tcW w:w="6995" w:type="dxa"/>
          </w:tcPr>
          <w:p w14:paraId="26302A42">
            <w:pPr>
              <w:pStyle w:val="13"/>
              <w:spacing w:line="231" w:lineRule="exact"/>
              <w:ind w:left="176"/>
              <w:rPr>
                <w:sz w:val="22"/>
              </w:rPr>
            </w:pPr>
            <w:r>
              <w:rPr>
                <w:spacing w:val="-2"/>
                <w:sz w:val="22"/>
              </w:rPr>
              <w:t>References</w:t>
            </w:r>
          </w:p>
        </w:tc>
        <w:tc>
          <w:tcPr>
            <w:tcW w:w="1172" w:type="dxa"/>
          </w:tcPr>
          <w:p w14:paraId="09EFCFFC">
            <w:pPr>
              <w:pStyle w:val="13"/>
              <w:spacing w:line="231" w:lineRule="exact"/>
              <w:ind w:left="234"/>
              <w:jc w:val="center"/>
              <w:rPr>
                <w:sz w:val="22"/>
              </w:rPr>
            </w:pPr>
            <w:r>
              <w:rPr>
                <w:spacing w:val="-5"/>
                <w:sz w:val="22"/>
              </w:rPr>
              <w:t>35</w:t>
            </w:r>
          </w:p>
        </w:tc>
      </w:tr>
    </w:tbl>
    <w:p w14:paraId="1903C753">
      <w:pPr>
        <w:pStyle w:val="13"/>
        <w:spacing w:after="0" w:line="231" w:lineRule="exact"/>
        <w:jc w:val="center"/>
        <w:rPr>
          <w:sz w:val="22"/>
        </w:rPr>
        <w:sectPr>
          <w:footerReference r:id="rId8" w:type="default"/>
          <w:pgSz w:w="12240" w:h="15840"/>
          <w:pgMar w:top="1360" w:right="360" w:bottom="280" w:left="1800" w:header="0" w:footer="0" w:gutter="0"/>
          <w:cols w:space="720" w:num="1"/>
        </w:sectPr>
      </w:pPr>
    </w:p>
    <w:tbl>
      <w:tblPr>
        <w:tblStyle w:val="7"/>
        <w:tblW w:w="0" w:type="auto"/>
        <w:tblInd w:w="11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87"/>
        <w:gridCol w:w="3313"/>
        <w:gridCol w:w="1575"/>
      </w:tblGrid>
      <w:tr w14:paraId="38317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8" w:hRule="atLeast"/>
        </w:trPr>
        <w:tc>
          <w:tcPr>
            <w:tcW w:w="1887" w:type="dxa"/>
          </w:tcPr>
          <w:p w14:paraId="01F7A909">
            <w:pPr>
              <w:pStyle w:val="13"/>
              <w:rPr>
                <w:sz w:val="26"/>
              </w:rPr>
            </w:pPr>
          </w:p>
        </w:tc>
        <w:tc>
          <w:tcPr>
            <w:tcW w:w="3313" w:type="dxa"/>
          </w:tcPr>
          <w:p w14:paraId="5006EB41">
            <w:pPr>
              <w:pStyle w:val="13"/>
              <w:spacing w:line="332" w:lineRule="exact"/>
              <w:ind w:left="807"/>
              <w:rPr>
                <w:b/>
                <w:sz w:val="30"/>
              </w:rPr>
            </w:pPr>
            <w:r>
              <w:rPr>
                <w:b/>
                <w:sz w:val="30"/>
              </w:rPr>
              <w:t>List</w:t>
            </w:r>
            <w:r>
              <w:rPr>
                <w:b/>
                <w:spacing w:val="-8"/>
                <w:sz w:val="30"/>
              </w:rPr>
              <w:t xml:space="preserve"> </w:t>
            </w:r>
            <w:r>
              <w:rPr>
                <w:b/>
                <w:sz w:val="30"/>
              </w:rPr>
              <w:t>of</w:t>
            </w:r>
            <w:r>
              <w:rPr>
                <w:b/>
                <w:spacing w:val="-10"/>
                <w:sz w:val="30"/>
              </w:rPr>
              <w:t xml:space="preserve"> </w:t>
            </w:r>
            <w:r>
              <w:rPr>
                <w:b/>
                <w:spacing w:val="-2"/>
                <w:sz w:val="30"/>
              </w:rPr>
              <w:t>Figures</w:t>
            </w:r>
          </w:p>
        </w:tc>
        <w:tc>
          <w:tcPr>
            <w:tcW w:w="1575" w:type="dxa"/>
          </w:tcPr>
          <w:p w14:paraId="6BC89102">
            <w:pPr>
              <w:pStyle w:val="13"/>
              <w:rPr>
                <w:sz w:val="26"/>
              </w:rPr>
            </w:pPr>
          </w:p>
        </w:tc>
      </w:tr>
      <w:tr w14:paraId="5F5E7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4" w:hRule="atLeast"/>
        </w:trPr>
        <w:tc>
          <w:tcPr>
            <w:tcW w:w="1887" w:type="dxa"/>
          </w:tcPr>
          <w:p w14:paraId="4BB845F2">
            <w:pPr>
              <w:pStyle w:val="13"/>
              <w:spacing w:before="333" w:line="331" w:lineRule="exact"/>
              <w:ind w:left="50"/>
              <w:rPr>
                <w:b/>
                <w:sz w:val="30"/>
              </w:rPr>
            </w:pPr>
            <w:r>
              <w:rPr>
                <w:b/>
                <w:sz w:val="30"/>
              </w:rPr>
              <w:t>Figure</w:t>
            </w:r>
            <w:r>
              <w:rPr>
                <w:b/>
                <w:spacing w:val="-19"/>
                <w:sz w:val="30"/>
              </w:rPr>
              <w:t xml:space="preserve"> </w:t>
            </w:r>
            <w:r>
              <w:rPr>
                <w:b/>
                <w:spacing w:val="-5"/>
                <w:sz w:val="30"/>
              </w:rPr>
              <w:t>No.</w:t>
            </w:r>
          </w:p>
        </w:tc>
        <w:tc>
          <w:tcPr>
            <w:tcW w:w="3313" w:type="dxa"/>
          </w:tcPr>
          <w:p w14:paraId="33BDA49F">
            <w:pPr>
              <w:pStyle w:val="13"/>
              <w:spacing w:before="333" w:line="331" w:lineRule="exact"/>
              <w:ind w:left="865"/>
              <w:rPr>
                <w:b/>
                <w:sz w:val="30"/>
              </w:rPr>
            </w:pPr>
            <w:r>
              <w:rPr>
                <w:b/>
                <w:spacing w:val="-4"/>
                <w:sz w:val="30"/>
              </w:rPr>
              <w:t>Title</w:t>
            </w:r>
          </w:p>
        </w:tc>
        <w:tc>
          <w:tcPr>
            <w:tcW w:w="1575" w:type="dxa"/>
          </w:tcPr>
          <w:p w14:paraId="25F2F0DF">
            <w:pPr>
              <w:pStyle w:val="13"/>
              <w:spacing w:before="333" w:line="331" w:lineRule="exact"/>
              <w:ind w:left="406"/>
              <w:rPr>
                <w:b/>
                <w:sz w:val="30"/>
              </w:rPr>
            </w:pPr>
            <w:r>
              <w:rPr>
                <w:b/>
                <w:sz w:val="30"/>
              </w:rPr>
              <w:t>Page</w:t>
            </w:r>
            <w:r>
              <w:rPr>
                <w:b/>
                <w:spacing w:val="-13"/>
                <w:sz w:val="30"/>
              </w:rPr>
              <w:t xml:space="preserve"> </w:t>
            </w:r>
            <w:r>
              <w:rPr>
                <w:b/>
                <w:spacing w:val="-5"/>
                <w:sz w:val="30"/>
              </w:rPr>
              <w:t>No.</w:t>
            </w:r>
          </w:p>
        </w:tc>
      </w:tr>
      <w:tr w14:paraId="1F070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87" w:type="dxa"/>
          </w:tcPr>
          <w:p w14:paraId="553B84A6">
            <w:pPr>
              <w:pStyle w:val="13"/>
              <w:spacing w:line="283" w:lineRule="exact"/>
              <w:ind w:left="460"/>
              <w:rPr>
                <w:sz w:val="26"/>
              </w:rPr>
            </w:pPr>
            <w:r>
              <w:rPr>
                <w:spacing w:val="-5"/>
                <w:sz w:val="26"/>
              </w:rPr>
              <w:t>3.1</w:t>
            </w:r>
          </w:p>
        </w:tc>
        <w:tc>
          <w:tcPr>
            <w:tcW w:w="3313" w:type="dxa"/>
          </w:tcPr>
          <w:p w14:paraId="6435589F">
            <w:pPr>
              <w:pStyle w:val="13"/>
              <w:spacing w:line="283" w:lineRule="exact"/>
              <w:ind w:left="488"/>
              <w:rPr>
                <w:sz w:val="26"/>
              </w:rPr>
            </w:pPr>
            <w:r>
              <w:rPr>
                <w:sz w:val="26"/>
              </w:rPr>
              <w:t>System</w:t>
            </w:r>
            <w:r>
              <w:rPr>
                <w:spacing w:val="4"/>
                <w:sz w:val="26"/>
              </w:rPr>
              <w:t xml:space="preserve"> </w:t>
            </w:r>
            <w:r>
              <w:rPr>
                <w:spacing w:val="-2"/>
                <w:sz w:val="26"/>
              </w:rPr>
              <w:t>Architecture</w:t>
            </w:r>
          </w:p>
        </w:tc>
        <w:tc>
          <w:tcPr>
            <w:tcW w:w="1575" w:type="dxa"/>
          </w:tcPr>
          <w:p w14:paraId="5673CDC2">
            <w:pPr>
              <w:pStyle w:val="13"/>
              <w:spacing w:line="283" w:lineRule="exact"/>
              <w:ind w:left="30"/>
              <w:jc w:val="center"/>
              <w:rPr>
                <w:sz w:val="26"/>
              </w:rPr>
            </w:pPr>
            <w:r>
              <w:rPr>
                <w:spacing w:val="-5"/>
                <w:sz w:val="26"/>
              </w:rPr>
              <w:t>16</w:t>
            </w:r>
          </w:p>
        </w:tc>
      </w:tr>
      <w:tr w14:paraId="64027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87" w:type="dxa"/>
          </w:tcPr>
          <w:p w14:paraId="66C43004">
            <w:pPr>
              <w:pStyle w:val="13"/>
              <w:spacing w:line="284" w:lineRule="exact"/>
              <w:ind w:left="460"/>
              <w:rPr>
                <w:sz w:val="26"/>
              </w:rPr>
            </w:pPr>
            <w:r>
              <w:rPr>
                <w:spacing w:val="-5"/>
                <w:sz w:val="26"/>
              </w:rPr>
              <w:t>5.1</w:t>
            </w:r>
          </w:p>
        </w:tc>
        <w:tc>
          <w:tcPr>
            <w:tcW w:w="3313" w:type="dxa"/>
          </w:tcPr>
          <w:p w14:paraId="60B43BC8">
            <w:pPr>
              <w:pStyle w:val="13"/>
              <w:spacing w:line="284" w:lineRule="exact"/>
              <w:ind w:left="488"/>
              <w:rPr>
                <w:sz w:val="26"/>
              </w:rPr>
            </w:pPr>
            <w:r>
              <w:rPr>
                <w:sz w:val="26"/>
              </w:rPr>
              <w:t>Home</w:t>
            </w:r>
            <w:r>
              <w:rPr>
                <w:spacing w:val="4"/>
                <w:sz w:val="26"/>
              </w:rPr>
              <w:t xml:space="preserve"> </w:t>
            </w:r>
            <w:r>
              <w:rPr>
                <w:spacing w:val="-4"/>
                <w:sz w:val="26"/>
              </w:rPr>
              <w:t>page</w:t>
            </w:r>
          </w:p>
        </w:tc>
        <w:tc>
          <w:tcPr>
            <w:tcW w:w="1575" w:type="dxa"/>
          </w:tcPr>
          <w:p w14:paraId="1525FAC9">
            <w:pPr>
              <w:pStyle w:val="13"/>
              <w:spacing w:line="284" w:lineRule="exact"/>
              <w:ind w:left="30"/>
              <w:jc w:val="center"/>
              <w:rPr>
                <w:sz w:val="26"/>
              </w:rPr>
            </w:pPr>
            <w:r>
              <w:rPr>
                <w:spacing w:val="-5"/>
                <w:sz w:val="26"/>
              </w:rPr>
              <w:t>29</w:t>
            </w:r>
          </w:p>
        </w:tc>
      </w:tr>
      <w:tr w14:paraId="56494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87" w:type="dxa"/>
          </w:tcPr>
          <w:p w14:paraId="492D305D">
            <w:pPr>
              <w:pStyle w:val="13"/>
              <w:spacing w:line="284" w:lineRule="exact"/>
              <w:ind w:left="460"/>
              <w:rPr>
                <w:sz w:val="26"/>
              </w:rPr>
            </w:pPr>
            <w:r>
              <w:rPr>
                <w:spacing w:val="-5"/>
                <w:sz w:val="26"/>
              </w:rPr>
              <w:t>5.2</w:t>
            </w:r>
          </w:p>
        </w:tc>
        <w:tc>
          <w:tcPr>
            <w:tcW w:w="3313" w:type="dxa"/>
          </w:tcPr>
          <w:p w14:paraId="4DB7BC59">
            <w:pPr>
              <w:pStyle w:val="13"/>
              <w:spacing w:line="284" w:lineRule="exact"/>
              <w:ind w:left="488"/>
              <w:rPr>
                <w:sz w:val="26"/>
              </w:rPr>
            </w:pPr>
            <w:r>
              <w:rPr>
                <w:sz w:val="26"/>
              </w:rPr>
              <w:t>Choosing</w:t>
            </w:r>
            <w:r>
              <w:rPr>
                <w:spacing w:val="6"/>
                <w:sz w:val="26"/>
              </w:rPr>
              <w:t xml:space="preserve"> </w:t>
            </w:r>
            <w:r>
              <w:rPr>
                <w:spacing w:val="-4"/>
                <w:sz w:val="26"/>
              </w:rPr>
              <w:t>Image</w:t>
            </w:r>
          </w:p>
        </w:tc>
        <w:tc>
          <w:tcPr>
            <w:tcW w:w="1575" w:type="dxa"/>
          </w:tcPr>
          <w:p w14:paraId="3452BC2C">
            <w:pPr>
              <w:pStyle w:val="13"/>
              <w:spacing w:line="284" w:lineRule="exact"/>
              <w:ind w:left="30"/>
              <w:jc w:val="center"/>
              <w:rPr>
                <w:sz w:val="26"/>
              </w:rPr>
            </w:pPr>
            <w:r>
              <w:rPr>
                <w:spacing w:val="-5"/>
                <w:sz w:val="26"/>
              </w:rPr>
              <w:t>29</w:t>
            </w:r>
          </w:p>
        </w:tc>
      </w:tr>
      <w:tr w14:paraId="77727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atLeast"/>
        </w:trPr>
        <w:tc>
          <w:tcPr>
            <w:tcW w:w="1887" w:type="dxa"/>
          </w:tcPr>
          <w:p w14:paraId="2E0A7AC8">
            <w:pPr>
              <w:pStyle w:val="13"/>
              <w:spacing w:line="281" w:lineRule="exact"/>
              <w:ind w:left="460"/>
              <w:rPr>
                <w:sz w:val="26"/>
              </w:rPr>
            </w:pPr>
            <w:r>
              <w:rPr>
                <w:spacing w:val="-5"/>
                <w:sz w:val="26"/>
              </w:rPr>
              <w:t>5.3</w:t>
            </w:r>
          </w:p>
        </w:tc>
        <w:tc>
          <w:tcPr>
            <w:tcW w:w="3313" w:type="dxa"/>
          </w:tcPr>
          <w:p w14:paraId="030B8350">
            <w:pPr>
              <w:pStyle w:val="13"/>
              <w:spacing w:line="281" w:lineRule="exact"/>
              <w:ind w:left="488"/>
              <w:rPr>
                <w:sz w:val="26"/>
              </w:rPr>
            </w:pPr>
            <w:r>
              <w:rPr>
                <w:sz w:val="26"/>
              </w:rPr>
              <w:t>Analyzing</w:t>
            </w:r>
            <w:r>
              <w:rPr>
                <w:spacing w:val="1"/>
                <w:sz w:val="26"/>
              </w:rPr>
              <w:t xml:space="preserve"> </w:t>
            </w:r>
            <w:r>
              <w:rPr>
                <w:spacing w:val="-2"/>
                <w:sz w:val="26"/>
              </w:rPr>
              <w:t>Image</w:t>
            </w:r>
          </w:p>
        </w:tc>
        <w:tc>
          <w:tcPr>
            <w:tcW w:w="1575" w:type="dxa"/>
          </w:tcPr>
          <w:p w14:paraId="2DE273D5">
            <w:pPr>
              <w:pStyle w:val="13"/>
              <w:spacing w:line="281" w:lineRule="exact"/>
              <w:ind w:left="30"/>
              <w:jc w:val="center"/>
              <w:rPr>
                <w:sz w:val="26"/>
              </w:rPr>
            </w:pPr>
            <w:r>
              <w:rPr>
                <w:spacing w:val="-5"/>
                <w:sz w:val="26"/>
              </w:rPr>
              <w:t>29</w:t>
            </w:r>
          </w:p>
        </w:tc>
      </w:tr>
      <w:tr w14:paraId="67A3E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1887" w:type="dxa"/>
          </w:tcPr>
          <w:p w14:paraId="36BBB408">
            <w:pPr>
              <w:pStyle w:val="13"/>
              <w:spacing w:line="279" w:lineRule="exact"/>
              <w:ind w:left="460"/>
              <w:rPr>
                <w:sz w:val="26"/>
              </w:rPr>
            </w:pPr>
            <w:r>
              <w:rPr>
                <w:spacing w:val="-5"/>
                <w:sz w:val="26"/>
              </w:rPr>
              <w:t>5.4</w:t>
            </w:r>
          </w:p>
        </w:tc>
        <w:tc>
          <w:tcPr>
            <w:tcW w:w="3313" w:type="dxa"/>
          </w:tcPr>
          <w:p w14:paraId="3DB3802F">
            <w:pPr>
              <w:pStyle w:val="13"/>
              <w:spacing w:line="279" w:lineRule="exact"/>
              <w:ind w:left="488"/>
              <w:rPr>
                <w:sz w:val="26"/>
              </w:rPr>
            </w:pPr>
            <w:r>
              <w:rPr>
                <w:sz w:val="26"/>
              </w:rPr>
              <w:t>Calorie and</w:t>
            </w:r>
            <w:r>
              <w:rPr>
                <w:spacing w:val="3"/>
                <w:sz w:val="26"/>
              </w:rPr>
              <w:t xml:space="preserve"> </w:t>
            </w:r>
            <w:r>
              <w:rPr>
                <w:spacing w:val="-2"/>
                <w:sz w:val="26"/>
              </w:rPr>
              <w:t>Nutritional</w:t>
            </w:r>
          </w:p>
        </w:tc>
        <w:tc>
          <w:tcPr>
            <w:tcW w:w="1575" w:type="dxa"/>
          </w:tcPr>
          <w:p w14:paraId="36B9C997">
            <w:pPr>
              <w:pStyle w:val="13"/>
              <w:spacing w:line="279" w:lineRule="exact"/>
              <w:ind w:left="30"/>
              <w:jc w:val="center"/>
              <w:rPr>
                <w:sz w:val="26"/>
              </w:rPr>
            </w:pPr>
            <w:r>
              <w:rPr>
                <w:spacing w:val="-5"/>
                <w:sz w:val="26"/>
              </w:rPr>
              <w:t>30</w:t>
            </w:r>
          </w:p>
        </w:tc>
      </w:tr>
      <w:tr w14:paraId="6FDEA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1887" w:type="dxa"/>
          </w:tcPr>
          <w:p w14:paraId="21638715">
            <w:pPr>
              <w:pStyle w:val="13"/>
              <w:rPr>
                <w:sz w:val="22"/>
              </w:rPr>
            </w:pPr>
          </w:p>
        </w:tc>
        <w:tc>
          <w:tcPr>
            <w:tcW w:w="3313" w:type="dxa"/>
          </w:tcPr>
          <w:p w14:paraId="3C4CA327">
            <w:pPr>
              <w:pStyle w:val="13"/>
              <w:spacing w:line="275" w:lineRule="exact"/>
              <w:ind w:left="488"/>
              <w:rPr>
                <w:sz w:val="26"/>
              </w:rPr>
            </w:pPr>
            <w:r>
              <w:rPr>
                <w:spacing w:val="-2"/>
                <w:sz w:val="26"/>
              </w:rPr>
              <w:t>Values</w:t>
            </w:r>
          </w:p>
        </w:tc>
        <w:tc>
          <w:tcPr>
            <w:tcW w:w="1575" w:type="dxa"/>
          </w:tcPr>
          <w:p w14:paraId="32F56B5B">
            <w:pPr>
              <w:pStyle w:val="13"/>
              <w:rPr>
                <w:sz w:val="22"/>
              </w:rPr>
            </w:pPr>
          </w:p>
        </w:tc>
      </w:tr>
    </w:tbl>
    <w:p w14:paraId="26E3EF7C">
      <w:pPr>
        <w:pStyle w:val="13"/>
        <w:spacing w:after="0"/>
        <w:rPr>
          <w:sz w:val="22"/>
        </w:rPr>
        <w:sectPr>
          <w:pgSz w:w="12240" w:h="15840"/>
          <w:pgMar w:top="1280" w:right="360" w:bottom="1260" w:left="1800" w:header="0" w:footer="0" w:gutter="0"/>
          <w:cols w:space="720" w:num="1"/>
        </w:sectPr>
      </w:pPr>
    </w:p>
    <w:p w14:paraId="7B7AC3F8">
      <w:pPr>
        <w:pStyle w:val="3"/>
        <w:numPr>
          <w:ilvl w:val="0"/>
          <w:numId w:val="1"/>
        </w:numPr>
        <w:tabs>
          <w:tab w:val="left" w:pos="3786"/>
        </w:tabs>
        <w:spacing w:before="74" w:after="0" w:line="240" w:lineRule="auto"/>
        <w:ind w:left="3786" w:right="0" w:hanging="292"/>
        <w:jc w:val="left"/>
      </w:pPr>
      <w:r>
        <w:rPr>
          <w:spacing w:val="-2"/>
        </w:rPr>
        <w:t>INTRODUCTION</w:t>
      </w:r>
    </w:p>
    <w:p w14:paraId="3B8B9BFE">
      <w:pPr>
        <w:pStyle w:val="8"/>
        <w:spacing w:before="5"/>
        <w:ind w:left="0"/>
        <w:jc w:val="left"/>
        <w:rPr>
          <w:b/>
          <w:sz w:val="30"/>
        </w:rPr>
      </w:pPr>
    </w:p>
    <w:p w14:paraId="436E6044">
      <w:pPr>
        <w:pStyle w:val="4"/>
        <w:numPr>
          <w:ilvl w:val="1"/>
          <w:numId w:val="1"/>
        </w:numPr>
        <w:tabs>
          <w:tab w:val="left" w:pos="1145"/>
        </w:tabs>
        <w:spacing w:before="0" w:after="0" w:line="240" w:lineRule="auto"/>
        <w:ind w:left="1145" w:right="0" w:hanging="392"/>
        <w:jc w:val="both"/>
      </w:pPr>
      <w:r>
        <w:t>Background of</w:t>
      </w:r>
      <w:r>
        <w:rPr>
          <w:spacing w:val="1"/>
        </w:rPr>
        <w:t xml:space="preserve"> </w:t>
      </w:r>
      <w:r>
        <w:t>the</w:t>
      </w:r>
      <w:r>
        <w:rPr>
          <w:spacing w:val="3"/>
        </w:rPr>
        <w:t xml:space="preserve"> </w:t>
      </w:r>
      <w:r>
        <w:rPr>
          <w:spacing w:val="-2"/>
        </w:rPr>
        <w:t>Study:</w:t>
      </w:r>
    </w:p>
    <w:p w14:paraId="7DED3768">
      <w:pPr>
        <w:pStyle w:val="8"/>
        <w:spacing w:before="159"/>
        <w:ind w:left="0"/>
        <w:jc w:val="left"/>
        <w:rPr>
          <w:b/>
          <w:sz w:val="26"/>
        </w:rPr>
      </w:pPr>
    </w:p>
    <w:p w14:paraId="6A266D3B">
      <w:pPr>
        <w:pStyle w:val="8"/>
        <w:spacing w:line="369" w:lineRule="auto"/>
        <w:ind w:right="1674" w:firstLine="676"/>
      </w:pPr>
      <w:r>
        <w:t>In the recent past, there has been a focus on a healthy diet because</w:t>
      </w:r>
      <w:r>
        <w:rPr>
          <w:spacing w:val="40"/>
        </w:rPr>
        <w:t xml:space="preserve"> </w:t>
      </w:r>
      <w:r>
        <w:t>increasingly, lifestyle disorders are on the rise such as obesity, diabetes, and heart diseases. People become health-aware about what they eat with increased focus on calorific value in addition to macro-nutrient mix so that they stay healthy. The traditional methods like food diaries and calorie charts are typically time-consuming and prone to error, e.g., inaccurate portion estimation or incomplete diaries. Even though food can be easily tracked using mobile phone apps that allow scanning of barcodes or looking up databases, these apps remain client-intensive and prone to inaccurate information or cooking substitutes.</w:t>
      </w:r>
    </w:p>
    <w:p w14:paraId="16F63F77">
      <w:pPr>
        <w:pStyle w:val="8"/>
        <w:spacing w:line="369" w:lineRule="auto"/>
        <w:ind w:right="1672" w:firstLine="676"/>
      </w:pPr>
      <w:r>
        <w:t>Technological improvements in Artificial Intelligence (AI) and computer vision have introduced even smarter nutrition tracking applications. AI-driven food recognition technologies utilize deep learning, i.e., convolutional neural networks (CNNs), to analyze images</w:t>
      </w:r>
      <w:r>
        <w:rPr>
          <w:spacing w:val="40"/>
        </w:rPr>
        <w:t xml:space="preserve"> </w:t>
      </w:r>
      <w:r>
        <w:t>of</w:t>
      </w:r>
      <w:r>
        <w:rPr>
          <w:spacing w:val="40"/>
        </w:rPr>
        <w:t xml:space="preserve"> </w:t>
      </w:r>
      <w:r>
        <w:t>food,</w:t>
      </w:r>
      <w:r>
        <w:rPr>
          <w:spacing w:val="40"/>
        </w:rPr>
        <w:t xml:space="preserve"> </w:t>
      </w:r>
      <w:r>
        <w:t>identify</w:t>
      </w:r>
      <w:r>
        <w:rPr>
          <w:spacing w:val="40"/>
        </w:rPr>
        <w:t xml:space="preserve"> </w:t>
      </w:r>
      <w:r>
        <w:t>foods,</w:t>
      </w:r>
      <w:r>
        <w:rPr>
          <w:spacing w:val="40"/>
        </w:rPr>
        <w:t xml:space="preserve"> </w:t>
      </w:r>
      <w:r>
        <w:t>estimate</w:t>
      </w:r>
      <w:r>
        <w:rPr>
          <w:spacing w:val="40"/>
        </w:rPr>
        <w:t xml:space="preserve"> </w:t>
      </w:r>
      <w:r>
        <w:t>serving</w:t>
      </w:r>
      <w:r>
        <w:rPr>
          <w:spacing w:val="40"/>
        </w:rPr>
        <w:t xml:space="preserve"> </w:t>
      </w:r>
      <w:r>
        <w:t>sizes,</w:t>
      </w:r>
      <w:r>
        <w:rPr>
          <w:spacing w:val="40"/>
        </w:rPr>
        <w:t xml:space="preserve"> </w:t>
      </w:r>
      <w:r>
        <w:t>and provide nutritional content. These technologies reduce human input, achieve greater accuracy,</w:t>
      </w:r>
      <w:r>
        <w:rPr>
          <w:spacing w:val="40"/>
        </w:rPr>
        <w:t xml:space="preserve"> </w:t>
      </w:r>
      <w:r>
        <w:t>and</w:t>
      </w:r>
      <w:r>
        <w:rPr>
          <w:spacing w:val="40"/>
        </w:rPr>
        <w:t xml:space="preserve"> </w:t>
      </w:r>
      <w:r>
        <w:t>provide</w:t>
      </w:r>
      <w:r>
        <w:rPr>
          <w:spacing w:val="40"/>
        </w:rPr>
        <w:t xml:space="preserve"> </w:t>
      </w:r>
      <w:r>
        <w:t>a</w:t>
      </w:r>
      <w:r>
        <w:rPr>
          <w:spacing w:val="40"/>
        </w:rPr>
        <w:t xml:space="preserve"> </w:t>
      </w:r>
      <w:r>
        <w:t>more</w:t>
      </w:r>
      <w:r>
        <w:rPr>
          <w:spacing w:val="40"/>
        </w:rPr>
        <w:t xml:space="preserve"> </w:t>
      </w:r>
      <w:r>
        <w:t>seamless</w:t>
      </w:r>
      <w:r>
        <w:rPr>
          <w:spacing w:val="40"/>
        </w:rPr>
        <w:t xml:space="preserve"> </w:t>
      </w:r>
      <w:r>
        <w:t>way</w:t>
      </w:r>
      <w:r>
        <w:rPr>
          <w:spacing w:val="40"/>
        </w:rPr>
        <w:t xml:space="preserve"> </w:t>
      </w:r>
      <w:r>
        <w:t>of</w:t>
      </w:r>
      <w:r>
        <w:rPr>
          <w:spacing w:val="40"/>
        </w:rPr>
        <w:t xml:space="preserve"> </w:t>
      </w:r>
      <w:r>
        <w:t>tracking</w:t>
      </w:r>
      <w:r>
        <w:rPr>
          <w:spacing w:val="40"/>
        </w:rPr>
        <w:t xml:space="preserve"> </w:t>
      </w:r>
      <w:r>
        <w:t>dietary</w:t>
      </w:r>
      <w:r>
        <w:rPr>
          <w:spacing w:val="40"/>
        </w:rPr>
        <w:t xml:space="preserve"> </w:t>
      </w:r>
      <w:r>
        <w:t>intake,</w:t>
      </w:r>
      <w:r>
        <w:rPr>
          <w:spacing w:val="40"/>
        </w:rPr>
        <w:t xml:space="preserve"> </w:t>
      </w:r>
      <w:r>
        <w:t>making eating healthy easier and less labor- intensive.</w:t>
      </w:r>
    </w:p>
    <w:p w14:paraId="3813F047">
      <w:pPr>
        <w:pStyle w:val="4"/>
        <w:numPr>
          <w:ilvl w:val="1"/>
          <w:numId w:val="1"/>
        </w:numPr>
        <w:tabs>
          <w:tab w:val="left" w:pos="1145"/>
        </w:tabs>
        <w:spacing w:before="51" w:after="0" w:line="240" w:lineRule="auto"/>
        <w:ind w:left="1145" w:right="0" w:hanging="392"/>
        <w:jc w:val="both"/>
      </w:pPr>
      <w:r>
        <w:t>Problem</w:t>
      </w:r>
      <w:r>
        <w:rPr>
          <w:spacing w:val="1"/>
        </w:rPr>
        <w:t xml:space="preserve"> </w:t>
      </w:r>
      <w:r>
        <w:rPr>
          <w:spacing w:val="-2"/>
        </w:rPr>
        <w:t>Statement</w:t>
      </w:r>
    </w:p>
    <w:p w14:paraId="49338D6F">
      <w:pPr>
        <w:pStyle w:val="8"/>
        <w:spacing w:before="214" w:line="369" w:lineRule="auto"/>
        <w:ind w:right="1673" w:firstLine="676"/>
      </w:pPr>
      <w:r>
        <w:t>While the epidemic of lifestyle diseases increases with unhealthy eating</w:t>
      </w:r>
      <w:r>
        <w:rPr>
          <w:spacing w:val="80"/>
        </w:rPr>
        <w:t xml:space="preserve"> </w:t>
      </w:r>
      <w:r>
        <w:t>habits, it</w:t>
      </w:r>
      <w:r>
        <w:rPr>
          <w:spacing w:val="19"/>
        </w:rPr>
        <w:t xml:space="preserve"> </w:t>
      </w:r>
      <w:r>
        <w:t>is</w:t>
      </w:r>
      <w:r>
        <w:rPr>
          <w:spacing w:val="19"/>
        </w:rPr>
        <w:t xml:space="preserve"> </w:t>
      </w:r>
      <w:r>
        <w:t>increasing</w:t>
      </w:r>
      <w:r>
        <w:rPr>
          <w:spacing w:val="22"/>
        </w:rPr>
        <w:t xml:space="preserve"> </w:t>
      </w:r>
      <w:r>
        <w:t>these</w:t>
      </w:r>
      <w:r>
        <w:rPr>
          <w:spacing w:val="18"/>
        </w:rPr>
        <w:t xml:space="preserve"> </w:t>
      </w:r>
      <w:r>
        <w:t>days</w:t>
      </w:r>
      <w:r>
        <w:rPr>
          <w:spacing w:val="25"/>
        </w:rPr>
        <w:t xml:space="preserve"> </w:t>
      </w:r>
      <w:r>
        <w:t>more</w:t>
      </w:r>
      <w:r>
        <w:rPr>
          <w:spacing w:val="18"/>
        </w:rPr>
        <w:t xml:space="preserve"> </w:t>
      </w:r>
      <w:r>
        <w:t>than</w:t>
      </w:r>
      <w:r>
        <w:rPr>
          <w:spacing w:val="22"/>
        </w:rPr>
        <w:t xml:space="preserve"> </w:t>
      </w:r>
      <w:r>
        <w:t>before</w:t>
      </w:r>
      <w:r>
        <w:rPr>
          <w:spacing w:val="22"/>
        </w:rPr>
        <w:t xml:space="preserve"> </w:t>
      </w:r>
      <w:r>
        <w:t>that</w:t>
      </w:r>
      <w:r>
        <w:rPr>
          <w:spacing w:val="22"/>
        </w:rPr>
        <w:t xml:space="preserve"> </w:t>
      </w:r>
      <w:r>
        <w:t>people</w:t>
      </w:r>
      <w:r>
        <w:rPr>
          <w:spacing w:val="19"/>
        </w:rPr>
        <w:t xml:space="preserve"> </w:t>
      </w:r>
      <w:r>
        <w:t>need</w:t>
      </w:r>
      <w:r>
        <w:rPr>
          <w:spacing w:val="19"/>
        </w:rPr>
        <w:t xml:space="preserve"> </w:t>
      </w:r>
      <w:r>
        <w:t>efficient</w:t>
      </w:r>
      <w:r>
        <w:rPr>
          <w:spacing w:val="24"/>
        </w:rPr>
        <w:t xml:space="preserve"> </w:t>
      </w:r>
      <w:r>
        <w:t>means to</w:t>
      </w:r>
      <w:r>
        <w:rPr>
          <w:spacing w:val="32"/>
        </w:rPr>
        <w:t xml:space="preserve"> </w:t>
      </w:r>
      <w:r>
        <w:t>monitor food intakes. This project of the Meal Calorie Detector is developing an AI-aided</w:t>
      </w:r>
      <w:r>
        <w:rPr>
          <w:spacing w:val="-1"/>
        </w:rPr>
        <w:t xml:space="preserve"> </w:t>
      </w:r>
      <w:r>
        <w:t>system that takes pictures of meals to determine types of food and estimate their nutritions amount, e.g., calories, proteins, fats, and carbohydrates. Using an AI model and image recognition, the app encourages wholesome living and facilitates easy tracking of calories and nutrition by patients and healthcare providers alike.</w:t>
      </w:r>
    </w:p>
    <w:p w14:paraId="1C34136E">
      <w:pPr>
        <w:pStyle w:val="8"/>
        <w:spacing w:before="54" w:line="369" w:lineRule="auto"/>
        <w:ind w:right="1674" w:firstLine="676"/>
      </w:pPr>
      <w:r>
        <w:t>Existing calorie-counting methods are time-consuming, imprecise, and unsuitable for actual consumption. The users have to guess food serving sizes and choose between competing databases and enter information manually, and use the barcode scanners on pre-prepared foods only. AI technology is limited by not being able</w:t>
      </w:r>
      <w:r>
        <w:rPr>
          <w:spacing w:val="40"/>
        </w:rPr>
        <w:t xml:space="preserve"> </w:t>
      </w:r>
      <w:r>
        <w:t>to</w:t>
      </w:r>
      <w:r>
        <w:rPr>
          <w:spacing w:val="45"/>
        </w:rPr>
        <w:t xml:space="preserve"> </w:t>
      </w:r>
      <w:r>
        <w:t>recognize</w:t>
      </w:r>
      <w:r>
        <w:rPr>
          <w:spacing w:val="41"/>
        </w:rPr>
        <w:t xml:space="preserve"> </w:t>
      </w:r>
      <w:r>
        <w:t>more</w:t>
      </w:r>
      <w:r>
        <w:rPr>
          <w:spacing w:val="38"/>
        </w:rPr>
        <w:t xml:space="preserve"> </w:t>
      </w:r>
      <w:r>
        <w:t>than</w:t>
      </w:r>
      <w:r>
        <w:rPr>
          <w:spacing w:val="41"/>
        </w:rPr>
        <w:t xml:space="preserve"> </w:t>
      </w:r>
      <w:r>
        <w:t>one</w:t>
      </w:r>
      <w:r>
        <w:rPr>
          <w:spacing w:val="37"/>
        </w:rPr>
        <w:t xml:space="preserve"> </w:t>
      </w:r>
      <w:r>
        <w:t>item</w:t>
      </w:r>
      <w:r>
        <w:rPr>
          <w:spacing w:val="39"/>
        </w:rPr>
        <w:t xml:space="preserve"> </w:t>
      </w:r>
      <w:r>
        <w:t>in</w:t>
      </w:r>
      <w:r>
        <w:rPr>
          <w:spacing w:val="44"/>
        </w:rPr>
        <w:t xml:space="preserve"> </w:t>
      </w:r>
      <w:r>
        <w:t>assembled</w:t>
      </w:r>
      <w:r>
        <w:rPr>
          <w:spacing w:val="39"/>
        </w:rPr>
        <w:t xml:space="preserve"> </w:t>
      </w:r>
      <w:r>
        <w:t>dishes</w:t>
      </w:r>
      <w:r>
        <w:rPr>
          <w:spacing w:val="36"/>
        </w:rPr>
        <w:t xml:space="preserve"> </w:t>
      </w:r>
      <w:r>
        <w:t>and</w:t>
      </w:r>
      <w:r>
        <w:rPr>
          <w:spacing w:val="39"/>
        </w:rPr>
        <w:t xml:space="preserve"> </w:t>
      </w:r>
      <w:r>
        <w:t>needing</w:t>
      </w:r>
      <w:r>
        <w:rPr>
          <w:spacing w:val="44"/>
        </w:rPr>
        <w:t xml:space="preserve"> </w:t>
      </w:r>
      <w:r>
        <w:rPr>
          <w:spacing w:val="-2"/>
        </w:rPr>
        <w:t>enormous</w:t>
      </w:r>
    </w:p>
    <w:p w14:paraId="152CABC4">
      <w:pPr>
        <w:pStyle w:val="8"/>
        <w:spacing w:after="0" w:line="369" w:lineRule="auto"/>
        <w:sectPr>
          <w:footerReference r:id="rId9" w:type="default"/>
          <w:pgSz w:w="12240" w:h="15840"/>
          <w:pgMar w:top="1280" w:right="360" w:bottom="1260" w:left="1800" w:header="0" w:footer="1079" w:gutter="0"/>
          <w:pgNumType w:start="1"/>
          <w:cols w:space="720" w:num="1"/>
        </w:sectPr>
      </w:pPr>
    </w:p>
    <w:p w14:paraId="1C468BAD">
      <w:pPr>
        <w:pStyle w:val="8"/>
        <w:spacing w:before="82" w:line="369" w:lineRule="auto"/>
        <w:ind w:right="1676"/>
      </w:pPr>
      <w:r>
        <w:t>amounts</w:t>
      </w:r>
      <w:r>
        <w:rPr>
          <w:spacing w:val="16"/>
        </w:rPr>
        <w:t xml:space="preserve"> </w:t>
      </w:r>
      <w:r>
        <w:t>of</w:t>
      </w:r>
      <w:r>
        <w:rPr>
          <w:spacing w:val="16"/>
        </w:rPr>
        <w:t xml:space="preserve"> </w:t>
      </w:r>
      <w:r>
        <w:t>computing</w:t>
      </w:r>
      <w:r>
        <w:rPr>
          <w:spacing w:val="16"/>
        </w:rPr>
        <w:t xml:space="preserve"> </w:t>
      </w:r>
      <w:r>
        <w:t>power,</w:t>
      </w:r>
      <w:r>
        <w:rPr>
          <w:spacing w:val="18"/>
        </w:rPr>
        <w:t xml:space="preserve"> </w:t>
      </w:r>
      <w:r>
        <w:t>thus</w:t>
      </w:r>
      <w:r>
        <w:rPr>
          <w:spacing w:val="36"/>
        </w:rPr>
        <w:t xml:space="preserve"> </w:t>
      </w:r>
      <w:r>
        <w:t>being</w:t>
      </w:r>
      <w:r>
        <w:rPr>
          <w:spacing w:val="36"/>
        </w:rPr>
        <w:t xml:space="preserve"> </w:t>
      </w:r>
      <w:r>
        <w:t>inconvenient</w:t>
      </w:r>
      <w:r>
        <w:rPr>
          <w:spacing w:val="36"/>
        </w:rPr>
        <w:t xml:space="preserve"> </w:t>
      </w:r>
      <w:r>
        <w:t>to</w:t>
      </w:r>
      <w:r>
        <w:rPr>
          <w:spacing w:val="38"/>
        </w:rPr>
        <w:t xml:space="preserve"> </w:t>
      </w:r>
      <w:r>
        <w:t>use</w:t>
      </w:r>
      <w:r>
        <w:rPr>
          <w:spacing w:val="28"/>
        </w:rPr>
        <w:t xml:space="preserve"> </w:t>
      </w:r>
      <w:r>
        <w:t>in</w:t>
      </w:r>
      <w:r>
        <w:rPr>
          <w:spacing w:val="33"/>
        </w:rPr>
        <w:t xml:space="preserve"> </w:t>
      </w:r>
      <w:r>
        <w:t>real-time.</w:t>
      </w:r>
      <w:r>
        <w:rPr>
          <w:spacing w:val="33"/>
        </w:rPr>
        <w:t xml:space="preserve"> </w:t>
      </w:r>
      <w:r>
        <w:t>There</w:t>
      </w:r>
      <w:r>
        <w:rPr>
          <w:spacing w:val="28"/>
        </w:rPr>
        <w:t xml:space="preserve"> </w:t>
      </w:r>
      <w:r>
        <w:t>is a requirement for an AI-powered</w:t>
      </w:r>
    </w:p>
    <w:p w14:paraId="17A4CF46">
      <w:pPr>
        <w:pStyle w:val="8"/>
        <w:spacing w:before="72" w:line="369" w:lineRule="auto"/>
        <w:ind w:right="1678"/>
      </w:pPr>
      <w:r>
        <w:t>solution that would be able to identify multiple different foods in a single image, estimate portion sizes, and show users instant nutritional information, transforming</w:t>
      </w:r>
      <w:r>
        <w:rPr>
          <w:spacing w:val="80"/>
        </w:rPr>
        <w:t xml:space="preserve"> </w:t>
      </w:r>
      <w:r>
        <w:t>the way users monitor diets easily and efficiently.</w:t>
      </w:r>
    </w:p>
    <w:p w14:paraId="4CB24487">
      <w:pPr>
        <w:pStyle w:val="4"/>
        <w:numPr>
          <w:ilvl w:val="1"/>
          <w:numId w:val="1"/>
        </w:numPr>
        <w:tabs>
          <w:tab w:val="left" w:pos="1145"/>
        </w:tabs>
        <w:spacing w:before="57" w:after="0" w:line="240" w:lineRule="auto"/>
        <w:ind w:left="1145" w:right="0" w:hanging="392"/>
        <w:jc w:val="both"/>
      </w:pPr>
      <w:r>
        <w:t>Existing</w:t>
      </w:r>
      <w:r>
        <w:rPr>
          <w:spacing w:val="2"/>
        </w:rPr>
        <w:t xml:space="preserve"> </w:t>
      </w:r>
      <w:r>
        <w:rPr>
          <w:spacing w:val="-2"/>
        </w:rPr>
        <w:t>Systems</w:t>
      </w:r>
    </w:p>
    <w:p w14:paraId="3F590757">
      <w:pPr>
        <w:pStyle w:val="8"/>
        <w:spacing w:before="216" w:line="369" w:lineRule="auto"/>
        <w:ind w:right="1679" w:firstLine="676"/>
      </w:pPr>
      <w:r>
        <w:t>There have been a number of various systems created to enable users to monitor</w:t>
      </w:r>
      <w:r>
        <w:rPr>
          <w:spacing w:val="37"/>
        </w:rPr>
        <w:t xml:space="preserve"> </w:t>
      </w:r>
      <w:r>
        <w:t>their</w:t>
      </w:r>
      <w:r>
        <w:rPr>
          <w:spacing w:val="37"/>
        </w:rPr>
        <w:t xml:space="preserve"> </w:t>
      </w:r>
      <w:r>
        <w:t>diets,</w:t>
      </w:r>
      <w:r>
        <w:rPr>
          <w:spacing w:val="37"/>
        </w:rPr>
        <w:t xml:space="preserve"> </w:t>
      </w:r>
      <w:r>
        <w:t>each</w:t>
      </w:r>
      <w:r>
        <w:rPr>
          <w:spacing w:val="37"/>
        </w:rPr>
        <w:t xml:space="preserve"> </w:t>
      </w:r>
      <w:r>
        <w:t>with</w:t>
      </w:r>
      <w:r>
        <w:rPr>
          <w:spacing w:val="37"/>
        </w:rPr>
        <w:t xml:space="preserve"> </w:t>
      </w:r>
      <w:r>
        <w:t>varying</w:t>
      </w:r>
      <w:r>
        <w:rPr>
          <w:spacing w:val="37"/>
        </w:rPr>
        <w:t xml:space="preserve"> </w:t>
      </w:r>
      <w:r>
        <w:t>methods.</w:t>
      </w:r>
      <w:r>
        <w:rPr>
          <w:spacing w:val="40"/>
        </w:rPr>
        <w:t xml:space="preserve"> </w:t>
      </w:r>
      <w:r>
        <w:t>These</w:t>
      </w:r>
      <w:r>
        <w:rPr>
          <w:spacing w:val="39"/>
        </w:rPr>
        <w:t xml:space="preserve"> </w:t>
      </w:r>
      <w:r>
        <w:t>systems</w:t>
      </w:r>
      <w:r>
        <w:rPr>
          <w:spacing w:val="37"/>
        </w:rPr>
        <w:t xml:space="preserve"> </w:t>
      </w:r>
      <w:r>
        <w:t>can</w:t>
      </w:r>
      <w:r>
        <w:rPr>
          <w:spacing w:val="37"/>
        </w:rPr>
        <w:t xml:space="preserve"> </w:t>
      </w:r>
      <w:r>
        <w:t>be categorized into four different groups, each with their own advantages and disadvantages.</w:t>
      </w:r>
    </w:p>
    <w:p w14:paraId="5EBFCFB9">
      <w:pPr>
        <w:pStyle w:val="5"/>
        <w:numPr>
          <w:ilvl w:val="2"/>
          <w:numId w:val="1"/>
        </w:numPr>
        <w:tabs>
          <w:tab w:val="left" w:pos="1259"/>
        </w:tabs>
        <w:spacing w:before="55" w:after="0" w:line="240" w:lineRule="auto"/>
        <w:ind w:left="1259" w:right="0" w:hanging="506"/>
        <w:jc w:val="both"/>
      </w:pPr>
      <w:r>
        <w:t>Manual</w:t>
      </w:r>
      <w:r>
        <w:rPr>
          <w:spacing w:val="14"/>
        </w:rPr>
        <w:t xml:space="preserve"> </w:t>
      </w:r>
      <w:r>
        <w:t>Diet</w:t>
      </w:r>
      <w:r>
        <w:rPr>
          <w:spacing w:val="15"/>
        </w:rPr>
        <w:t xml:space="preserve"> </w:t>
      </w:r>
      <w:r>
        <w:t>Tracking</w:t>
      </w:r>
      <w:r>
        <w:rPr>
          <w:spacing w:val="14"/>
        </w:rPr>
        <w:t xml:space="preserve"> </w:t>
      </w:r>
      <w:r>
        <w:rPr>
          <w:spacing w:val="-4"/>
        </w:rPr>
        <w:t>Apps</w:t>
      </w:r>
    </w:p>
    <w:p w14:paraId="150E55BC">
      <w:pPr>
        <w:pStyle w:val="8"/>
        <w:spacing w:before="196" w:line="369" w:lineRule="auto"/>
        <w:ind w:right="1673"/>
      </w:pPr>
      <w:r>
        <w:t>Manual diet tracking software is probably going to be the most popular food consumption tracking software. Most such software generally permit the users to log meals by finding foods from a big database and entering portion sizes manually. MyFitnessPal, Lose It!, and Cronometer are the three most popular diet tracking software of this type.</w:t>
      </w:r>
    </w:p>
    <w:p w14:paraId="78B97461">
      <w:pPr>
        <w:pStyle w:val="5"/>
        <w:spacing w:before="53"/>
        <w:jc w:val="left"/>
      </w:pPr>
      <w:r>
        <w:rPr>
          <w:spacing w:val="-2"/>
        </w:rPr>
        <w:t>Advantages</w:t>
      </w:r>
    </w:p>
    <w:p w14:paraId="2BE46CCB">
      <w:pPr>
        <w:pStyle w:val="12"/>
        <w:numPr>
          <w:ilvl w:val="3"/>
          <w:numId w:val="1"/>
        </w:numPr>
        <w:tabs>
          <w:tab w:val="left" w:pos="1428"/>
          <w:tab w:val="left" w:pos="1430"/>
        </w:tabs>
        <w:spacing w:before="200" w:after="0" w:line="360" w:lineRule="auto"/>
        <w:ind w:left="1430" w:right="1677" w:hanging="339"/>
        <w:jc w:val="both"/>
        <w:rPr>
          <w:sz w:val="22"/>
        </w:rPr>
      </w:pPr>
      <w:r>
        <w:rPr>
          <w:b/>
          <w:sz w:val="22"/>
        </w:rPr>
        <w:t xml:space="preserve">Large Databases: </w:t>
      </w:r>
      <w:r>
        <w:rPr>
          <w:sz w:val="22"/>
        </w:rPr>
        <w:t>Most of these programs access large nutritional databases containing thousands of foods, such as restaurant, packaged, and home- prepared foods.</w:t>
      </w:r>
    </w:p>
    <w:p w14:paraId="121C0DF9">
      <w:pPr>
        <w:pStyle w:val="12"/>
        <w:numPr>
          <w:ilvl w:val="3"/>
          <w:numId w:val="1"/>
        </w:numPr>
        <w:tabs>
          <w:tab w:val="left" w:pos="1428"/>
          <w:tab w:val="left" w:pos="1430"/>
        </w:tabs>
        <w:spacing w:before="70" w:after="0" w:line="360" w:lineRule="auto"/>
        <w:ind w:left="1430" w:right="1674" w:hanging="339"/>
        <w:jc w:val="both"/>
        <w:rPr>
          <w:sz w:val="22"/>
        </w:rPr>
      </w:pPr>
      <w:r>
        <w:rPr>
          <w:b/>
          <w:sz w:val="22"/>
        </w:rPr>
        <w:t>Personalization</w:t>
      </w:r>
      <w:r>
        <w:rPr>
          <w:b/>
          <w:spacing w:val="40"/>
          <w:sz w:val="22"/>
        </w:rPr>
        <w:t xml:space="preserve"> </w:t>
      </w:r>
      <w:r>
        <w:rPr>
          <w:b/>
          <w:sz w:val="22"/>
        </w:rPr>
        <w:t>Features</w:t>
      </w:r>
      <w:r>
        <w:rPr>
          <w:sz w:val="22"/>
        </w:rPr>
        <w:t>:</w:t>
      </w:r>
      <w:r>
        <w:rPr>
          <w:spacing w:val="40"/>
          <w:sz w:val="22"/>
        </w:rPr>
        <w:t xml:space="preserve"> </w:t>
      </w:r>
      <w:r>
        <w:rPr>
          <w:sz w:val="22"/>
        </w:rPr>
        <w:t>Portion</w:t>
      </w:r>
      <w:r>
        <w:rPr>
          <w:spacing w:val="40"/>
          <w:sz w:val="22"/>
        </w:rPr>
        <w:t xml:space="preserve"> </w:t>
      </w:r>
      <w:r>
        <w:rPr>
          <w:sz w:val="22"/>
        </w:rPr>
        <w:t>sizes</w:t>
      </w:r>
      <w:r>
        <w:rPr>
          <w:spacing w:val="40"/>
          <w:sz w:val="22"/>
        </w:rPr>
        <w:t xml:space="preserve"> </w:t>
      </w:r>
      <w:r>
        <w:rPr>
          <w:sz w:val="22"/>
        </w:rPr>
        <w:t>can</w:t>
      </w:r>
      <w:r>
        <w:rPr>
          <w:spacing w:val="40"/>
          <w:sz w:val="22"/>
        </w:rPr>
        <w:t xml:space="preserve"> </w:t>
      </w:r>
      <w:r>
        <w:rPr>
          <w:sz w:val="22"/>
        </w:rPr>
        <w:t>be</w:t>
      </w:r>
      <w:r>
        <w:rPr>
          <w:spacing w:val="40"/>
          <w:sz w:val="22"/>
        </w:rPr>
        <w:t xml:space="preserve"> </w:t>
      </w:r>
      <w:r>
        <w:rPr>
          <w:sz w:val="22"/>
        </w:rPr>
        <w:t>entered</w:t>
      </w:r>
      <w:r>
        <w:rPr>
          <w:spacing w:val="40"/>
          <w:sz w:val="22"/>
        </w:rPr>
        <w:t xml:space="preserve"> </w:t>
      </w:r>
      <w:r>
        <w:rPr>
          <w:sz w:val="22"/>
        </w:rPr>
        <w:t>manually</w:t>
      </w:r>
      <w:r>
        <w:rPr>
          <w:spacing w:val="40"/>
          <w:sz w:val="22"/>
        </w:rPr>
        <w:t xml:space="preserve"> </w:t>
      </w:r>
      <w:r>
        <w:rPr>
          <w:sz w:val="22"/>
        </w:rPr>
        <w:t>by</w:t>
      </w:r>
      <w:r>
        <w:rPr>
          <w:spacing w:val="40"/>
          <w:sz w:val="22"/>
        </w:rPr>
        <w:t xml:space="preserve"> </w:t>
      </w:r>
      <w:r>
        <w:rPr>
          <w:sz w:val="22"/>
        </w:rPr>
        <w:t>the user, personal recipes can be added, and favorite foods can be saved and recalled for easy tracking.</w:t>
      </w:r>
    </w:p>
    <w:p w14:paraId="36868B81">
      <w:pPr>
        <w:pStyle w:val="12"/>
        <w:numPr>
          <w:ilvl w:val="3"/>
          <w:numId w:val="1"/>
        </w:numPr>
        <w:tabs>
          <w:tab w:val="left" w:pos="1428"/>
          <w:tab w:val="left" w:pos="1430"/>
        </w:tabs>
        <w:spacing w:before="66" w:after="0" w:line="360" w:lineRule="auto"/>
        <w:ind w:left="1430" w:right="1675" w:hanging="339"/>
        <w:jc w:val="both"/>
        <w:rPr>
          <w:sz w:val="22"/>
        </w:rPr>
      </w:pPr>
      <w:r>
        <w:rPr>
          <w:b/>
          <w:sz w:val="22"/>
        </w:rPr>
        <w:t xml:space="preserve">Interoperability with Other Apps: </w:t>
      </w:r>
      <w:r>
        <w:rPr>
          <w:sz w:val="22"/>
        </w:rPr>
        <w:t>All apps used for manual tracking are interoperable with health apps and fitness wearables so that users can synchronize food data with activity and exercise tracking platforms.</w:t>
      </w:r>
    </w:p>
    <w:p w14:paraId="5E685D8F">
      <w:pPr>
        <w:pStyle w:val="5"/>
        <w:spacing w:before="66"/>
        <w:jc w:val="left"/>
      </w:pPr>
      <w:r>
        <w:rPr>
          <w:spacing w:val="-2"/>
        </w:rPr>
        <w:t>Challenges:</w:t>
      </w:r>
    </w:p>
    <w:p w14:paraId="373B36DD">
      <w:pPr>
        <w:pStyle w:val="12"/>
        <w:numPr>
          <w:ilvl w:val="3"/>
          <w:numId w:val="1"/>
        </w:numPr>
        <w:tabs>
          <w:tab w:val="left" w:pos="1428"/>
          <w:tab w:val="left" w:pos="1430"/>
        </w:tabs>
        <w:spacing w:before="200" w:after="0" w:line="352" w:lineRule="auto"/>
        <w:ind w:left="1430" w:right="1675" w:hanging="339"/>
        <w:jc w:val="both"/>
        <w:rPr>
          <w:sz w:val="22"/>
        </w:rPr>
      </w:pPr>
      <w:r>
        <w:rPr>
          <w:b/>
          <w:sz w:val="22"/>
        </w:rPr>
        <w:t xml:space="preserve">User Reliance: </w:t>
      </w:r>
      <w:r>
        <w:rPr>
          <w:sz w:val="22"/>
        </w:rPr>
        <w:t>These apps are highly dependent on user input, which may cause inaccuracy by miscalculations in estimating ingredients of food and portion</w:t>
      </w:r>
      <w:r>
        <w:rPr>
          <w:spacing w:val="-12"/>
          <w:sz w:val="22"/>
        </w:rPr>
        <w:t xml:space="preserve"> </w:t>
      </w:r>
      <w:r>
        <w:rPr>
          <w:sz w:val="22"/>
        </w:rPr>
        <w:t>sizes.</w:t>
      </w:r>
    </w:p>
    <w:p w14:paraId="6A691BCD">
      <w:pPr>
        <w:pStyle w:val="12"/>
        <w:numPr>
          <w:ilvl w:val="3"/>
          <w:numId w:val="1"/>
        </w:numPr>
        <w:tabs>
          <w:tab w:val="left" w:pos="1428"/>
          <w:tab w:val="left" w:pos="1430"/>
        </w:tabs>
        <w:spacing w:before="79" w:after="0" w:line="348" w:lineRule="auto"/>
        <w:ind w:left="1430" w:right="1677" w:hanging="339"/>
        <w:jc w:val="both"/>
        <w:rPr>
          <w:sz w:val="22"/>
        </w:rPr>
      </w:pPr>
      <w:r>
        <w:rPr>
          <w:b/>
          <w:sz w:val="22"/>
        </w:rPr>
        <w:t xml:space="preserve">Time Consuming: </w:t>
      </w:r>
      <w:r>
        <w:rPr>
          <w:sz w:val="22"/>
        </w:rPr>
        <w:t>Logging meals manually is time-consuming, and users</w:t>
      </w:r>
      <w:r>
        <w:rPr>
          <w:spacing w:val="40"/>
          <w:sz w:val="22"/>
        </w:rPr>
        <w:t xml:space="preserve"> </w:t>
      </w:r>
      <w:r>
        <w:rPr>
          <w:sz w:val="22"/>
        </w:rPr>
        <w:t>may not log meals on a regular basis.</w:t>
      </w:r>
    </w:p>
    <w:p w14:paraId="4E565BC1">
      <w:pPr>
        <w:pStyle w:val="12"/>
        <w:spacing w:after="0" w:line="348" w:lineRule="auto"/>
        <w:jc w:val="both"/>
        <w:rPr>
          <w:sz w:val="22"/>
        </w:rPr>
        <w:sectPr>
          <w:pgSz w:w="12240" w:h="15840"/>
          <w:pgMar w:top="1220" w:right="360" w:bottom="1260" w:left="1800" w:header="0" w:footer="1079" w:gutter="0"/>
          <w:cols w:space="720" w:num="1"/>
        </w:sectPr>
      </w:pPr>
    </w:p>
    <w:p w14:paraId="6EC96768">
      <w:pPr>
        <w:pStyle w:val="12"/>
        <w:numPr>
          <w:ilvl w:val="3"/>
          <w:numId w:val="1"/>
        </w:numPr>
        <w:tabs>
          <w:tab w:val="left" w:pos="1428"/>
          <w:tab w:val="left" w:pos="1430"/>
        </w:tabs>
        <w:spacing w:before="83" w:after="0" w:line="360" w:lineRule="auto"/>
        <w:ind w:left="1430" w:right="1676" w:hanging="339"/>
        <w:jc w:val="both"/>
        <w:rPr>
          <w:sz w:val="22"/>
        </w:rPr>
      </w:pPr>
      <w:r>
        <w:rPr>
          <w:b/>
          <w:sz w:val="22"/>
        </w:rPr>
        <w:t xml:space="preserve">Human Error: </w:t>
      </w:r>
      <w:r>
        <w:rPr>
          <w:sz w:val="22"/>
        </w:rPr>
        <w:t>The users will</w:t>
      </w:r>
      <w:r>
        <w:rPr>
          <w:spacing w:val="23"/>
          <w:sz w:val="22"/>
        </w:rPr>
        <w:t xml:space="preserve"> </w:t>
      </w:r>
      <w:r>
        <w:rPr>
          <w:sz w:val="22"/>
        </w:rPr>
        <w:t>tend to make mistakes in reporting quantities</w:t>
      </w:r>
      <w:r>
        <w:rPr>
          <w:spacing w:val="80"/>
          <w:sz w:val="22"/>
        </w:rPr>
        <w:t xml:space="preserve"> </w:t>
      </w:r>
      <w:r>
        <w:rPr>
          <w:sz w:val="22"/>
        </w:rPr>
        <w:t>of food or selecting wrong foods from the database, which may lead to incorrect nutritional analysis.</w:t>
      </w:r>
    </w:p>
    <w:p w14:paraId="5AEEC7C8">
      <w:pPr>
        <w:pStyle w:val="5"/>
        <w:numPr>
          <w:ilvl w:val="2"/>
          <w:numId w:val="1"/>
        </w:numPr>
        <w:tabs>
          <w:tab w:val="left" w:pos="1259"/>
        </w:tabs>
        <w:spacing w:before="76" w:after="0" w:line="240" w:lineRule="auto"/>
        <w:ind w:left="1259" w:right="0" w:hanging="506"/>
        <w:jc w:val="both"/>
      </w:pPr>
      <w:r>
        <w:t>Barcode</w:t>
      </w:r>
      <w:r>
        <w:rPr>
          <w:spacing w:val="19"/>
        </w:rPr>
        <w:t xml:space="preserve"> </w:t>
      </w:r>
      <w:r>
        <w:t>Scanning</w:t>
      </w:r>
      <w:r>
        <w:rPr>
          <w:spacing w:val="13"/>
        </w:rPr>
        <w:t xml:space="preserve"> </w:t>
      </w:r>
      <w:r>
        <w:rPr>
          <w:spacing w:val="-2"/>
        </w:rPr>
        <w:t>Applications</w:t>
      </w:r>
    </w:p>
    <w:p w14:paraId="15CC471E">
      <w:pPr>
        <w:pStyle w:val="8"/>
        <w:spacing w:before="194" w:line="369" w:lineRule="auto"/>
        <w:ind w:right="1671" w:firstLine="676"/>
      </w:pPr>
      <w:r>
        <w:t>Barcode scanning software is designed to make food logging easier by the ability of</w:t>
      </w:r>
      <w:r>
        <w:rPr>
          <w:spacing w:val="40"/>
        </w:rPr>
        <w:t xml:space="preserve"> </w:t>
      </w:r>
      <w:r>
        <w:t>users to</w:t>
      </w:r>
      <w:r>
        <w:rPr>
          <w:spacing w:val="40"/>
        </w:rPr>
        <w:t xml:space="preserve"> </w:t>
      </w:r>
      <w:r>
        <w:t>scan the barcode of packaged foods to obtain</w:t>
      </w:r>
      <w:r>
        <w:rPr>
          <w:spacing w:val="40"/>
        </w:rPr>
        <w:t xml:space="preserve"> </w:t>
      </w:r>
      <w:r>
        <w:t>their nutritional details from a database. Software such as MyFitnessPal, Fooducate, and Yuka have barcode scanning features to make diet tracking easier.</w:t>
      </w:r>
    </w:p>
    <w:p w14:paraId="07237972">
      <w:pPr>
        <w:pStyle w:val="5"/>
        <w:spacing w:before="56"/>
        <w:jc w:val="left"/>
      </w:pPr>
      <w:r>
        <w:rPr>
          <w:spacing w:val="-2"/>
        </w:rPr>
        <w:t>Advantages:</w:t>
      </w:r>
    </w:p>
    <w:p w14:paraId="001972AB">
      <w:pPr>
        <w:pStyle w:val="12"/>
        <w:numPr>
          <w:ilvl w:val="3"/>
          <w:numId w:val="1"/>
        </w:numPr>
        <w:tabs>
          <w:tab w:val="left" w:pos="1428"/>
          <w:tab w:val="left" w:pos="1430"/>
        </w:tabs>
        <w:spacing w:before="200" w:after="0" w:line="350" w:lineRule="auto"/>
        <w:ind w:left="1430" w:right="1680" w:hanging="339"/>
        <w:jc w:val="both"/>
        <w:rPr>
          <w:sz w:val="22"/>
        </w:rPr>
      </w:pPr>
      <w:r>
        <w:rPr>
          <w:b/>
          <w:sz w:val="22"/>
        </w:rPr>
        <w:t xml:space="preserve">Convenience: </w:t>
      </w:r>
      <w:r>
        <w:rPr>
          <w:sz w:val="22"/>
        </w:rPr>
        <w:t>Users prefer scanning barcodes and obtaining accurate nutritional details without having to search for food products manually.</w:t>
      </w:r>
    </w:p>
    <w:p w14:paraId="485F6C26">
      <w:pPr>
        <w:pStyle w:val="12"/>
        <w:numPr>
          <w:ilvl w:val="3"/>
          <w:numId w:val="1"/>
        </w:numPr>
        <w:tabs>
          <w:tab w:val="left" w:pos="1428"/>
          <w:tab w:val="left" w:pos="1430"/>
        </w:tabs>
        <w:spacing w:before="84" w:after="0" w:line="360" w:lineRule="auto"/>
        <w:ind w:left="1430" w:right="1672" w:hanging="339"/>
        <w:jc w:val="both"/>
        <w:rPr>
          <w:sz w:val="22"/>
        </w:rPr>
      </w:pPr>
      <w:r>
        <w:rPr>
          <w:b/>
          <w:sz w:val="22"/>
        </w:rPr>
        <w:t xml:space="preserve">Right Nutrition Information: </w:t>
      </w:r>
      <w:r>
        <w:rPr>
          <w:sz w:val="22"/>
        </w:rPr>
        <w:t>As databases of barcodes most likely rely</w:t>
      </w:r>
      <w:r>
        <w:rPr>
          <w:spacing w:val="80"/>
          <w:sz w:val="22"/>
        </w:rPr>
        <w:t xml:space="preserve"> </w:t>
      </w:r>
      <w:r>
        <w:rPr>
          <w:sz w:val="22"/>
        </w:rPr>
        <w:t>upon confirmed nutrition facts furnished by manufacturers of foodstuff, estimation errors are prevented.</w:t>
      </w:r>
    </w:p>
    <w:p w14:paraId="7DE5E941">
      <w:pPr>
        <w:pStyle w:val="12"/>
        <w:numPr>
          <w:ilvl w:val="3"/>
          <w:numId w:val="1"/>
        </w:numPr>
        <w:tabs>
          <w:tab w:val="left" w:pos="1428"/>
          <w:tab w:val="left" w:pos="1430"/>
        </w:tabs>
        <w:spacing w:before="66" w:after="0" w:line="360" w:lineRule="auto"/>
        <w:ind w:left="1430" w:right="1674" w:hanging="339"/>
        <w:jc w:val="both"/>
        <w:rPr>
          <w:sz w:val="22"/>
        </w:rPr>
      </w:pPr>
      <w:r>
        <w:rPr>
          <w:b/>
          <w:sz w:val="22"/>
        </w:rPr>
        <w:t xml:space="preserve">Ingredient Labeling: </w:t>
      </w:r>
      <w:r>
        <w:rPr>
          <w:sz w:val="22"/>
        </w:rPr>
        <w:t>Several applications offer other information about quality in food as, for instance, the discovery of additives, allergens, or unhealthy additives.</w:t>
      </w:r>
    </w:p>
    <w:p w14:paraId="72EF9160">
      <w:pPr>
        <w:pStyle w:val="12"/>
        <w:numPr>
          <w:ilvl w:val="3"/>
          <w:numId w:val="1"/>
        </w:numPr>
        <w:tabs>
          <w:tab w:val="left" w:pos="1428"/>
          <w:tab w:val="left" w:pos="1430"/>
        </w:tabs>
        <w:spacing w:before="70" w:after="0" w:line="357" w:lineRule="auto"/>
        <w:ind w:left="1430" w:right="1676" w:hanging="339"/>
        <w:jc w:val="both"/>
        <w:rPr>
          <w:sz w:val="22"/>
        </w:rPr>
      </w:pPr>
      <w:r>
        <w:rPr>
          <w:b/>
          <w:sz w:val="22"/>
        </w:rPr>
        <w:t xml:space="preserve">Used Only for Packaged Foods: </w:t>
      </w:r>
      <w:r>
        <w:rPr>
          <w:sz w:val="22"/>
        </w:rPr>
        <w:t>Barcode scanning will not be feasible for fresh fruits and vegetables, home-cooked meals, or restaurant meals and is therefore less effective for those who eat mostly unprocessed food.</w:t>
      </w:r>
    </w:p>
    <w:p w14:paraId="0D109ECC">
      <w:pPr>
        <w:pStyle w:val="12"/>
        <w:numPr>
          <w:ilvl w:val="3"/>
          <w:numId w:val="1"/>
        </w:numPr>
        <w:tabs>
          <w:tab w:val="left" w:pos="1428"/>
          <w:tab w:val="left" w:pos="1430"/>
        </w:tabs>
        <w:spacing w:before="76" w:after="0" w:line="360" w:lineRule="auto"/>
        <w:ind w:left="1430" w:right="1670" w:hanging="339"/>
        <w:jc w:val="both"/>
        <w:rPr>
          <w:sz w:val="22"/>
        </w:rPr>
      </w:pPr>
      <w:r>
        <w:rPr>
          <w:b/>
          <w:sz w:val="22"/>
        </w:rPr>
        <w:t>Database</w:t>
      </w:r>
      <w:r>
        <w:rPr>
          <w:b/>
          <w:spacing w:val="40"/>
          <w:sz w:val="22"/>
        </w:rPr>
        <w:t xml:space="preserve"> </w:t>
      </w:r>
      <w:r>
        <w:rPr>
          <w:b/>
          <w:sz w:val="22"/>
        </w:rPr>
        <w:t>Limitations:</w:t>
      </w:r>
      <w:r>
        <w:rPr>
          <w:b/>
          <w:spacing w:val="40"/>
          <w:sz w:val="22"/>
        </w:rPr>
        <w:t xml:space="preserve"> </w:t>
      </w:r>
      <w:r>
        <w:rPr>
          <w:sz w:val="22"/>
        </w:rPr>
        <w:t>While</w:t>
      </w:r>
      <w:r>
        <w:rPr>
          <w:spacing w:val="40"/>
          <w:sz w:val="22"/>
        </w:rPr>
        <w:t xml:space="preserve"> </w:t>
      </w:r>
      <w:r>
        <w:rPr>
          <w:sz w:val="22"/>
        </w:rPr>
        <w:t>some</w:t>
      </w:r>
      <w:r>
        <w:rPr>
          <w:spacing w:val="40"/>
          <w:sz w:val="22"/>
        </w:rPr>
        <w:t xml:space="preserve"> </w:t>
      </w:r>
      <w:r>
        <w:rPr>
          <w:sz w:val="22"/>
        </w:rPr>
        <w:t>apps</w:t>
      </w:r>
      <w:r>
        <w:rPr>
          <w:spacing w:val="40"/>
          <w:sz w:val="22"/>
        </w:rPr>
        <w:t xml:space="preserve"> </w:t>
      </w:r>
      <w:r>
        <w:rPr>
          <w:sz w:val="22"/>
        </w:rPr>
        <w:t>have</w:t>
      </w:r>
      <w:r>
        <w:rPr>
          <w:spacing w:val="40"/>
          <w:sz w:val="22"/>
        </w:rPr>
        <w:t xml:space="preserve"> </w:t>
      </w:r>
      <w:r>
        <w:rPr>
          <w:sz w:val="22"/>
        </w:rPr>
        <w:t>large</w:t>
      </w:r>
      <w:r>
        <w:rPr>
          <w:spacing w:val="40"/>
          <w:sz w:val="22"/>
        </w:rPr>
        <w:t xml:space="preserve"> </w:t>
      </w:r>
      <w:r>
        <w:rPr>
          <w:sz w:val="22"/>
        </w:rPr>
        <w:t>barcode</w:t>
      </w:r>
      <w:r>
        <w:rPr>
          <w:spacing w:val="40"/>
          <w:sz w:val="22"/>
        </w:rPr>
        <w:t xml:space="preserve"> </w:t>
      </w:r>
      <w:r>
        <w:rPr>
          <w:sz w:val="22"/>
        </w:rPr>
        <w:t>databases, others might not have some products and need users to input nutritional information manually.</w:t>
      </w:r>
    </w:p>
    <w:p w14:paraId="2ED4DC96">
      <w:pPr>
        <w:pStyle w:val="12"/>
        <w:numPr>
          <w:ilvl w:val="3"/>
          <w:numId w:val="1"/>
        </w:numPr>
        <w:tabs>
          <w:tab w:val="left" w:pos="1428"/>
          <w:tab w:val="left" w:pos="1430"/>
        </w:tabs>
        <w:spacing w:before="68" w:after="0" w:line="350" w:lineRule="auto"/>
        <w:ind w:left="1430" w:right="1677" w:hanging="339"/>
        <w:jc w:val="both"/>
        <w:rPr>
          <w:sz w:val="22"/>
        </w:rPr>
      </w:pPr>
      <w:r>
        <w:rPr>
          <w:b/>
          <w:sz w:val="22"/>
        </w:rPr>
        <w:t xml:space="preserve">Differing Accuracy: </w:t>
      </w:r>
      <w:r>
        <w:rPr>
          <w:sz w:val="22"/>
        </w:rPr>
        <w:t>Barcode accuracy relies on the completeness and accuracy of the source database, which can be outdated or inaccurate.</w:t>
      </w:r>
    </w:p>
    <w:p w14:paraId="24429DA4">
      <w:pPr>
        <w:pStyle w:val="5"/>
        <w:numPr>
          <w:ilvl w:val="2"/>
          <w:numId w:val="1"/>
        </w:numPr>
        <w:tabs>
          <w:tab w:val="left" w:pos="1259"/>
        </w:tabs>
        <w:spacing w:before="76" w:after="0" w:line="240" w:lineRule="auto"/>
        <w:ind w:left="1259" w:right="0" w:hanging="506"/>
        <w:jc w:val="both"/>
      </w:pPr>
      <w:r>
        <w:t>Pre-Trained</w:t>
      </w:r>
      <w:r>
        <w:rPr>
          <w:spacing w:val="18"/>
        </w:rPr>
        <w:t xml:space="preserve"> </w:t>
      </w:r>
      <w:r>
        <w:t>Deep</w:t>
      </w:r>
      <w:r>
        <w:rPr>
          <w:spacing w:val="12"/>
        </w:rPr>
        <w:t xml:space="preserve"> </w:t>
      </w:r>
      <w:r>
        <w:t>Learning</w:t>
      </w:r>
      <w:r>
        <w:rPr>
          <w:spacing w:val="20"/>
        </w:rPr>
        <w:t xml:space="preserve"> </w:t>
      </w:r>
      <w:r>
        <w:rPr>
          <w:spacing w:val="-2"/>
        </w:rPr>
        <w:t>Models</w:t>
      </w:r>
    </w:p>
    <w:p w14:paraId="225477A1">
      <w:pPr>
        <w:pStyle w:val="8"/>
        <w:spacing w:before="198" w:line="369" w:lineRule="auto"/>
        <w:ind w:right="1673" w:firstLine="676"/>
      </w:pPr>
      <w:r>
        <w:t>Now that artificial intelligence and machine learning have become possible, pre- trained models of deep learning have been made that are capable of identifying food from an image. They tend to be constructed upon Convolutional Neural</w:t>
      </w:r>
      <w:r>
        <w:rPr>
          <w:spacing w:val="40"/>
        </w:rPr>
        <w:t xml:space="preserve"> </w:t>
      </w:r>
      <w:r>
        <w:t>Networks (CNNs) and examine images of food and cross-check them against a database of images of foodstuffs known by the machine to try to approximate the nutritional</w:t>
      </w:r>
      <w:r>
        <w:rPr>
          <w:spacing w:val="43"/>
        </w:rPr>
        <w:t xml:space="preserve"> </w:t>
      </w:r>
      <w:r>
        <w:t>content</w:t>
      </w:r>
      <w:r>
        <w:rPr>
          <w:spacing w:val="44"/>
        </w:rPr>
        <w:t xml:space="preserve"> </w:t>
      </w:r>
      <w:r>
        <w:t>of</w:t>
      </w:r>
      <w:r>
        <w:rPr>
          <w:spacing w:val="42"/>
        </w:rPr>
        <w:t xml:space="preserve"> </w:t>
      </w:r>
      <w:r>
        <w:t>every</w:t>
      </w:r>
      <w:r>
        <w:rPr>
          <w:spacing w:val="44"/>
        </w:rPr>
        <w:t xml:space="preserve"> </w:t>
      </w:r>
      <w:r>
        <w:t>item.</w:t>
      </w:r>
      <w:r>
        <w:rPr>
          <w:spacing w:val="44"/>
        </w:rPr>
        <w:t xml:space="preserve"> </w:t>
      </w:r>
      <w:r>
        <w:t>Google's</w:t>
      </w:r>
      <w:r>
        <w:rPr>
          <w:spacing w:val="49"/>
        </w:rPr>
        <w:t xml:space="preserve"> </w:t>
      </w:r>
      <w:r>
        <w:t>Im2Calories</w:t>
      </w:r>
      <w:r>
        <w:rPr>
          <w:spacing w:val="44"/>
        </w:rPr>
        <w:t xml:space="preserve"> </w:t>
      </w:r>
      <w:r>
        <w:t>and</w:t>
      </w:r>
      <w:r>
        <w:rPr>
          <w:spacing w:val="47"/>
        </w:rPr>
        <w:t xml:space="preserve"> </w:t>
      </w:r>
      <w:r>
        <w:t>academic</w:t>
      </w:r>
      <w:r>
        <w:rPr>
          <w:spacing w:val="44"/>
        </w:rPr>
        <w:t xml:space="preserve"> </w:t>
      </w:r>
      <w:r>
        <w:t>projects</w:t>
      </w:r>
      <w:r>
        <w:rPr>
          <w:spacing w:val="44"/>
        </w:rPr>
        <w:t xml:space="preserve"> </w:t>
      </w:r>
      <w:r>
        <w:rPr>
          <w:spacing w:val="-5"/>
        </w:rPr>
        <w:t>on</w:t>
      </w:r>
    </w:p>
    <w:p w14:paraId="477CAD15">
      <w:pPr>
        <w:pStyle w:val="8"/>
        <w:spacing w:after="0" w:line="369" w:lineRule="auto"/>
        <w:sectPr>
          <w:pgSz w:w="12240" w:h="15840"/>
          <w:pgMar w:top="1220" w:right="360" w:bottom="1260" w:left="1800" w:header="0" w:footer="1079" w:gutter="0"/>
          <w:cols w:space="720" w:num="1"/>
        </w:sectPr>
      </w:pPr>
    </w:p>
    <w:p w14:paraId="01C1DE29">
      <w:pPr>
        <w:pStyle w:val="8"/>
        <w:spacing w:before="82"/>
        <w:jc w:val="left"/>
      </w:pPr>
      <w:r>
        <w:t>utilizing</w:t>
      </w:r>
      <w:r>
        <w:rPr>
          <w:spacing w:val="7"/>
        </w:rPr>
        <w:t xml:space="preserve"> </w:t>
      </w:r>
      <w:r>
        <w:t>deep</w:t>
      </w:r>
      <w:r>
        <w:rPr>
          <w:spacing w:val="11"/>
        </w:rPr>
        <w:t xml:space="preserve"> </w:t>
      </w:r>
      <w:r>
        <w:t>learning</w:t>
      </w:r>
      <w:r>
        <w:rPr>
          <w:spacing w:val="10"/>
        </w:rPr>
        <w:t xml:space="preserve"> </w:t>
      </w:r>
      <w:r>
        <w:t>to</w:t>
      </w:r>
      <w:r>
        <w:rPr>
          <w:spacing w:val="12"/>
        </w:rPr>
        <w:t xml:space="preserve"> </w:t>
      </w:r>
      <w:r>
        <w:t>identify</w:t>
      </w:r>
      <w:r>
        <w:rPr>
          <w:spacing w:val="8"/>
        </w:rPr>
        <w:t xml:space="preserve"> </w:t>
      </w:r>
      <w:r>
        <w:t>food</w:t>
      </w:r>
      <w:r>
        <w:rPr>
          <w:spacing w:val="11"/>
        </w:rPr>
        <w:t xml:space="preserve"> </w:t>
      </w:r>
      <w:r>
        <w:t>are</w:t>
      </w:r>
      <w:r>
        <w:rPr>
          <w:spacing w:val="9"/>
        </w:rPr>
        <w:t xml:space="preserve"> </w:t>
      </w:r>
      <w:r>
        <w:t>only</w:t>
      </w:r>
      <w:r>
        <w:rPr>
          <w:spacing w:val="12"/>
        </w:rPr>
        <w:t xml:space="preserve"> </w:t>
      </w:r>
      <w:r>
        <w:rPr>
          <w:spacing w:val="-4"/>
        </w:rPr>
        <w:t>some.</w:t>
      </w:r>
    </w:p>
    <w:p w14:paraId="03F8B95B">
      <w:pPr>
        <w:pStyle w:val="5"/>
        <w:spacing w:before="191"/>
        <w:jc w:val="left"/>
      </w:pPr>
      <w:r>
        <w:rPr>
          <w:spacing w:val="-2"/>
        </w:rPr>
        <w:t>Advantages:</w:t>
      </w:r>
    </w:p>
    <w:p w14:paraId="39D60D21">
      <w:pPr>
        <w:pStyle w:val="12"/>
        <w:numPr>
          <w:ilvl w:val="3"/>
          <w:numId w:val="1"/>
        </w:numPr>
        <w:tabs>
          <w:tab w:val="left" w:pos="1430"/>
        </w:tabs>
        <w:spacing w:before="201" w:after="0" w:line="352" w:lineRule="auto"/>
        <w:ind w:left="1430" w:right="2360" w:hanging="339"/>
        <w:jc w:val="left"/>
        <w:rPr>
          <w:sz w:val="22"/>
        </w:rPr>
      </w:pPr>
      <w:r>
        <w:rPr>
          <w:b/>
          <w:sz w:val="22"/>
        </w:rPr>
        <w:t xml:space="preserve">Automated Identification: </w:t>
      </w:r>
      <w:r>
        <w:rPr>
          <w:sz w:val="22"/>
        </w:rPr>
        <w:t>Customers do not need to type in a meal's description in the case of automated identification, as they can simply photograph a meal.</w:t>
      </w:r>
    </w:p>
    <w:p w14:paraId="4F3CC6A6">
      <w:pPr>
        <w:pStyle w:val="12"/>
        <w:numPr>
          <w:ilvl w:val="3"/>
          <w:numId w:val="1"/>
        </w:numPr>
        <w:tabs>
          <w:tab w:val="left" w:pos="1430"/>
        </w:tabs>
        <w:spacing w:before="87" w:after="0" w:line="350" w:lineRule="auto"/>
        <w:ind w:left="1430" w:right="1886" w:hanging="339"/>
        <w:jc w:val="left"/>
        <w:rPr>
          <w:sz w:val="22"/>
        </w:rPr>
      </w:pPr>
      <w:r>
        <w:rPr>
          <w:b/>
          <w:sz w:val="22"/>
        </w:rPr>
        <w:t>Instant</w:t>
      </w:r>
      <w:r>
        <w:rPr>
          <w:b/>
          <w:spacing w:val="39"/>
          <w:sz w:val="22"/>
        </w:rPr>
        <w:t xml:space="preserve"> </w:t>
      </w:r>
      <w:r>
        <w:rPr>
          <w:b/>
          <w:sz w:val="22"/>
        </w:rPr>
        <w:t>Analysis:</w:t>
      </w:r>
      <w:r>
        <w:rPr>
          <w:b/>
          <w:spacing w:val="40"/>
          <w:sz w:val="22"/>
        </w:rPr>
        <w:t xml:space="preserve"> </w:t>
      </w:r>
      <w:r>
        <w:rPr>
          <w:sz w:val="22"/>
        </w:rPr>
        <w:t>Models</w:t>
      </w:r>
      <w:r>
        <w:rPr>
          <w:spacing w:val="40"/>
          <w:sz w:val="22"/>
        </w:rPr>
        <w:t xml:space="preserve"> </w:t>
      </w:r>
      <w:r>
        <w:rPr>
          <w:sz w:val="22"/>
        </w:rPr>
        <w:t>can</w:t>
      </w:r>
      <w:r>
        <w:rPr>
          <w:spacing w:val="40"/>
          <w:sz w:val="22"/>
        </w:rPr>
        <w:t xml:space="preserve"> </w:t>
      </w:r>
      <w:r>
        <w:rPr>
          <w:sz w:val="22"/>
        </w:rPr>
        <w:t>analyze</w:t>
      </w:r>
      <w:r>
        <w:rPr>
          <w:spacing w:val="40"/>
          <w:sz w:val="22"/>
        </w:rPr>
        <w:t xml:space="preserve"> </w:t>
      </w:r>
      <w:r>
        <w:rPr>
          <w:sz w:val="22"/>
        </w:rPr>
        <w:t>photographs</w:t>
      </w:r>
      <w:r>
        <w:rPr>
          <w:spacing w:val="40"/>
          <w:sz w:val="22"/>
        </w:rPr>
        <w:t xml:space="preserve"> </w:t>
      </w:r>
      <w:r>
        <w:rPr>
          <w:sz w:val="22"/>
        </w:rPr>
        <w:t>in</w:t>
      </w:r>
      <w:r>
        <w:rPr>
          <w:spacing w:val="40"/>
          <w:sz w:val="22"/>
        </w:rPr>
        <w:t xml:space="preserve"> </w:t>
      </w:r>
      <w:r>
        <w:rPr>
          <w:sz w:val="22"/>
        </w:rPr>
        <w:t>real</w:t>
      </w:r>
      <w:r>
        <w:rPr>
          <w:spacing w:val="40"/>
          <w:sz w:val="22"/>
        </w:rPr>
        <w:t xml:space="preserve"> </w:t>
      </w:r>
      <w:r>
        <w:rPr>
          <w:sz w:val="22"/>
        </w:rPr>
        <w:t>time</w:t>
      </w:r>
      <w:r>
        <w:rPr>
          <w:spacing w:val="40"/>
          <w:sz w:val="22"/>
        </w:rPr>
        <w:t xml:space="preserve"> </w:t>
      </w:r>
      <w:r>
        <w:rPr>
          <w:sz w:val="22"/>
        </w:rPr>
        <w:t>because they have been trained on large data sets.</w:t>
      </w:r>
    </w:p>
    <w:p w14:paraId="12003EA6">
      <w:pPr>
        <w:pStyle w:val="12"/>
        <w:numPr>
          <w:ilvl w:val="3"/>
          <w:numId w:val="1"/>
        </w:numPr>
        <w:tabs>
          <w:tab w:val="left" w:pos="1430"/>
        </w:tabs>
        <w:spacing w:before="79" w:after="0" w:line="350" w:lineRule="auto"/>
        <w:ind w:left="1430" w:right="1856" w:hanging="339"/>
        <w:jc w:val="left"/>
        <w:rPr>
          <w:sz w:val="22"/>
        </w:rPr>
      </w:pPr>
      <w:r>
        <w:rPr>
          <w:b/>
          <w:sz w:val="22"/>
        </w:rPr>
        <w:t xml:space="preserve">Better User Experience: </w:t>
      </w:r>
      <w:r>
        <w:rPr>
          <w:sz w:val="22"/>
        </w:rPr>
        <w:t>By cutting back on dependency on manual input, the models make users and make them log food more frequently.</w:t>
      </w:r>
    </w:p>
    <w:p w14:paraId="10F064FA">
      <w:pPr>
        <w:pStyle w:val="5"/>
        <w:spacing w:before="76"/>
        <w:jc w:val="left"/>
      </w:pPr>
      <w:r>
        <w:rPr>
          <w:spacing w:val="-2"/>
        </w:rPr>
        <w:t>Challenges:</w:t>
      </w:r>
    </w:p>
    <w:p w14:paraId="418ADA05">
      <w:pPr>
        <w:pStyle w:val="12"/>
        <w:numPr>
          <w:ilvl w:val="3"/>
          <w:numId w:val="1"/>
        </w:numPr>
        <w:tabs>
          <w:tab w:val="left" w:pos="1428"/>
          <w:tab w:val="left" w:pos="1430"/>
        </w:tabs>
        <w:spacing w:before="197" w:after="0" w:line="360" w:lineRule="auto"/>
        <w:ind w:left="1430" w:right="1676" w:hanging="339"/>
        <w:jc w:val="both"/>
        <w:rPr>
          <w:sz w:val="22"/>
        </w:rPr>
      </w:pPr>
      <w:r>
        <w:rPr>
          <w:b/>
          <w:sz w:val="22"/>
        </w:rPr>
        <w:t xml:space="preserve">Requirements on Datasets: </w:t>
      </w:r>
      <w:r>
        <w:rPr>
          <w:sz w:val="22"/>
        </w:rPr>
        <w:t>Large datasets with labels need to be used for deep</w:t>
      </w:r>
      <w:r>
        <w:rPr>
          <w:spacing w:val="40"/>
          <w:sz w:val="22"/>
        </w:rPr>
        <w:t xml:space="preserve"> </w:t>
      </w:r>
      <w:r>
        <w:rPr>
          <w:sz w:val="22"/>
        </w:rPr>
        <w:t>learning</w:t>
      </w:r>
      <w:r>
        <w:rPr>
          <w:spacing w:val="40"/>
          <w:sz w:val="22"/>
        </w:rPr>
        <w:t xml:space="preserve"> </w:t>
      </w:r>
      <w:r>
        <w:rPr>
          <w:sz w:val="22"/>
        </w:rPr>
        <w:t>models</w:t>
      </w:r>
      <w:r>
        <w:rPr>
          <w:spacing w:val="40"/>
          <w:sz w:val="22"/>
        </w:rPr>
        <w:t xml:space="preserve"> </w:t>
      </w:r>
      <w:r>
        <w:rPr>
          <w:sz w:val="22"/>
        </w:rPr>
        <w:t>to</w:t>
      </w:r>
      <w:r>
        <w:rPr>
          <w:spacing w:val="40"/>
          <w:sz w:val="22"/>
        </w:rPr>
        <w:t xml:space="preserve"> </w:t>
      </w:r>
      <w:r>
        <w:rPr>
          <w:sz w:val="22"/>
        </w:rPr>
        <w:t>be</w:t>
      </w:r>
      <w:r>
        <w:rPr>
          <w:spacing w:val="40"/>
          <w:sz w:val="22"/>
        </w:rPr>
        <w:t xml:space="preserve"> </w:t>
      </w:r>
      <w:r>
        <w:rPr>
          <w:sz w:val="22"/>
        </w:rPr>
        <w:t>able</w:t>
      </w:r>
      <w:r>
        <w:rPr>
          <w:spacing w:val="40"/>
          <w:sz w:val="22"/>
        </w:rPr>
        <w:t xml:space="preserve"> </w:t>
      </w:r>
      <w:r>
        <w:rPr>
          <w:sz w:val="22"/>
        </w:rPr>
        <w:t>to</w:t>
      </w:r>
      <w:r>
        <w:rPr>
          <w:spacing w:val="40"/>
          <w:sz w:val="22"/>
        </w:rPr>
        <w:t xml:space="preserve"> </w:t>
      </w:r>
      <w:r>
        <w:rPr>
          <w:sz w:val="22"/>
        </w:rPr>
        <w:t>learn</w:t>
      </w:r>
      <w:r>
        <w:rPr>
          <w:spacing w:val="40"/>
          <w:sz w:val="22"/>
        </w:rPr>
        <w:t xml:space="preserve"> </w:t>
      </w:r>
      <w:r>
        <w:rPr>
          <w:sz w:val="22"/>
        </w:rPr>
        <w:t>from,</w:t>
      </w:r>
      <w:r>
        <w:rPr>
          <w:spacing w:val="40"/>
          <w:sz w:val="22"/>
        </w:rPr>
        <w:t xml:space="preserve"> </w:t>
      </w:r>
      <w:r>
        <w:rPr>
          <w:sz w:val="22"/>
        </w:rPr>
        <w:t>and</w:t>
      </w:r>
      <w:r>
        <w:rPr>
          <w:spacing w:val="40"/>
          <w:sz w:val="22"/>
        </w:rPr>
        <w:t xml:space="preserve"> </w:t>
      </w:r>
      <w:r>
        <w:rPr>
          <w:sz w:val="22"/>
        </w:rPr>
        <w:t>lacking</w:t>
      </w:r>
      <w:r>
        <w:rPr>
          <w:spacing w:val="40"/>
          <w:sz w:val="22"/>
        </w:rPr>
        <w:t xml:space="preserve"> </w:t>
      </w:r>
      <w:r>
        <w:rPr>
          <w:sz w:val="22"/>
        </w:rPr>
        <w:t>a</w:t>
      </w:r>
      <w:r>
        <w:rPr>
          <w:spacing w:val="40"/>
          <w:sz w:val="22"/>
        </w:rPr>
        <w:t xml:space="preserve"> </w:t>
      </w:r>
      <w:r>
        <w:rPr>
          <w:sz w:val="22"/>
        </w:rPr>
        <w:t>large</w:t>
      </w:r>
      <w:r>
        <w:rPr>
          <w:spacing w:val="40"/>
          <w:sz w:val="22"/>
        </w:rPr>
        <w:t xml:space="preserve"> </w:t>
      </w:r>
      <w:r>
        <w:rPr>
          <w:sz w:val="22"/>
        </w:rPr>
        <w:t>food image dataset compromises accuracy when some foods need to be identified.</w:t>
      </w:r>
    </w:p>
    <w:p w14:paraId="2BC93A0F">
      <w:pPr>
        <w:pStyle w:val="12"/>
        <w:numPr>
          <w:ilvl w:val="3"/>
          <w:numId w:val="1"/>
        </w:numPr>
        <w:tabs>
          <w:tab w:val="left" w:pos="1428"/>
          <w:tab w:val="left" w:pos="1430"/>
        </w:tabs>
        <w:spacing w:before="71" w:after="0" w:line="360" w:lineRule="auto"/>
        <w:ind w:left="1430" w:right="1673" w:hanging="339"/>
        <w:jc w:val="both"/>
        <w:rPr>
          <w:sz w:val="22"/>
        </w:rPr>
      </w:pPr>
      <w:r>
        <w:rPr>
          <w:b/>
          <w:sz w:val="22"/>
        </w:rPr>
        <w:t xml:space="preserve">Challenges with Variability: </w:t>
      </w:r>
      <w:r>
        <w:rPr>
          <w:sz w:val="22"/>
        </w:rPr>
        <w:t>Variability in food presentation, diversity of cuisines, and complexity of meal preparation may cause misclassifications or incorrect calculation of calories.</w:t>
      </w:r>
    </w:p>
    <w:p w14:paraId="061CBFD6">
      <w:pPr>
        <w:pStyle w:val="12"/>
        <w:numPr>
          <w:ilvl w:val="3"/>
          <w:numId w:val="1"/>
        </w:numPr>
        <w:tabs>
          <w:tab w:val="left" w:pos="1428"/>
          <w:tab w:val="left" w:pos="1430"/>
        </w:tabs>
        <w:spacing w:before="67" w:after="0" w:line="360" w:lineRule="auto"/>
        <w:ind w:left="1430" w:right="1675" w:hanging="339"/>
        <w:jc w:val="both"/>
        <w:rPr>
          <w:sz w:val="22"/>
        </w:rPr>
      </w:pPr>
      <w:r>
        <w:rPr>
          <w:b/>
          <w:sz w:val="22"/>
        </w:rPr>
        <w:t xml:space="preserve">Computing Resources: </w:t>
      </w:r>
      <w:r>
        <w:rPr>
          <w:sz w:val="22"/>
        </w:rPr>
        <w:t>Deep learning algorithms use enormous computing resources, therefore can survive their operation on mobile phones without cloud computing.</w:t>
      </w:r>
    </w:p>
    <w:p w14:paraId="5078891A">
      <w:pPr>
        <w:pStyle w:val="5"/>
        <w:numPr>
          <w:ilvl w:val="2"/>
          <w:numId w:val="1"/>
        </w:numPr>
        <w:tabs>
          <w:tab w:val="left" w:pos="1259"/>
        </w:tabs>
        <w:spacing w:before="67" w:after="0" w:line="240" w:lineRule="auto"/>
        <w:ind w:left="1259" w:right="0" w:hanging="506"/>
        <w:jc w:val="both"/>
      </w:pPr>
      <w:r>
        <w:t>AI-Based</w:t>
      </w:r>
      <w:r>
        <w:rPr>
          <w:spacing w:val="12"/>
        </w:rPr>
        <w:t xml:space="preserve"> </w:t>
      </w:r>
      <w:r>
        <w:t>Food</w:t>
      </w:r>
      <w:r>
        <w:rPr>
          <w:spacing w:val="19"/>
        </w:rPr>
        <w:t xml:space="preserve"> </w:t>
      </w:r>
      <w:r>
        <w:t>Recognition</w:t>
      </w:r>
      <w:r>
        <w:rPr>
          <w:spacing w:val="18"/>
        </w:rPr>
        <w:t xml:space="preserve"> </w:t>
      </w:r>
      <w:r>
        <w:rPr>
          <w:spacing w:val="-4"/>
        </w:rPr>
        <w:t>Tools</w:t>
      </w:r>
    </w:p>
    <w:p w14:paraId="592D2DFA">
      <w:pPr>
        <w:pStyle w:val="8"/>
        <w:spacing w:before="196" w:line="369" w:lineRule="auto"/>
        <w:ind w:right="1677" w:firstLine="676"/>
      </w:pPr>
      <w:r>
        <w:t>Artificial intelligence technology innovations enabled the creation of</w:t>
      </w:r>
      <w:r>
        <w:rPr>
          <w:spacing w:val="80"/>
        </w:rPr>
        <w:t xml:space="preserve"> </w:t>
      </w:r>
      <w:r>
        <w:t>advanced food identification systems with capabilities to scan pictures of food and estimate their caloric content. The AI technologies heavily rely on other machine learning methods, including object detection and</w:t>
      </w:r>
      <w:r>
        <w:rPr>
          <w:spacing w:val="40"/>
        </w:rPr>
        <w:t xml:space="preserve"> </w:t>
      </w:r>
      <w:r>
        <w:t>segmentation, to enhance multi-</w:t>
      </w:r>
      <w:r>
        <w:rPr>
          <w:spacing w:val="40"/>
        </w:rPr>
        <w:t xml:space="preserve"> </w:t>
      </w:r>
      <w:r>
        <w:t>item identification and caloric estimation. Some examples include Calorie Mama AI and Apple's AI-driven food tracking functionality in its Health app.</w:t>
      </w:r>
    </w:p>
    <w:p w14:paraId="5643925F">
      <w:pPr>
        <w:pStyle w:val="5"/>
        <w:spacing w:before="56"/>
        <w:jc w:val="left"/>
      </w:pPr>
      <w:r>
        <w:rPr>
          <w:spacing w:val="-2"/>
        </w:rPr>
        <w:t>Advantages:</w:t>
      </w:r>
    </w:p>
    <w:p w14:paraId="0128C883">
      <w:pPr>
        <w:pStyle w:val="12"/>
        <w:numPr>
          <w:ilvl w:val="3"/>
          <w:numId w:val="1"/>
        </w:numPr>
        <w:tabs>
          <w:tab w:val="left" w:pos="1428"/>
          <w:tab w:val="left" w:pos="1430"/>
        </w:tabs>
        <w:spacing w:before="196" w:after="0" w:line="360" w:lineRule="auto"/>
        <w:ind w:left="1430" w:right="1675" w:hanging="339"/>
        <w:jc w:val="both"/>
        <w:rPr>
          <w:sz w:val="22"/>
        </w:rPr>
      </w:pPr>
      <w:r>
        <w:rPr>
          <w:b/>
          <w:sz w:val="22"/>
        </w:rPr>
        <w:t xml:space="preserve">Multi-Item Recognition: </w:t>
      </w:r>
      <w:r>
        <w:rPr>
          <w:sz w:val="22"/>
        </w:rPr>
        <w:t>AI models have the ability to recognize more than one food on an image at a time, superior to elaborate meals than is conventional deep learning models.</w:t>
      </w:r>
    </w:p>
    <w:p w14:paraId="215076D7">
      <w:pPr>
        <w:pStyle w:val="12"/>
        <w:numPr>
          <w:ilvl w:val="3"/>
          <w:numId w:val="1"/>
        </w:numPr>
        <w:tabs>
          <w:tab w:val="left" w:pos="1428"/>
          <w:tab w:val="left" w:pos="1430"/>
        </w:tabs>
        <w:spacing w:before="71" w:after="0" w:line="352" w:lineRule="auto"/>
        <w:ind w:left="1430" w:right="1675" w:hanging="339"/>
        <w:jc w:val="both"/>
        <w:rPr>
          <w:sz w:val="22"/>
        </w:rPr>
      </w:pPr>
      <w:r>
        <w:rPr>
          <w:b/>
          <w:sz w:val="22"/>
        </w:rPr>
        <w:t>Self-Learning</w:t>
      </w:r>
      <w:r>
        <w:rPr>
          <w:b/>
          <w:spacing w:val="40"/>
          <w:sz w:val="22"/>
        </w:rPr>
        <w:t xml:space="preserve"> </w:t>
      </w:r>
      <w:r>
        <w:rPr>
          <w:b/>
          <w:sz w:val="22"/>
        </w:rPr>
        <w:t>Capabilities:</w:t>
      </w:r>
      <w:r>
        <w:rPr>
          <w:b/>
          <w:spacing w:val="40"/>
          <w:sz w:val="22"/>
        </w:rPr>
        <w:t xml:space="preserve"> </w:t>
      </w:r>
      <w:r>
        <w:rPr>
          <w:sz w:val="22"/>
        </w:rPr>
        <w:t>There</w:t>
      </w:r>
      <w:r>
        <w:rPr>
          <w:spacing w:val="40"/>
          <w:sz w:val="22"/>
        </w:rPr>
        <w:t xml:space="preserve"> </w:t>
      </w:r>
      <w:r>
        <w:rPr>
          <w:sz w:val="22"/>
        </w:rPr>
        <w:t>are</w:t>
      </w:r>
      <w:r>
        <w:rPr>
          <w:spacing w:val="40"/>
          <w:sz w:val="22"/>
        </w:rPr>
        <w:t xml:space="preserve"> </w:t>
      </w:r>
      <w:r>
        <w:rPr>
          <w:sz w:val="22"/>
        </w:rPr>
        <w:t>some</w:t>
      </w:r>
      <w:r>
        <w:rPr>
          <w:spacing w:val="40"/>
          <w:sz w:val="22"/>
        </w:rPr>
        <w:t xml:space="preserve"> </w:t>
      </w:r>
      <w:r>
        <w:rPr>
          <w:sz w:val="22"/>
        </w:rPr>
        <w:t>systems</w:t>
      </w:r>
      <w:r>
        <w:rPr>
          <w:spacing w:val="40"/>
          <w:sz w:val="22"/>
        </w:rPr>
        <w:t xml:space="preserve"> </w:t>
      </w:r>
      <w:r>
        <w:rPr>
          <w:sz w:val="22"/>
        </w:rPr>
        <w:t>that</w:t>
      </w:r>
      <w:r>
        <w:rPr>
          <w:spacing w:val="40"/>
          <w:sz w:val="22"/>
        </w:rPr>
        <w:t xml:space="preserve"> </w:t>
      </w:r>
      <w:r>
        <w:rPr>
          <w:sz w:val="22"/>
        </w:rPr>
        <w:t>become</w:t>
      </w:r>
      <w:r>
        <w:rPr>
          <w:spacing w:val="40"/>
          <w:sz w:val="22"/>
        </w:rPr>
        <w:t xml:space="preserve"> </w:t>
      </w:r>
      <w:r>
        <w:rPr>
          <w:sz w:val="22"/>
        </w:rPr>
        <w:t>better over</w:t>
      </w:r>
      <w:r>
        <w:rPr>
          <w:spacing w:val="37"/>
          <w:sz w:val="22"/>
        </w:rPr>
        <w:t xml:space="preserve"> </w:t>
      </w:r>
      <w:r>
        <w:rPr>
          <w:sz w:val="22"/>
        </w:rPr>
        <w:t>time</w:t>
      </w:r>
      <w:r>
        <w:rPr>
          <w:spacing w:val="35"/>
          <w:sz w:val="22"/>
        </w:rPr>
        <w:t xml:space="preserve"> </w:t>
      </w:r>
      <w:r>
        <w:rPr>
          <w:sz w:val="22"/>
        </w:rPr>
        <w:t>through</w:t>
      </w:r>
      <w:r>
        <w:rPr>
          <w:spacing w:val="35"/>
          <w:sz w:val="22"/>
        </w:rPr>
        <w:t xml:space="preserve"> </w:t>
      </w:r>
      <w:r>
        <w:rPr>
          <w:sz w:val="22"/>
        </w:rPr>
        <w:t>the</w:t>
      </w:r>
      <w:r>
        <w:rPr>
          <w:spacing w:val="35"/>
          <w:sz w:val="22"/>
        </w:rPr>
        <w:t xml:space="preserve"> </w:t>
      </w:r>
      <w:r>
        <w:rPr>
          <w:sz w:val="22"/>
        </w:rPr>
        <w:t>employment</w:t>
      </w:r>
      <w:r>
        <w:rPr>
          <w:spacing w:val="36"/>
          <w:sz w:val="22"/>
        </w:rPr>
        <w:t xml:space="preserve"> </w:t>
      </w:r>
      <w:r>
        <w:rPr>
          <w:sz w:val="22"/>
        </w:rPr>
        <w:t>of</w:t>
      </w:r>
      <w:r>
        <w:rPr>
          <w:spacing w:val="39"/>
          <w:sz w:val="22"/>
        </w:rPr>
        <w:t xml:space="preserve"> </w:t>
      </w:r>
      <w:r>
        <w:rPr>
          <w:sz w:val="22"/>
        </w:rPr>
        <w:t>machine</w:t>
      </w:r>
      <w:r>
        <w:rPr>
          <w:spacing w:val="37"/>
          <w:sz w:val="22"/>
        </w:rPr>
        <w:t xml:space="preserve"> </w:t>
      </w:r>
      <w:r>
        <w:rPr>
          <w:sz w:val="22"/>
        </w:rPr>
        <w:t>learning,</w:t>
      </w:r>
      <w:r>
        <w:rPr>
          <w:spacing w:val="40"/>
          <w:sz w:val="22"/>
        </w:rPr>
        <w:t xml:space="preserve"> </w:t>
      </w:r>
      <w:r>
        <w:rPr>
          <w:sz w:val="22"/>
        </w:rPr>
        <w:t>more</w:t>
      </w:r>
      <w:r>
        <w:rPr>
          <w:spacing w:val="39"/>
          <w:sz w:val="22"/>
        </w:rPr>
        <w:t xml:space="preserve"> </w:t>
      </w:r>
      <w:r>
        <w:rPr>
          <w:sz w:val="22"/>
        </w:rPr>
        <w:t>precise</w:t>
      </w:r>
      <w:r>
        <w:rPr>
          <w:spacing w:val="40"/>
          <w:sz w:val="22"/>
        </w:rPr>
        <w:t xml:space="preserve"> </w:t>
      </w:r>
      <w:r>
        <w:rPr>
          <w:sz w:val="22"/>
        </w:rPr>
        <w:t>with</w:t>
      </w:r>
    </w:p>
    <w:p w14:paraId="4F8C5C67">
      <w:pPr>
        <w:pStyle w:val="12"/>
        <w:spacing w:after="0" w:line="352" w:lineRule="auto"/>
        <w:jc w:val="both"/>
        <w:rPr>
          <w:sz w:val="22"/>
        </w:rPr>
        <w:sectPr>
          <w:pgSz w:w="12240" w:h="15840"/>
          <w:pgMar w:top="1220" w:right="360" w:bottom="1260" w:left="1800" w:header="0" w:footer="1079" w:gutter="0"/>
          <w:cols w:space="720" w:num="1"/>
        </w:sectPr>
      </w:pPr>
    </w:p>
    <w:p w14:paraId="0BB3DCBE">
      <w:pPr>
        <w:pStyle w:val="8"/>
        <w:spacing w:before="82"/>
        <w:ind w:left="1430"/>
        <w:jc w:val="left"/>
      </w:pPr>
      <w:r>
        <w:t>user</w:t>
      </w:r>
      <w:r>
        <w:rPr>
          <w:spacing w:val="9"/>
        </w:rPr>
        <w:t xml:space="preserve"> </w:t>
      </w:r>
      <w:r>
        <w:t>feedback</w:t>
      </w:r>
      <w:r>
        <w:rPr>
          <w:spacing w:val="15"/>
        </w:rPr>
        <w:t xml:space="preserve"> </w:t>
      </w:r>
      <w:r>
        <w:t>and</w:t>
      </w:r>
      <w:r>
        <w:rPr>
          <w:spacing w:val="10"/>
        </w:rPr>
        <w:t xml:space="preserve"> </w:t>
      </w:r>
      <w:r>
        <w:t>further</w:t>
      </w:r>
      <w:r>
        <w:rPr>
          <w:spacing w:val="13"/>
        </w:rPr>
        <w:t xml:space="preserve"> </w:t>
      </w:r>
      <w:r>
        <w:t>training</w:t>
      </w:r>
      <w:r>
        <w:rPr>
          <w:spacing w:val="10"/>
        </w:rPr>
        <w:t xml:space="preserve"> </w:t>
      </w:r>
      <w:r>
        <w:rPr>
          <w:spacing w:val="-2"/>
        </w:rPr>
        <w:t>content.</w:t>
      </w:r>
    </w:p>
    <w:p w14:paraId="7DECB4CB">
      <w:pPr>
        <w:pStyle w:val="12"/>
        <w:numPr>
          <w:ilvl w:val="3"/>
          <w:numId w:val="1"/>
        </w:numPr>
        <w:tabs>
          <w:tab w:val="left" w:pos="1428"/>
          <w:tab w:val="left" w:pos="1430"/>
        </w:tabs>
        <w:spacing w:before="196" w:after="0" w:line="360" w:lineRule="auto"/>
        <w:ind w:left="1430" w:right="1675" w:hanging="339"/>
        <w:jc w:val="both"/>
        <w:rPr>
          <w:sz w:val="22"/>
        </w:rPr>
      </w:pPr>
      <w:r>
        <w:rPr>
          <w:b/>
          <w:sz w:val="22"/>
        </w:rPr>
        <w:t xml:space="preserve">Improved Nutritional Content: </w:t>
      </w:r>
      <w:r>
        <w:rPr>
          <w:sz w:val="22"/>
        </w:rPr>
        <w:t>Context information like portion size and cooking method can be utilized by AI-based programs to offer improved macronutrient and calorie estimates.</w:t>
      </w:r>
    </w:p>
    <w:p w14:paraId="0B6E1A41">
      <w:pPr>
        <w:pStyle w:val="5"/>
        <w:spacing w:before="77"/>
        <w:jc w:val="left"/>
      </w:pPr>
      <w:r>
        <w:rPr>
          <w:spacing w:val="-2"/>
        </w:rPr>
        <w:t>Challenges:</w:t>
      </w:r>
    </w:p>
    <w:p w14:paraId="7D42036F">
      <w:pPr>
        <w:pStyle w:val="12"/>
        <w:numPr>
          <w:ilvl w:val="3"/>
          <w:numId w:val="1"/>
        </w:numPr>
        <w:tabs>
          <w:tab w:val="left" w:pos="1428"/>
          <w:tab w:val="left" w:pos="1430"/>
        </w:tabs>
        <w:spacing w:before="199" w:after="0" w:line="357" w:lineRule="auto"/>
        <w:ind w:left="1430" w:right="1670" w:hanging="339"/>
        <w:jc w:val="both"/>
        <w:rPr>
          <w:sz w:val="22"/>
        </w:rPr>
      </w:pPr>
      <w:r>
        <w:rPr>
          <w:b/>
          <w:sz w:val="22"/>
        </w:rPr>
        <w:t>Poor</w:t>
      </w:r>
      <w:r>
        <w:rPr>
          <w:b/>
          <w:spacing w:val="40"/>
          <w:sz w:val="22"/>
        </w:rPr>
        <w:t xml:space="preserve"> </w:t>
      </w:r>
      <w:r>
        <w:rPr>
          <w:b/>
          <w:sz w:val="22"/>
        </w:rPr>
        <w:t>Databases:</w:t>
      </w:r>
      <w:r>
        <w:rPr>
          <w:b/>
          <w:spacing w:val="40"/>
          <w:sz w:val="22"/>
        </w:rPr>
        <w:t xml:space="preserve"> </w:t>
      </w:r>
      <w:r>
        <w:rPr>
          <w:sz w:val="22"/>
        </w:rPr>
        <w:t>Internal</w:t>
      </w:r>
      <w:r>
        <w:rPr>
          <w:spacing w:val="40"/>
          <w:sz w:val="22"/>
        </w:rPr>
        <w:t xml:space="preserve"> </w:t>
      </w:r>
      <w:r>
        <w:rPr>
          <w:sz w:val="22"/>
        </w:rPr>
        <w:t>databases</w:t>
      </w:r>
      <w:r>
        <w:rPr>
          <w:spacing w:val="40"/>
          <w:sz w:val="22"/>
        </w:rPr>
        <w:t xml:space="preserve"> </w:t>
      </w:r>
      <w:r>
        <w:rPr>
          <w:sz w:val="22"/>
        </w:rPr>
        <w:t>in</w:t>
      </w:r>
      <w:r>
        <w:rPr>
          <w:spacing w:val="40"/>
          <w:sz w:val="22"/>
        </w:rPr>
        <w:t xml:space="preserve"> </w:t>
      </w:r>
      <w:r>
        <w:rPr>
          <w:sz w:val="22"/>
        </w:rPr>
        <w:t>most</w:t>
      </w:r>
      <w:r>
        <w:rPr>
          <w:spacing w:val="40"/>
          <w:sz w:val="22"/>
        </w:rPr>
        <w:t xml:space="preserve"> </w:t>
      </w:r>
      <w:r>
        <w:rPr>
          <w:sz w:val="22"/>
        </w:rPr>
        <w:t>AI-based</w:t>
      </w:r>
      <w:r>
        <w:rPr>
          <w:spacing w:val="40"/>
          <w:sz w:val="22"/>
        </w:rPr>
        <w:t xml:space="preserve"> </w:t>
      </w:r>
      <w:r>
        <w:rPr>
          <w:sz w:val="22"/>
        </w:rPr>
        <w:t>food</w:t>
      </w:r>
      <w:r>
        <w:rPr>
          <w:spacing w:val="40"/>
          <w:sz w:val="22"/>
        </w:rPr>
        <w:t xml:space="preserve"> </w:t>
      </w:r>
      <w:r>
        <w:rPr>
          <w:sz w:val="22"/>
        </w:rPr>
        <w:t>detection systems</w:t>
      </w:r>
      <w:r>
        <w:rPr>
          <w:spacing w:val="40"/>
          <w:sz w:val="22"/>
        </w:rPr>
        <w:t xml:space="preserve"> </w:t>
      </w:r>
      <w:r>
        <w:rPr>
          <w:sz w:val="22"/>
        </w:rPr>
        <w:t>have</w:t>
      </w:r>
      <w:r>
        <w:rPr>
          <w:spacing w:val="40"/>
          <w:sz w:val="22"/>
        </w:rPr>
        <w:t xml:space="preserve"> </w:t>
      </w:r>
      <w:r>
        <w:rPr>
          <w:sz w:val="22"/>
        </w:rPr>
        <w:t>restricted</w:t>
      </w:r>
      <w:r>
        <w:rPr>
          <w:spacing w:val="40"/>
          <w:sz w:val="22"/>
        </w:rPr>
        <w:t xml:space="preserve"> </w:t>
      </w:r>
      <w:r>
        <w:rPr>
          <w:sz w:val="22"/>
        </w:rPr>
        <w:t>coverage,</w:t>
      </w:r>
      <w:r>
        <w:rPr>
          <w:spacing w:val="40"/>
          <w:sz w:val="22"/>
        </w:rPr>
        <w:t xml:space="preserve"> </w:t>
      </w:r>
      <w:r>
        <w:rPr>
          <w:sz w:val="22"/>
        </w:rPr>
        <w:t>and</w:t>
      </w:r>
      <w:r>
        <w:rPr>
          <w:spacing w:val="40"/>
          <w:sz w:val="22"/>
        </w:rPr>
        <w:t xml:space="preserve"> </w:t>
      </w:r>
      <w:r>
        <w:rPr>
          <w:sz w:val="22"/>
        </w:rPr>
        <w:t>therefore</w:t>
      </w:r>
      <w:r>
        <w:rPr>
          <w:spacing w:val="40"/>
          <w:sz w:val="22"/>
        </w:rPr>
        <w:t xml:space="preserve"> </w:t>
      </w:r>
      <w:r>
        <w:rPr>
          <w:sz w:val="22"/>
        </w:rPr>
        <w:t>lack</w:t>
      </w:r>
      <w:r>
        <w:rPr>
          <w:spacing w:val="40"/>
          <w:sz w:val="22"/>
        </w:rPr>
        <w:t xml:space="preserve"> </w:t>
      </w:r>
      <w:r>
        <w:rPr>
          <w:sz w:val="22"/>
        </w:rPr>
        <w:t>proper</w:t>
      </w:r>
      <w:r>
        <w:rPr>
          <w:spacing w:val="40"/>
          <w:sz w:val="22"/>
        </w:rPr>
        <w:t xml:space="preserve"> </w:t>
      </w:r>
      <w:r>
        <w:rPr>
          <w:sz w:val="22"/>
        </w:rPr>
        <w:t>coverage</w:t>
      </w:r>
      <w:r>
        <w:rPr>
          <w:spacing w:val="40"/>
          <w:sz w:val="22"/>
        </w:rPr>
        <w:t xml:space="preserve"> </w:t>
      </w:r>
      <w:r>
        <w:rPr>
          <w:sz w:val="22"/>
        </w:rPr>
        <w:t>for each food type or regional meal.</w:t>
      </w:r>
    </w:p>
    <w:p w14:paraId="2ACEA18B">
      <w:pPr>
        <w:pStyle w:val="12"/>
        <w:numPr>
          <w:ilvl w:val="3"/>
          <w:numId w:val="1"/>
        </w:numPr>
        <w:tabs>
          <w:tab w:val="left" w:pos="1428"/>
          <w:tab w:val="left" w:pos="1430"/>
        </w:tabs>
        <w:spacing w:before="76" w:after="0" w:line="360" w:lineRule="auto"/>
        <w:ind w:left="1430" w:right="1676" w:hanging="339"/>
        <w:jc w:val="both"/>
        <w:rPr>
          <w:sz w:val="22"/>
        </w:rPr>
      </w:pPr>
      <w:r>
        <w:rPr>
          <w:b/>
          <w:sz w:val="22"/>
        </w:rPr>
        <w:t xml:space="preserve">Multi-Item Complexity Discrimination: </w:t>
      </w:r>
      <w:r>
        <w:rPr>
          <w:sz w:val="22"/>
        </w:rPr>
        <w:t>Even though some devices can identify a set of food items, they may still not distinguish between foods</w:t>
      </w:r>
      <w:r>
        <w:rPr>
          <w:spacing w:val="80"/>
          <w:sz w:val="22"/>
        </w:rPr>
        <w:t xml:space="preserve"> </w:t>
      </w:r>
      <w:r>
        <w:rPr>
          <w:sz w:val="22"/>
        </w:rPr>
        <w:t>nearly identical in looks or even estimate the portion size accurately.</w:t>
      </w:r>
    </w:p>
    <w:p w14:paraId="713B2981">
      <w:pPr>
        <w:pStyle w:val="12"/>
        <w:numPr>
          <w:ilvl w:val="3"/>
          <w:numId w:val="1"/>
        </w:numPr>
        <w:tabs>
          <w:tab w:val="left" w:pos="1428"/>
          <w:tab w:val="left" w:pos="1430"/>
        </w:tabs>
        <w:spacing w:before="68" w:after="0" w:line="360" w:lineRule="auto"/>
        <w:ind w:left="1430" w:right="1671" w:hanging="339"/>
        <w:jc w:val="both"/>
        <w:rPr>
          <w:sz w:val="22"/>
        </w:rPr>
      </w:pPr>
      <w:r>
        <w:rPr>
          <w:b/>
          <w:sz w:val="22"/>
        </w:rPr>
        <w:t xml:space="preserve">Resource Intensity: </w:t>
      </w:r>
      <w:r>
        <w:rPr>
          <w:sz w:val="22"/>
        </w:rPr>
        <w:t>Highly advanced AI-based equipment utilizes sophisticated computational power, thus generating long processing time or cloud computing, which is an issue that could become an access to data and privacy concern.</w:t>
      </w:r>
    </w:p>
    <w:p w14:paraId="17752896">
      <w:pPr>
        <w:pStyle w:val="8"/>
        <w:spacing w:before="71" w:line="369" w:lineRule="auto"/>
        <w:ind w:right="1674"/>
      </w:pPr>
      <w:r>
        <w:t>Although current food recognition and calorie estimate applications are good diet tracking tools, both categories have strengths and weaknesses. Manual tracking and apps</w:t>
      </w:r>
      <w:r>
        <w:rPr>
          <w:spacing w:val="28"/>
        </w:rPr>
        <w:t xml:space="preserve"> </w:t>
      </w:r>
      <w:r>
        <w:t>with</w:t>
      </w:r>
      <w:r>
        <w:rPr>
          <w:spacing w:val="27"/>
        </w:rPr>
        <w:t xml:space="preserve"> </w:t>
      </w:r>
      <w:r>
        <w:t>a</w:t>
      </w:r>
      <w:r>
        <w:rPr>
          <w:spacing w:val="26"/>
        </w:rPr>
        <w:t xml:space="preserve"> </w:t>
      </w:r>
      <w:r>
        <w:t>barcode</w:t>
      </w:r>
      <w:r>
        <w:rPr>
          <w:spacing w:val="21"/>
        </w:rPr>
        <w:t xml:space="preserve"> </w:t>
      </w:r>
      <w:r>
        <w:t>scanner</w:t>
      </w:r>
      <w:r>
        <w:rPr>
          <w:spacing w:val="22"/>
        </w:rPr>
        <w:t xml:space="preserve"> </w:t>
      </w:r>
      <w:r>
        <w:t>generate</w:t>
      </w:r>
      <w:r>
        <w:rPr>
          <w:spacing w:val="22"/>
        </w:rPr>
        <w:t xml:space="preserve"> </w:t>
      </w:r>
      <w:r>
        <w:t>nicely</w:t>
      </w:r>
      <w:r>
        <w:rPr>
          <w:spacing w:val="27"/>
        </w:rPr>
        <w:t xml:space="preserve"> </w:t>
      </w:r>
      <w:r>
        <w:t>organized</w:t>
      </w:r>
      <w:r>
        <w:rPr>
          <w:spacing w:val="22"/>
        </w:rPr>
        <w:t xml:space="preserve"> </w:t>
      </w:r>
      <w:r>
        <w:t>databases</w:t>
      </w:r>
      <w:r>
        <w:rPr>
          <w:spacing w:val="22"/>
        </w:rPr>
        <w:t xml:space="preserve"> </w:t>
      </w:r>
      <w:r>
        <w:t>but</w:t>
      </w:r>
      <w:r>
        <w:rPr>
          <w:spacing w:val="31"/>
        </w:rPr>
        <w:t xml:space="preserve"> </w:t>
      </w:r>
      <w:r>
        <w:t>are</w:t>
      </w:r>
      <w:r>
        <w:rPr>
          <w:spacing w:val="23"/>
        </w:rPr>
        <w:t xml:space="preserve"> </w:t>
      </w:r>
      <w:r>
        <w:t>vulnerable to user error and thus to mistakes. Pre-trained deep neural networks and AI</w:t>
      </w:r>
      <w:r>
        <w:rPr>
          <w:spacing w:val="40"/>
        </w:rPr>
        <w:t xml:space="preserve"> </w:t>
      </w:r>
      <w:r>
        <w:t>recognition software</w:t>
      </w:r>
      <w:r>
        <w:rPr>
          <w:spacing w:val="40"/>
        </w:rPr>
        <w:t xml:space="preserve"> </w:t>
      </w:r>
      <w:r>
        <w:t>utilize</w:t>
      </w:r>
      <w:r>
        <w:rPr>
          <w:spacing w:val="40"/>
        </w:rPr>
        <w:t xml:space="preserve"> </w:t>
      </w:r>
      <w:r>
        <w:t>automation</w:t>
      </w:r>
      <w:r>
        <w:rPr>
          <w:spacing w:val="40"/>
        </w:rPr>
        <w:t xml:space="preserve"> </w:t>
      </w:r>
      <w:r>
        <w:t>and</w:t>
      </w:r>
      <w:r>
        <w:rPr>
          <w:spacing w:val="40"/>
        </w:rPr>
        <w:t xml:space="preserve"> </w:t>
      </w:r>
      <w:r>
        <w:t>improved</w:t>
      </w:r>
      <w:r>
        <w:rPr>
          <w:spacing w:val="40"/>
        </w:rPr>
        <w:t xml:space="preserve"> </w:t>
      </w:r>
      <w:r>
        <w:t>algorithms</w:t>
      </w:r>
      <w:r>
        <w:rPr>
          <w:spacing w:val="40"/>
        </w:rPr>
        <w:t xml:space="preserve"> </w:t>
      </w:r>
      <w:r>
        <w:t>but</w:t>
      </w:r>
      <w:r>
        <w:rPr>
          <w:spacing w:val="40"/>
        </w:rPr>
        <w:t xml:space="preserve"> </w:t>
      </w:r>
      <w:r>
        <w:t>are</w:t>
      </w:r>
      <w:r>
        <w:rPr>
          <w:spacing w:val="40"/>
        </w:rPr>
        <w:t xml:space="preserve"> </w:t>
      </w:r>
      <w:r>
        <w:t>plagued with issues of dataset quality, variety of food, and computational expense. As technology advances, such applications of advanced machine learning methods, augmented reality, and on-situation food analysis may narrow these gaps so that tracing food is more efficient, precise, and user-friendly.</w:t>
      </w:r>
    </w:p>
    <w:p w14:paraId="0B7F3F70">
      <w:pPr>
        <w:pStyle w:val="4"/>
        <w:numPr>
          <w:ilvl w:val="1"/>
          <w:numId w:val="1"/>
        </w:numPr>
        <w:tabs>
          <w:tab w:val="left" w:pos="1145"/>
        </w:tabs>
        <w:spacing w:before="54" w:after="0" w:line="240" w:lineRule="auto"/>
        <w:ind w:left="1145" w:right="0" w:hanging="392"/>
        <w:jc w:val="both"/>
      </w:pPr>
      <w:r>
        <w:t>Challenges</w:t>
      </w:r>
      <w:r>
        <w:rPr>
          <w:spacing w:val="-1"/>
        </w:rPr>
        <w:t xml:space="preserve"> </w:t>
      </w:r>
      <w:r>
        <w:t>in</w:t>
      </w:r>
      <w:r>
        <w:rPr>
          <w:spacing w:val="4"/>
        </w:rPr>
        <w:t xml:space="preserve"> </w:t>
      </w:r>
      <w:r>
        <w:t>Existing</w:t>
      </w:r>
      <w:r>
        <w:rPr>
          <w:spacing w:val="3"/>
        </w:rPr>
        <w:t xml:space="preserve"> </w:t>
      </w:r>
      <w:r>
        <w:rPr>
          <w:spacing w:val="-2"/>
        </w:rPr>
        <w:t>Systems</w:t>
      </w:r>
    </w:p>
    <w:p w14:paraId="1B776A23">
      <w:pPr>
        <w:pStyle w:val="8"/>
        <w:spacing w:before="214" w:line="369" w:lineRule="auto"/>
        <w:ind w:right="1677" w:firstLine="676"/>
      </w:pPr>
      <w:r>
        <w:t>While</w:t>
      </w:r>
      <w:r>
        <w:rPr>
          <w:spacing w:val="35"/>
        </w:rPr>
        <w:t xml:space="preserve"> </w:t>
      </w:r>
      <w:r>
        <w:t>the</w:t>
      </w:r>
      <w:r>
        <w:rPr>
          <w:spacing w:val="35"/>
        </w:rPr>
        <w:t xml:space="preserve"> </w:t>
      </w:r>
      <w:r>
        <w:t>era</w:t>
      </w:r>
      <w:r>
        <w:rPr>
          <w:spacing w:val="32"/>
        </w:rPr>
        <w:t xml:space="preserve"> </w:t>
      </w:r>
      <w:r>
        <w:t>has</w:t>
      </w:r>
      <w:r>
        <w:rPr>
          <w:spacing w:val="35"/>
        </w:rPr>
        <w:t xml:space="preserve"> </w:t>
      </w:r>
      <w:r>
        <w:t>evolved,</w:t>
      </w:r>
      <w:r>
        <w:rPr>
          <w:spacing w:val="35"/>
        </w:rPr>
        <w:t xml:space="preserve"> </w:t>
      </w:r>
      <w:r>
        <w:t>and</w:t>
      </w:r>
      <w:r>
        <w:rPr>
          <w:spacing w:val="37"/>
        </w:rPr>
        <w:t xml:space="preserve"> </w:t>
      </w:r>
      <w:r>
        <w:t>the</w:t>
      </w:r>
      <w:r>
        <w:rPr>
          <w:spacing w:val="34"/>
        </w:rPr>
        <w:t xml:space="preserve"> </w:t>
      </w:r>
      <w:r>
        <w:t>era</w:t>
      </w:r>
      <w:r>
        <w:rPr>
          <w:spacing w:val="33"/>
        </w:rPr>
        <w:t xml:space="preserve"> </w:t>
      </w:r>
      <w:r>
        <w:t>has</w:t>
      </w:r>
      <w:r>
        <w:rPr>
          <w:spacing w:val="35"/>
        </w:rPr>
        <w:t xml:space="preserve"> </w:t>
      </w:r>
      <w:r>
        <w:t>also</w:t>
      </w:r>
      <w:r>
        <w:rPr>
          <w:spacing w:val="37"/>
        </w:rPr>
        <w:t xml:space="preserve"> </w:t>
      </w:r>
      <w:r>
        <w:t>seen</w:t>
      </w:r>
      <w:r>
        <w:rPr>
          <w:spacing w:val="33"/>
        </w:rPr>
        <w:t xml:space="preserve"> </w:t>
      </w:r>
      <w:r>
        <w:t>an</w:t>
      </w:r>
      <w:r>
        <w:rPr>
          <w:spacing w:val="33"/>
        </w:rPr>
        <w:t xml:space="preserve"> </w:t>
      </w:r>
      <w:r>
        <w:t>evolution</w:t>
      </w:r>
      <w:r>
        <w:rPr>
          <w:spacing w:val="35"/>
        </w:rPr>
        <w:t xml:space="preserve"> </w:t>
      </w:r>
      <w:r>
        <w:t>with</w:t>
      </w:r>
      <w:r>
        <w:rPr>
          <w:spacing w:val="33"/>
        </w:rPr>
        <w:t xml:space="preserve"> </w:t>
      </w:r>
      <w:r>
        <w:t>AI and</w:t>
      </w:r>
      <w:r>
        <w:rPr>
          <w:spacing w:val="40"/>
        </w:rPr>
        <w:t xml:space="preserve"> </w:t>
      </w:r>
      <w:r>
        <w:t>computer</w:t>
      </w:r>
      <w:r>
        <w:rPr>
          <w:spacing w:val="40"/>
        </w:rPr>
        <w:t xml:space="preserve"> </w:t>
      </w:r>
      <w:r>
        <w:t>vision</w:t>
      </w:r>
      <w:r>
        <w:rPr>
          <w:spacing w:val="40"/>
        </w:rPr>
        <w:t xml:space="preserve"> </w:t>
      </w:r>
      <w:r>
        <w:t>improving,</w:t>
      </w:r>
      <w:r>
        <w:rPr>
          <w:spacing w:val="40"/>
        </w:rPr>
        <w:t xml:space="preserve"> </w:t>
      </w:r>
      <w:r>
        <w:t>the</w:t>
      </w:r>
      <w:r>
        <w:rPr>
          <w:spacing w:val="40"/>
        </w:rPr>
        <w:t xml:space="preserve"> </w:t>
      </w:r>
      <w:r>
        <w:t>food</w:t>
      </w:r>
      <w:r>
        <w:rPr>
          <w:spacing w:val="40"/>
        </w:rPr>
        <w:t xml:space="preserve"> </w:t>
      </w:r>
      <w:r>
        <w:t>detection</w:t>
      </w:r>
      <w:r>
        <w:rPr>
          <w:spacing w:val="40"/>
        </w:rPr>
        <w:t xml:space="preserve"> </w:t>
      </w:r>
      <w:r>
        <w:t>and</w:t>
      </w:r>
      <w:r>
        <w:rPr>
          <w:spacing w:val="40"/>
        </w:rPr>
        <w:t xml:space="preserve"> </w:t>
      </w:r>
      <w:r>
        <w:t>calorie</w:t>
      </w:r>
      <w:r>
        <w:rPr>
          <w:spacing w:val="40"/>
        </w:rPr>
        <w:t xml:space="preserve"> </w:t>
      </w:r>
      <w:r>
        <w:t>measuring technology that's all the rage nowadays is beset with several limitations on its precision, ease of use, and scalability. Some of the most biting among them are:</w:t>
      </w:r>
    </w:p>
    <w:p w14:paraId="0542AF5E">
      <w:pPr>
        <w:pStyle w:val="5"/>
        <w:numPr>
          <w:ilvl w:val="0"/>
          <w:numId w:val="2"/>
        </w:numPr>
        <w:tabs>
          <w:tab w:val="left" w:pos="977"/>
        </w:tabs>
        <w:spacing w:before="54" w:after="0" w:line="240" w:lineRule="auto"/>
        <w:ind w:left="977" w:right="0" w:hanging="224"/>
        <w:jc w:val="both"/>
      </w:pPr>
      <w:r>
        <w:t>Limited</w:t>
      </w:r>
      <w:r>
        <w:rPr>
          <w:spacing w:val="13"/>
        </w:rPr>
        <w:t xml:space="preserve"> </w:t>
      </w:r>
      <w:r>
        <w:t>Dataset</w:t>
      </w:r>
      <w:r>
        <w:rPr>
          <w:spacing w:val="11"/>
        </w:rPr>
        <w:t xml:space="preserve"> </w:t>
      </w:r>
      <w:r>
        <w:rPr>
          <w:spacing w:val="-2"/>
        </w:rPr>
        <w:t>Coverage</w:t>
      </w:r>
    </w:p>
    <w:p w14:paraId="26A9D791">
      <w:pPr>
        <w:pStyle w:val="8"/>
        <w:spacing w:before="194" w:line="372" w:lineRule="auto"/>
        <w:ind w:right="1677" w:firstLine="676"/>
      </w:pPr>
      <w:r>
        <w:t>Past</w:t>
      </w:r>
      <w:r>
        <w:rPr>
          <w:spacing w:val="40"/>
        </w:rPr>
        <w:t xml:space="preserve"> </w:t>
      </w:r>
      <w:r>
        <w:t>AI algorithms</w:t>
      </w:r>
      <w:r>
        <w:rPr>
          <w:spacing w:val="40"/>
        </w:rPr>
        <w:t xml:space="preserve"> </w:t>
      </w:r>
      <w:r>
        <w:t>have</w:t>
      </w:r>
      <w:r>
        <w:rPr>
          <w:spacing w:val="40"/>
        </w:rPr>
        <w:t xml:space="preserve"> </w:t>
      </w:r>
      <w:r>
        <w:t>operated</w:t>
      </w:r>
      <w:r>
        <w:rPr>
          <w:spacing w:val="40"/>
        </w:rPr>
        <w:t xml:space="preserve"> </w:t>
      </w:r>
      <w:r>
        <w:t>with</w:t>
      </w:r>
      <w:r>
        <w:rPr>
          <w:spacing w:val="40"/>
        </w:rPr>
        <w:t xml:space="preserve"> </w:t>
      </w:r>
      <w:r>
        <w:t>datasets</w:t>
      </w:r>
      <w:r>
        <w:rPr>
          <w:spacing w:val="40"/>
        </w:rPr>
        <w:t xml:space="preserve"> </w:t>
      </w:r>
      <w:r>
        <w:t>having</w:t>
      </w:r>
      <w:r>
        <w:rPr>
          <w:spacing w:val="40"/>
        </w:rPr>
        <w:t xml:space="preserve"> </w:t>
      </w:r>
      <w:r>
        <w:t>predominantly Western or generic foods and thus:</w:t>
      </w:r>
    </w:p>
    <w:p w14:paraId="629E2626">
      <w:pPr>
        <w:pStyle w:val="8"/>
        <w:spacing w:after="0" w:line="372" w:lineRule="auto"/>
        <w:sectPr>
          <w:pgSz w:w="12240" w:h="15840"/>
          <w:pgMar w:top="1220" w:right="360" w:bottom="1260" w:left="1800" w:header="0" w:footer="1079" w:gutter="0"/>
          <w:cols w:space="720" w:num="1"/>
        </w:sectPr>
      </w:pPr>
    </w:p>
    <w:p w14:paraId="07B63B21">
      <w:pPr>
        <w:pStyle w:val="12"/>
        <w:numPr>
          <w:ilvl w:val="1"/>
          <w:numId w:val="2"/>
        </w:numPr>
        <w:tabs>
          <w:tab w:val="left" w:pos="1430"/>
        </w:tabs>
        <w:spacing w:before="83" w:after="0" w:line="350" w:lineRule="auto"/>
        <w:ind w:left="1430" w:right="1978" w:hanging="339"/>
        <w:jc w:val="left"/>
        <w:rPr>
          <w:sz w:val="22"/>
        </w:rPr>
      </w:pPr>
      <w:r>
        <w:rPr>
          <w:b/>
          <w:sz w:val="22"/>
        </w:rPr>
        <w:t>Regional</w:t>
      </w:r>
      <w:r>
        <w:rPr>
          <w:b/>
          <w:spacing w:val="40"/>
          <w:sz w:val="22"/>
        </w:rPr>
        <w:t xml:space="preserve"> </w:t>
      </w:r>
      <w:r>
        <w:rPr>
          <w:b/>
          <w:sz w:val="22"/>
        </w:rPr>
        <w:t>Foods:</w:t>
      </w:r>
      <w:r>
        <w:rPr>
          <w:b/>
          <w:spacing w:val="40"/>
          <w:sz w:val="22"/>
        </w:rPr>
        <w:t xml:space="preserve"> </w:t>
      </w:r>
      <w:r>
        <w:rPr>
          <w:sz w:val="22"/>
        </w:rPr>
        <w:t>Ethiopian</w:t>
      </w:r>
      <w:r>
        <w:rPr>
          <w:spacing w:val="40"/>
          <w:sz w:val="22"/>
        </w:rPr>
        <w:t xml:space="preserve"> </w:t>
      </w:r>
      <w:r>
        <w:rPr>
          <w:sz w:val="22"/>
        </w:rPr>
        <w:t>injera,</w:t>
      </w:r>
      <w:r>
        <w:rPr>
          <w:spacing w:val="40"/>
          <w:sz w:val="22"/>
        </w:rPr>
        <w:t xml:space="preserve"> </w:t>
      </w:r>
      <w:r>
        <w:rPr>
          <w:sz w:val="22"/>
        </w:rPr>
        <w:t>Filipino</w:t>
      </w:r>
      <w:r>
        <w:rPr>
          <w:spacing w:val="40"/>
          <w:sz w:val="22"/>
        </w:rPr>
        <w:t xml:space="preserve"> </w:t>
      </w:r>
      <w:r>
        <w:rPr>
          <w:sz w:val="22"/>
        </w:rPr>
        <w:t>balut,</w:t>
      </w:r>
      <w:r>
        <w:rPr>
          <w:spacing w:val="40"/>
          <w:sz w:val="22"/>
        </w:rPr>
        <w:t xml:space="preserve"> </w:t>
      </w:r>
      <w:r>
        <w:rPr>
          <w:sz w:val="22"/>
        </w:rPr>
        <w:t>or</w:t>
      </w:r>
      <w:r>
        <w:rPr>
          <w:spacing w:val="40"/>
          <w:sz w:val="22"/>
        </w:rPr>
        <w:t xml:space="preserve"> </w:t>
      </w:r>
      <w:r>
        <w:rPr>
          <w:sz w:val="22"/>
        </w:rPr>
        <w:t>Indian</w:t>
      </w:r>
      <w:r>
        <w:rPr>
          <w:spacing w:val="40"/>
          <w:sz w:val="22"/>
        </w:rPr>
        <w:t xml:space="preserve"> </w:t>
      </w:r>
      <w:r>
        <w:rPr>
          <w:sz w:val="22"/>
        </w:rPr>
        <w:t>dhokla</w:t>
      </w:r>
      <w:r>
        <w:rPr>
          <w:spacing w:val="40"/>
          <w:sz w:val="22"/>
        </w:rPr>
        <w:t xml:space="preserve"> </w:t>
      </w:r>
      <w:r>
        <w:rPr>
          <w:sz w:val="22"/>
        </w:rPr>
        <w:t>are yet</w:t>
      </w:r>
      <w:r>
        <w:rPr>
          <w:spacing w:val="40"/>
          <w:sz w:val="22"/>
        </w:rPr>
        <w:t xml:space="preserve"> </w:t>
      </w:r>
      <w:r>
        <w:rPr>
          <w:sz w:val="22"/>
        </w:rPr>
        <w:t>unknown to them.</w:t>
      </w:r>
    </w:p>
    <w:p w14:paraId="09B08F3F">
      <w:pPr>
        <w:pStyle w:val="12"/>
        <w:numPr>
          <w:ilvl w:val="1"/>
          <w:numId w:val="2"/>
        </w:numPr>
        <w:tabs>
          <w:tab w:val="left" w:pos="1430"/>
        </w:tabs>
        <w:spacing w:before="81" w:after="0" w:line="350" w:lineRule="auto"/>
        <w:ind w:left="1430" w:right="2153" w:hanging="339"/>
        <w:jc w:val="left"/>
        <w:rPr>
          <w:sz w:val="22"/>
        </w:rPr>
      </w:pPr>
      <w:r>
        <w:rPr>
          <w:b/>
          <w:sz w:val="22"/>
        </w:rPr>
        <w:t xml:space="preserve">Preparation Types: </w:t>
      </w:r>
      <w:r>
        <w:rPr>
          <w:sz w:val="22"/>
        </w:rPr>
        <w:t>Rice is a dish with many preparations (plain, fried, sushi), and different amounts of calories.</w:t>
      </w:r>
    </w:p>
    <w:p w14:paraId="4A99CC3D">
      <w:pPr>
        <w:pStyle w:val="12"/>
        <w:numPr>
          <w:ilvl w:val="1"/>
          <w:numId w:val="2"/>
        </w:numPr>
        <w:tabs>
          <w:tab w:val="left" w:pos="1430"/>
        </w:tabs>
        <w:spacing w:before="80" w:after="0" w:line="352" w:lineRule="auto"/>
        <w:ind w:left="1430" w:right="1851" w:hanging="339"/>
        <w:jc w:val="left"/>
        <w:rPr>
          <w:sz w:val="22"/>
        </w:rPr>
      </w:pPr>
      <w:r>
        <w:rPr>
          <w:b/>
          <w:sz w:val="22"/>
        </w:rPr>
        <w:t xml:space="preserve">Home-Cooked Foods: </w:t>
      </w:r>
      <w:r>
        <w:rPr>
          <w:sz w:val="22"/>
        </w:rPr>
        <w:t>Commercial food</w:t>
      </w:r>
      <w:r>
        <w:rPr>
          <w:spacing w:val="-3"/>
          <w:sz w:val="22"/>
        </w:rPr>
        <w:t xml:space="preserve"> </w:t>
      </w:r>
      <w:r>
        <w:rPr>
          <w:sz w:val="22"/>
        </w:rPr>
        <w:t>controls most collections, with too little variety of home-cooked meal samples.</w:t>
      </w:r>
    </w:p>
    <w:p w14:paraId="2CA6EFCE">
      <w:pPr>
        <w:pStyle w:val="5"/>
        <w:numPr>
          <w:ilvl w:val="0"/>
          <w:numId w:val="2"/>
        </w:numPr>
        <w:tabs>
          <w:tab w:val="left" w:pos="977"/>
        </w:tabs>
        <w:spacing w:before="78" w:after="0" w:line="240" w:lineRule="auto"/>
        <w:ind w:left="977" w:right="0" w:hanging="224"/>
        <w:jc w:val="left"/>
      </w:pPr>
      <w:r>
        <w:t>Difficulty</w:t>
      </w:r>
      <w:r>
        <w:rPr>
          <w:spacing w:val="11"/>
        </w:rPr>
        <w:t xml:space="preserve"> </w:t>
      </w:r>
      <w:r>
        <w:t>in</w:t>
      </w:r>
      <w:r>
        <w:rPr>
          <w:spacing w:val="18"/>
        </w:rPr>
        <w:t xml:space="preserve"> </w:t>
      </w:r>
      <w:r>
        <w:t>Identifying</w:t>
      </w:r>
      <w:r>
        <w:rPr>
          <w:spacing w:val="14"/>
        </w:rPr>
        <w:t xml:space="preserve"> </w:t>
      </w:r>
      <w:r>
        <w:t>Multiple</w:t>
      </w:r>
      <w:r>
        <w:rPr>
          <w:spacing w:val="13"/>
        </w:rPr>
        <w:t xml:space="preserve"> </w:t>
      </w:r>
      <w:r>
        <w:t>Food</w:t>
      </w:r>
      <w:r>
        <w:rPr>
          <w:spacing w:val="17"/>
        </w:rPr>
        <w:t xml:space="preserve"> </w:t>
      </w:r>
      <w:r>
        <w:rPr>
          <w:spacing w:val="-4"/>
        </w:rPr>
        <w:t>Items</w:t>
      </w:r>
    </w:p>
    <w:p w14:paraId="37EFAAF6">
      <w:pPr>
        <w:pStyle w:val="8"/>
        <w:spacing w:before="194" w:line="369" w:lineRule="auto"/>
        <w:ind w:right="1541" w:firstLine="676"/>
        <w:jc w:val="left"/>
      </w:pPr>
      <w:r>
        <w:t>There</w:t>
      </w:r>
      <w:r>
        <w:rPr>
          <w:spacing w:val="40"/>
        </w:rPr>
        <w:t xml:space="preserve"> </w:t>
      </w:r>
      <w:r>
        <w:t>are</w:t>
      </w:r>
      <w:r>
        <w:rPr>
          <w:spacing w:val="40"/>
        </w:rPr>
        <w:t xml:space="preserve"> </w:t>
      </w:r>
      <w:r>
        <w:t>generally</w:t>
      </w:r>
      <w:r>
        <w:rPr>
          <w:spacing w:val="40"/>
        </w:rPr>
        <w:t xml:space="preserve"> </w:t>
      </w:r>
      <w:r>
        <w:t>many,</w:t>
      </w:r>
      <w:r>
        <w:rPr>
          <w:spacing w:val="40"/>
        </w:rPr>
        <w:t xml:space="preserve"> </w:t>
      </w:r>
      <w:r>
        <w:t>overlapping</w:t>
      </w:r>
      <w:r>
        <w:rPr>
          <w:spacing w:val="40"/>
        </w:rPr>
        <w:t xml:space="preserve"> </w:t>
      </w:r>
      <w:r>
        <w:t>food</w:t>
      </w:r>
      <w:r>
        <w:rPr>
          <w:spacing w:val="40"/>
        </w:rPr>
        <w:t xml:space="preserve"> </w:t>
      </w:r>
      <w:r>
        <w:t>items</w:t>
      </w:r>
      <w:r>
        <w:rPr>
          <w:spacing w:val="40"/>
        </w:rPr>
        <w:t xml:space="preserve"> </w:t>
      </w:r>
      <w:r>
        <w:t>in</w:t>
      </w:r>
      <w:r>
        <w:rPr>
          <w:spacing w:val="40"/>
        </w:rPr>
        <w:t xml:space="preserve"> </w:t>
      </w:r>
      <w:r>
        <w:t>a</w:t>
      </w:r>
      <w:r>
        <w:rPr>
          <w:spacing w:val="40"/>
        </w:rPr>
        <w:t xml:space="preserve"> </w:t>
      </w:r>
      <w:r>
        <w:t>meal,</w:t>
      </w:r>
      <w:r>
        <w:rPr>
          <w:spacing w:val="40"/>
        </w:rPr>
        <w:t xml:space="preserve"> </w:t>
      </w:r>
      <w:r>
        <w:t>and</w:t>
      </w:r>
      <w:r>
        <w:rPr>
          <w:spacing w:val="40"/>
        </w:rPr>
        <w:t xml:space="preserve"> </w:t>
      </w:r>
      <w:r>
        <w:t>current models struggle to identify them individually:</w:t>
      </w:r>
    </w:p>
    <w:p w14:paraId="679885FA">
      <w:pPr>
        <w:pStyle w:val="12"/>
        <w:numPr>
          <w:ilvl w:val="1"/>
          <w:numId w:val="2"/>
        </w:numPr>
        <w:tabs>
          <w:tab w:val="left" w:pos="1428"/>
          <w:tab w:val="left" w:pos="1430"/>
        </w:tabs>
        <w:spacing w:before="61" w:after="0" w:line="350" w:lineRule="auto"/>
        <w:ind w:left="1430" w:right="1678" w:hanging="339"/>
        <w:jc w:val="both"/>
        <w:rPr>
          <w:sz w:val="22"/>
        </w:rPr>
      </w:pPr>
      <w:r>
        <w:rPr>
          <w:b/>
          <w:sz w:val="22"/>
        </w:rPr>
        <w:t xml:space="preserve">Overlap and Occlusion: </w:t>
      </w:r>
      <w:r>
        <w:rPr>
          <w:sz w:val="22"/>
        </w:rPr>
        <w:t xml:space="preserve">Fillings in a sandwich or mixed foods are hard to </w:t>
      </w:r>
      <w:r>
        <w:rPr>
          <w:spacing w:val="-2"/>
          <w:sz w:val="22"/>
        </w:rPr>
        <w:t>segment.</w:t>
      </w:r>
    </w:p>
    <w:p w14:paraId="471D91C7">
      <w:pPr>
        <w:pStyle w:val="12"/>
        <w:numPr>
          <w:ilvl w:val="1"/>
          <w:numId w:val="2"/>
        </w:numPr>
        <w:tabs>
          <w:tab w:val="left" w:pos="1428"/>
          <w:tab w:val="left" w:pos="1430"/>
        </w:tabs>
        <w:spacing w:before="80" w:after="0" w:line="350" w:lineRule="auto"/>
        <w:ind w:left="1430" w:right="1677" w:hanging="339"/>
        <w:jc w:val="both"/>
        <w:rPr>
          <w:sz w:val="22"/>
        </w:rPr>
      </w:pPr>
      <w:r>
        <w:rPr>
          <w:b/>
          <w:sz w:val="22"/>
        </w:rPr>
        <w:t xml:space="preserve">Mixed Foods: </w:t>
      </w:r>
      <w:r>
        <w:rPr>
          <w:sz w:val="22"/>
        </w:rPr>
        <w:t>Soups, stews, and casseroles have ingredients blended so that they're harder to define.</w:t>
      </w:r>
    </w:p>
    <w:p w14:paraId="60BF13C6">
      <w:pPr>
        <w:pStyle w:val="12"/>
        <w:numPr>
          <w:ilvl w:val="1"/>
          <w:numId w:val="2"/>
        </w:numPr>
        <w:tabs>
          <w:tab w:val="left" w:pos="1428"/>
          <w:tab w:val="left" w:pos="1430"/>
        </w:tabs>
        <w:spacing w:before="79" w:after="0" w:line="360" w:lineRule="auto"/>
        <w:ind w:left="1430" w:right="1670" w:hanging="339"/>
        <w:jc w:val="both"/>
        <w:rPr>
          <w:sz w:val="22"/>
        </w:rPr>
      </w:pPr>
      <w:r>
        <w:rPr>
          <w:b/>
          <w:sz w:val="22"/>
        </w:rPr>
        <w:t xml:space="preserve">Contextual Insufficiency: </w:t>
      </w:r>
      <w:r>
        <w:rPr>
          <w:sz w:val="22"/>
        </w:rPr>
        <w:t>Context information about the dish is</w:t>
      </w:r>
      <w:r>
        <w:rPr>
          <w:spacing w:val="40"/>
          <w:sz w:val="22"/>
        </w:rPr>
        <w:t xml:space="preserve"> </w:t>
      </w:r>
      <w:r>
        <w:rPr>
          <w:sz w:val="22"/>
        </w:rPr>
        <w:t>insufficient— type or method of cooking needs to be provided in order to be able to estimate calories reliably.</w:t>
      </w:r>
    </w:p>
    <w:p w14:paraId="68741876">
      <w:pPr>
        <w:pStyle w:val="5"/>
        <w:numPr>
          <w:ilvl w:val="0"/>
          <w:numId w:val="2"/>
        </w:numPr>
        <w:tabs>
          <w:tab w:val="left" w:pos="977"/>
        </w:tabs>
        <w:spacing w:before="67" w:after="0" w:line="240" w:lineRule="auto"/>
        <w:ind w:left="977" w:right="0" w:hanging="224"/>
        <w:jc w:val="both"/>
      </w:pPr>
      <w:r>
        <w:t>High</w:t>
      </w:r>
      <w:r>
        <w:rPr>
          <w:spacing w:val="20"/>
        </w:rPr>
        <w:t xml:space="preserve"> </w:t>
      </w:r>
      <w:r>
        <w:t>Computational</w:t>
      </w:r>
      <w:r>
        <w:rPr>
          <w:spacing w:val="17"/>
        </w:rPr>
        <w:t xml:space="preserve"> </w:t>
      </w:r>
      <w:r>
        <w:rPr>
          <w:spacing w:val="-4"/>
        </w:rPr>
        <w:t>Cost</w:t>
      </w:r>
    </w:p>
    <w:p w14:paraId="0A7AF120">
      <w:pPr>
        <w:pStyle w:val="8"/>
        <w:spacing w:before="194" w:line="372" w:lineRule="auto"/>
        <w:ind w:right="1680" w:firstLine="676"/>
      </w:pPr>
      <w:r>
        <w:t>Deep models require many resources and are not run-of-the-mill hardware- optimized to operate in real-time</w:t>
      </w:r>
    </w:p>
    <w:p w14:paraId="40750498">
      <w:pPr>
        <w:pStyle w:val="12"/>
        <w:numPr>
          <w:ilvl w:val="1"/>
          <w:numId w:val="2"/>
        </w:numPr>
        <w:tabs>
          <w:tab w:val="left" w:pos="1430"/>
        </w:tabs>
        <w:spacing w:before="57" w:after="0" w:line="348" w:lineRule="auto"/>
        <w:ind w:left="1430" w:right="1772" w:hanging="339"/>
        <w:jc w:val="left"/>
        <w:rPr>
          <w:sz w:val="22"/>
        </w:rPr>
      </w:pPr>
      <w:r>
        <w:rPr>
          <w:b/>
          <w:sz w:val="22"/>
        </w:rPr>
        <w:t xml:space="preserve">Excessively Heavy Processing Needs: </w:t>
      </w:r>
      <w:r>
        <w:rPr>
          <w:sz w:val="22"/>
        </w:rPr>
        <w:t>Deep learning models require GPUs or cloud servers.</w:t>
      </w:r>
    </w:p>
    <w:p w14:paraId="284A3327">
      <w:pPr>
        <w:pStyle w:val="12"/>
        <w:numPr>
          <w:ilvl w:val="1"/>
          <w:numId w:val="2"/>
        </w:numPr>
        <w:tabs>
          <w:tab w:val="left" w:pos="1430"/>
        </w:tabs>
        <w:spacing w:before="87" w:after="0" w:line="348" w:lineRule="auto"/>
        <w:ind w:left="1430" w:right="1995" w:hanging="339"/>
        <w:jc w:val="left"/>
        <w:rPr>
          <w:sz w:val="22"/>
        </w:rPr>
      </w:pPr>
      <w:r>
        <w:rPr>
          <w:b/>
          <w:sz w:val="22"/>
        </w:rPr>
        <w:t>Latency</w:t>
      </w:r>
      <w:r>
        <w:rPr>
          <w:b/>
          <w:spacing w:val="80"/>
          <w:sz w:val="22"/>
        </w:rPr>
        <w:t xml:space="preserve"> </w:t>
      </w:r>
      <w:r>
        <w:rPr>
          <w:b/>
          <w:sz w:val="22"/>
        </w:rPr>
        <w:t>Problems:</w:t>
      </w:r>
      <w:r>
        <w:rPr>
          <w:b/>
          <w:spacing w:val="80"/>
          <w:sz w:val="22"/>
        </w:rPr>
        <w:t xml:space="preserve"> </w:t>
      </w:r>
      <w:r>
        <w:rPr>
          <w:sz w:val="22"/>
        </w:rPr>
        <w:t>Delayed</w:t>
      </w:r>
      <w:r>
        <w:rPr>
          <w:spacing w:val="80"/>
          <w:sz w:val="22"/>
        </w:rPr>
        <w:t xml:space="preserve"> </w:t>
      </w:r>
      <w:r>
        <w:rPr>
          <w:sz w:val="22"/>
        </w:rPr>
        <w:t>responses</w:t>
      </w:r>
      <w:r>
        <w:rPr>
          <w:spacing w:val="80"/>
          <w:sz w:val="22"/>
        </w:rPr>
        <w:t xml:space="preserve"> </w:t>
      </w:r>
      <w:r>
        <w:rPr>
          <w:sz w:val="22"/>
        </w:rPr>
        <w:t>compromise</w:t>
      </w:r>
      <w:r>
        <w:rPr>
          <w:spacing w:val="80"/>
          <w:sz w:val="22"/>
        </w:rPr>
        <w:t xml:space="preserve"> </w:t>
      </w:r>
      <w:r>
        <w:rPr>
          <w:sz w:val="22"/>
        </w:rPr>
        <w:t>user</w:t>
      </w:r>
      <w:r>
        <w:rPr>
          <w:spacing w:val="80"/>
          <w:sz w:val="22"/>
        </w:rPr>
        <w:t xml:space="preserve"> </w:t>
      </w:r>
      <w:r>
        <w:rPr>
          <w:sz w:val="22"/>
        </w:rPr>
        <w:t>experience and usability.</w:t>
      </w:r>
    </w:p>
    <w:p w14:paraId="641F5B4B">
      <w:pPr>
        <w:pStyle w:val="12"/>
        <w:numPr>
          <w:ilvl w:val="1"/>
          <w:numId w:val="2"/>
        </w:numPr>
        <w:tabs>
          <w:tab w:val="left" w:pos="1430"/>
        </w:tabs>
        <w:spacing w:before="87" w:after="0" w:line="348" w:lineRule="auto"/>
        <w:ind w:left="1430" w:right="1782" w:hanging="339"/>
        <w:jc w:val="left"/>
        <w:rPr>
          <w:sz w:val="22"/>
        </w:rPr>
      </w:pPr>
      <w:r>
        <w:rPr>
          <w:b/>
          <w:sz w:val="22"/>
        </w:rPr>
        <w:t xml:space="preserve">Expensive Infrastructure: </w:t>
      </w:r>
      <w:r>
        <w:rPr>
          <w:sz w:val="22"/>
        </w:rPr>
        <w:t>Cloud infrastructures incur periodic deployment and maintenance costs.</w:t>
      </w:r>
    </w:p>
    <w:p w14:paraId="0CA70947">
      <w:pPr>
        <w:pStyle w:val="5"/>
        <w:numPr>
          <w:ilvl w:val="0"/>
          <w:numId w:val="2"/>
        </w:numPr>
        <w:tabs>
          <w:tab w:val="left" w:pos="977"/>
        </w:tabs>
        <w:spacing w:before="81" w:after="0" w:line="240" w:lineRule="auto"/>
        <w:ind w:left="977" w:right="0" w:hanging="224"/>
        <w:jc w:val="left"/>
      </w:pPr>
      <w:r>
        <w:t>Textual</w:t>
      </w:r>
      <w:r>
        <w:rPr>
          <w:spacing w:val="13"/>
        </w:rPr>
        <w:t xml:space="preserve"> </w:t>
      </w:r>
      <w:r>
        <w:t>Input</w:t>
      </w:r>
      <w:r>
        <w:rPr>
          <w:spacing w:val="18"/>
        </w:rPr>
        <w:t xml:space="preserve"> </w:t>
      </w:r>
      <w:r>
        <w:rPr>
          <w:spacing w:val="-2"/>
        </w:rPr>
        <w:t>Dependence</w:t>
      </w:r>
    </w:p>
    <w:p w14:paraId="2416D1A3">
      <w:pPr>
        <w:pStyle w:val="8"/>
        <w:spacing w:before="194" w:line="372" w:lineRule="auto"/>
        <w:ind w:right="1584" w:firstLine="676"/>
        <w:jc w:val="left"/>
      </w:pPr>
      <w:r>
        <w:t>Even for</w:t>
      </w:r>
      <w:r>
        <w:rPr>
          <w:spacing w:val="29"/>
        </w:rPr>
        <w:t xml:space="preserve"> </w:t>
      </w:r>
      <w:r>
        <w:t>AI-based</w:t>
      </w:r>
      <w:r>
        <w:rPr>
          <w:spacing w:val="27"/>
        </w:rPr>
        <w:t xml:space="preserve"> </w:t>
      </w:r>
      <w:r>
        <w:t>solutions,</w:t>
      </w:r>
      <w:r>
        <w:rPr>
          <w:spacing w:val="29"/>
        </w:rPr>
        <w:t xml:space="preserve"> </w:t>
      </w:r>
      <w:r>
        <w:t>there</w:t>
      </w:r>
      <w:r>
        <w:rPr>
          <w:spacing w:val="33"/>
        </w:rPr>
        <w:t xml:space="preserve"> </w:t>
      </w:r>
      <w:r>
        <w:t>is</w:t>
      </w:r>
      <w:r>
        <w:rPr>
          <w:spacing w:val="32"/>
        </w:rPr>
        <w:t xml:space="preserve"> </w:t>
      </w:r>
      <w:r>
        <w:t>the</w:t>
      </w:r>
      <w:r>
        <w:rPr>
          <w:spacing w:val="31"/>
        </w:rPr>
        <w:t xml:space="preserve"> </w:t>
      </w:r>
      <w:r>
        <w:t>tendency</w:t>
      </w:r>
      <w:r>
        <w:rPr>
          <w:spacing w:val="29"/>
        </w:rPr>
        <w:t xml:space="preserve"> </w:t>
      </w:r>
      <w:r>
        <w:t>to</w:t>
      </w:r>
      <w:r>
        <w:rPr>
          <w:spacing w:val="29"/>
        </w:rPr>
        <w:t xml:space="preserve"> </w:t>
      </w:r>
      <w:r>
        <w:t>rely</w:t>
      </w:r>
      <w:r>
        <w:rPr>
          <w:spacing w:val="29"/>
        </w:rPr>
        <w:t xml:space="preserve"> </w:t>
      </w:r>
      <w:r>
        <w:t>on</w:t>
      </w:r>
      <w:r>
        <w:rPr>
          <w:spacing w:val="31"/>
        </w:rPr>
        <w:t xml:space="preserve"> </w:t>
      </w:r>
      <w:r>
        <w:t>users</w:t>
      </w:r>
      <w:r>
        <w:rPr>
          <w:spacing w:val="32"/>
        </w:rPr>
        <w:t xml:space="preserve"> </w:t>
      </w:r>
      <w:r>
        <w:t>to</w:t>
      </w:r>
      <w:r>
        <w:rPr>
          <w:spacing w:val="35"/>
        </w:rPr>
        <w:t xml:space="preserve"> </w:t>
      </w:r>
      <w:r>
        <w:t>input or authenticate information:</w:t>
      </w:r>
    </w:p>
    <w:p w14:paraId="16380EB4">
      <w:pPr>
        <w:pStyle w:val="12"/>
        <w:numPr>
          <w:ilvl w:val="1"/>
          <w:numId w:val="2"/>
        </w:numPr>
        <w:tabs>
          <w:tab w:val="left" w:pos="1430"/>
        </w:tabs>
        <w:spacing w:before="57" w:after="0" w:line="240" w:lineRule="auto"/>
        <w:ind w:left="1430" w:right="0" w:hanging="338"/>
        <w:jc w:val="left"/>
        <w:rPr>
          <w:sz w:val="22"/>
        </w:rPr>
      </w:pPr>
      <w:r>
        <w:rPr>
          <w:b/>
          <w:sz w:val="22"/>
        </w:rPr>
        <w:t>Manual</w:t>
      </w:r>
      <w:r>
        <w:rPr>
          <w:b/>
          <w:spacing w:val="10"/>
          <w:sz w:val="22"/>
        </w:rPr>
        <w:t xml:space="preserve"> </w:t>
      </w:r>
      <w:r>
        <w:rPr>
          <w:b/>
          <w:sz w:val="22"/>
        </w:rPr>
        <w:t>Verification:</w:t>
      </w:r>
      <w:r>
        <w:rPr>
          <w:b/>
          <w:spacing w:val="10"/>
          <w:sz w:val="22"/>
        </w:rPr>
        <w:t xml:space="preserve"> </w:t>
      </w:r>
      <w:r>
        <w:rPr>
          <w:sz w:val="22"/>
        </w:rPr>
        <w:t>Users</w:t>
      </w:r>
      <w:r>
        <w:rPr>
          <w:spacing w:val="7"/>
          <w:sz w:val="22"/>
        </w:rPr>
        <w:t xml:space="preserve"> </w:t>
      </w:r>
      <w:r>
        <w:rPr>
          <w:sz w:val="22"/>
        </w:rPr>
        <w:t>must</w:t>
      </w:r>
      <w:r>
        <w:rPr>
          <w:spacing w:val="17"/>
          <w:sz w:val="22"/>
        </w:rPr>
        <w:t xml:space="preserve"> </w:t>
      </w:r>
      <w:r>
        <w:rPr>
          <w:sz w:val="22"/>
        </w:rPr>
        <w:t>verify</w:t>
      </w:r>
      <w:r>
        <w:rPr>
          <w:spacing w:val="10"/>
          <w:sz w:val="22"/>
        </w:rPr>
        <w:t xml:space="preserve"> </w:t>
      </w:r>
      <w:r>
        <w:rPr>
          <w:sz w:val="22"/>
        </w:rPr>
        <w:t>or</w:t>
      </w:r>
      <w:r>
        <w:rPr>
          <w:spacing w:val="13"/>
          <w:sz w:val="22"/>
        </w:rPr>
        <w:t xml:space="preserve"> </w:t>
      </w:r>
      <w:r>
        <w:rPr>
          <w:sz w:val="22"/>
        </w:rPr>
        <w:t>correct</w:t>
      </w:r>
      <w:r>
        <w:rPr>
          <w:spacing w:val="13"/>
          <w:sz w:val="22"/>
        </w:rPr>
        <w:t xml:space="preserve"> </w:t>
      </w:r>
      <w:r>
        <w:rPr>
          <w:sz w:val="22"/>
        </w:rPr>
        <w:t>found</w:t>
      </w:r>
      <w:r>
        <w:rPr>
          <w:spacing w:val="7"/>
          <w:sz w:val="22"/>
        </w:rPr>
        <w:t xml:space="preserve"> </w:t>
      </w:r>
      <w:r>
        <w:rPr>
          <w:sz w:val="22"/>
        </w:rPr>
        <w:t>food</w:t>
      </w:r>
      <w:r>
        <w:rPr>
          <w:spacing w:val="15"/>
          <w:sz w:val="22"/>
        </w:rPr>
        <w:t xml:space="preserve"> </w:t>
      </w:r>
      <w:r>
        <w:rPr>
          <w:spacing w:val="-2"/>
          <w:sz w:val="22"/>
        </w:rPr>
        <w:t>items.</w:t>
      </w:r>
    </w:p>
    <w:p w14:paraId="2855AB25">
      <w:pPr>
        <w:pStyle w:val="12"/>
        <w:numPr>
          <w:ilvl w:val="1"/>
          <w:numId w:val="2"/>
        </w:numPr>
        <w:tabs>
          <w:tab w:val="left" w:pos="1430"/>
        </w:tabs>
        <w:spacing w:before="191" w:after="0" w:line="350" w:lineRule="auto"/>
        <w:ind w:left="1430" w:right="2256" w:hanging="339"/>
        <w:jc w:val="left"/>
        <w:rPr>
          <w:sz w:val="22"/>
        </w:rPr>
      </w:pPr>
      <w:r>
        <w:rPr>
          <w:b/>
          <w:sz w:val="22"/>
        </w:rPr>
        <w:t xml:space="preserve">Portion Size Estimation: </w:t>
      </w:r>
      <w:r>
        <w:rPr>
          <w:sz w:val="22"/>
        </w:rPr>
        <w:t>Estimation and entry of quantities remains a human process.</w:t>
      </w:r>
    </w:p>
    <w:p w14:paraId="13917CB7">
      <w:pPr>
        <w:pStyle w:val="12"/>
        <w:spacing w:after="0" w:line="350" w:lineRule="auto"/>
        <w:jc w:val="left"/>
        <w:rPr>
          <w:sz w:val="22"/>
        </w:rPr>
        <w:sectPr>
          <w:pgSz w:w="12240" w:h="15840"/>
          <w:pgMar w:top="1220" w:right="360" w:bottom="1260" w:left="1800" w:header="0" w:footer="1079" w:gutter="0"/>
          <w:cols w:space="720" w:num="1"/>
        </w:sectPr>
      </w:pPr>
    </w:p>
    <w:p w14:paraId="3BA6DDCF">
      <w:pPr>
        <w:pStyle w:val="12"/>
        <w:numPr>
          <w:ilvl w:val="1"/>
          <w:numId w:val="2"/>
        </w:numPr>
        <w:tabs>
          <w:tab w:val="left" w:pos="1430"/>
        </w:tabs>
        <w:spacing w:before="83" w:after="0" w:line="350" w:lineRule="auto"/>
        <w:ind w:left="1430" w:right="2450" w:hanging="339"/>
        <w:jc w:val="left"/>
        <w:rPr>
          <w:sz w:val="22"/>
        </w:rPr>
      </w:pPr>
      <w:r>
        <w:rPr>
          <w:b/>
          <w:sz w:val="22"/>
        </w:rPr>
        <w:t>Ingredient</w:t>
      </w:r>
      <w:r>
        <w:rPr>
          <w:b/>
          <w:spacing w:val="80"/>
          <w:sz w:val="22"/>
        </w:rPr>
        <w:t xml:space="preserve"> </w:t>
      </w:r>
      <w:r>
        <w:rPr>
          <w:b/>
          <w:sz w:val="22"/>
        </w:rPr>
        <w:t>Analysis:</w:t>
      </w:r>
      <w:r>
        <w:rPr>
          <w:b/>
          <w:spacing w:val="80"/>
          <w:sz w:val="22"/>
        </w:rPr>
        <w:t xml:space="preserve"> </w:t>
      </w:r>
      <w:r>
        <w:rPr>
          <w:sz w:val="22"/>
        </w:rPr>
        <w:t>Salads</w:t>
      </w:r>
      <w:r>
        <w:rPr>
          <w:spacing w:val="80"/>
          <w:sz w:val="22"/>
        </w:rPr>
        <w:t xml:space="preserve"> </w:t>
      </w:r>
      <w:r>
        <w:rPr>
          <w:sz w:val="22"/>
        </w:rPr>
        <w:t>consist</w:t>
      </w:r>
      <w:r>
        <w:rPr>
          <w:spacing w:val="80"/>
          <w:sz w:val="22"/>
        </w:rPr>
        <w:t xml:space="preserve"> </w:t>
      </w:r>
      <w:r>
        <w:rPr>
          <w:sz w:val="22"/>
        </w:rPr>
        <w:t>of</w:t>
      </w:r>
      <w:r>
        <w:rPr>
          <w:spacing w:val="80"/>
          <w:sz w:val="22"/>
        </w:rPr>
        <w:t xml:space="preserve"> </w:t>
      </w:r>
      <w:r>
        <w:rPr>
          <w:sz w:val="22"/>
        </w:rPr>
        <w:t>single</w:t>
      </w:r>
      <w:r>
        <w:rPr>
          <w:spacing w:val="80"/>
          <w:sz w:val="22"/>
        </w:rPr>
        <w:t xml:space="preserve"> </w:t>
      </w:r>
      <w:r>
        <w:rPr>
          <w:sz w:val="22"/>
        </w:rPr>
        <w:t>ingredient</w:t>
      </w:r>
      <w:r>
        <w:rPr>
          <w:spacing w:val="80"/>
          <w:sz w:val="22"/>
        </w:rPr>
        <w:t xml:space="preserve"> </w:t>
      </w:r>
      <w:r>
        <w:rPr>
          <w:sz w:val="22"/>
        </w:rPr>
        <w:t>entry, making</w:t>
      </w:r>
      <w:r>
        <w:rPr>
          <w:spacing w:val="40"/>
          <w:sz w:val="22"/>
        </w:rPr>
        <w:t xml:space="preserve"> </w:t>
      </w:r>
      <w:r>
        <w:rPr>
          <w:sz w:val="22"/>
        </w:rPr>
        <w:t>accounting laborious.</w:t>
      </w:r>
    </w:p>
    <w:p w14:paraId="7C075ABE">
      <w:pPr>
        <w:pStyle w:val="4"/>
        <w:numPr>
          <w:ilvl w:val="1"/>
          <w:numId w:val="1"/>
        </w:numPr>
        <w:tabs>
          <w:tab w:val="left" w:pos="1145"/>
        </w:tabs>
        <w:spacing w:before="79" w:after="0" w:line="240" w:lineRule="auto"/>
        <w:ind w:left="1145" w:right="0" w:hanging="392"/>
        <w:jc w:val="left"/>
      </w:pPr>
      <w:r>
        <w:t>Objectives</w:t>
      </w:r>
      <w:r>
        <w:rPr>
          <w:spacing w:val="-4"/>
        </w:rPr>
        <w:t xml:space="preserve"> </w:t>
      </w:r>
      <w:r>
        <w:t>of</w:t>
      </w:r>
      <w:r>
        <w:rPr>
          <w:spacing w:val="4"/>
        </w:rPr>
        <w:t xml:space="preserve"> </w:t>
      </w:r>
      <w:r>
        <w:t>the</w:t>
      </w:r>
      <w:r>
        <w:rPr>
          <w:spacing w:val="3"/>
        </w:rPr>
        <w:t xml:space="preserve"> </w:t>
      </w:r>
      <w:r>
        <w:rPr>
          <w:spacing w:val="-2"/>
        </w:rPr>
        <w:t>Project</w:t>
      </w:r>
    </w:p>
    <w:p w14:paraId="272B920F">
      <w:pPr>
        <w:pStyle w:val="8"/>
        <w:spacing w:before="214" w:line="369" w:lineRule="auto"/>
        <w:ind w:right="1672" w:firstLine="676"/>
      </w:pPr>
      <w:r>
        <w:t>The primary goal of this study is to develop an AI-powered system that automatically detects food items from images and provides accurate nutritional analysis. With the rise in technology-driven health tracking, the system aims to combine</w:t>
      </w:r>
      <w:r>
        <w:rPr>
          <w:spacing w:val="-2"/>
        </w:rPr>
        <w:t xml:space="preserve"> </w:t>
      </w:r>
      <w:r>
        <w:t>advanced</w:t>
      </w:r>
    </w:p>
    <w:p w14:paraId="6FDF5744">
      <w:pPr>
        <w:pStyle w:val="8"/>
        <w:spacing w:before="71" w:line="367" w:lineRule="auto"/>
        <w:ind w:right="1584"/>
        <w:jc w:val="left"/>
      </w:pPr>
      <w:r>
        <w:t>deep</w:t>
      </w:r>
      <w:r>
        <w:rPr>
          <w:spacing w:val="40"/>
        </w:rPr>
        <w:t xml:space="preserve"> </w:t>
      </w:r>
      <w:r>
        <w:t>learning</w:t>
      </w:r>
      <w:r>
        <w:rPr>
          <w:spacing w:val="40"/>
        </w:rPr>
        <w:t xml:space="preserve"> </w:t>
      </w:r>
      <w:r>
        <w:t>and</w:t>
      </w:r>
      <w:r>
        <w:rPr>
          <w:spacing w:val="40"/>
        </w:rPr>
        <w:t xml:space="preserve"> </w:t>
      </w:r>
      <w:r>
        <w:t>image</w:t>
      </w:r>
      <w:r>
        <w:rPr>
          <w:spacing w:val="40"/>
        </w:rPr>
        <w:t xml:space="preserve"> </w:t>
      </w:r>
      <w:r>
        <w:t>processing</w:t>
      </w:r>
      <w:r>
        <w:rPr>
          <w:spacing w:val="40"/>
        </w:rPr>
        <w:t xml:space="preserve"> </w:t>
      </w:r>
      <w:r>
        <w:t>techniques</w:t>
      </w:r>
      <w:r>
        <w:rPr>
          <w:spacing w:val="40"/>
        </w:rPr>
        <w:t xml:space="preserve"> </w:t>
      </w:r>
      <w:r>
        <w:t>for</w:t>
      </w:r>
      <w:r>
        <w:rPr>
          <w:spacing w:val="40"/>
        </w:rPr>
        <w:t xml:space="preserve"> </w:t>
      </w:r>
      <w:r>
        <w:t>effortless</w:t>
      </w:r>
      <w:r>
        <w:rPr>
          <w:spacing w:val="40"/>
        </w:rPr>
        <w:t xml:space="preserve"> </w:t>
      </w:r>
      <w:r>
        <w:t>dietary</w:t>
      </w:r>
      <w:r>
        <w:rPr>
          <w:spacing w:val="40"/>
        </w:rPr>
        <w:t xml:space="preserve"> </w:t>
      </w:r>
      <w:r>
        <w:t>monitoring. The specific objectives are:</w:t>
      </w:r>
    </w:p>
    <w:p w14:paraId="2FB9C780">
      <w:pPr>
        <w:pStyle w:val="5"/>
        <w:numPr>
          <w:ilvl w:val="0"/>
          <w:numId w:val="3"/>
        </w:numPr>
        <w:tabs>
          <w:tab w:val="left" w:pos="972"/>
        </w:tabs>
        <w:spacing w:before="61" w:after="0" w:line="240" w:lineRule="auto"/>
        <w:ind w:left="972" w:right="0" w:hanging="219"/>
        <w:jc w:val="left"/>
      </w:pPr>
      <w:r>
        <w:t>Developing</w:t>
      </w:r>
      <w:r>
        <w:rPr>
          <w:spacing w:val="7"/>
        </w:rPr>
        <w:t xml:space="preserve"> </w:t>
      </w:r>
      <w:r>
        <w:t>an</w:t>
      </w:r>
      <w:r>
        <w:rPr>
          <w:spacing w:val="6"/>
        </w:rPr>
        <w:t xml:space="preserve"> </w:t>
      </w:r>
      <w:r>
        <w:t>AI-powered</w:t>
      </w:r>
      <w:r>
        <w:rPr>
          <w:spacing w:val="11"/>
        </w:rPr>
        <w:t xml:space="preserve"> </w:t>
      </w:r>
      <w:r>
        <w:t>system</w:t>
      </w:r>
      <w:r>
        <w:rPr>
          <w:spacing w:val="6"/>
        </w:rPr>
        <w:t xml:space="preserve"> </w:t>
      </w:r>
      <w:r>
        <w:t>capable</w:t>
      </w:r>
      <w:r>
        <w:rPr>
          <w:spacing w:val="5"/>
        </w:rPr>
        <w:t xml:space="preserve"> </w:t>
      </w:r>
      <w:r>
        <w:t>of</w:t>
      </w:r>
      <w:r>
        <w:rPr>
          <w:spacing w:val="3"/>
        </w:rPr>
        <w:t xml:space="preserve"> </w:t>
      </w:r>
      <w:r>
        <w:t>detecting</w:t>
      </w:r>
      <w:r>
        <w:rPr>
          <w:spacing w:val="8"/>
        </w:rPr>
        <w:t xml:space="preserve"> </w:t>
      </w:r>
      <w:r>
        <w:t>food</w:t>
      </w:r>
      <w:r>
        <w:rPr>
          <w:spacing w:val="9"/>
        </w:rPr>
        <w:t xml:space="preserve"> </w:t>
      </w:r>
      <w:r>
        <w:t>items</w:t>
      </w:r>
      <w:r>
        <w:rPr>
          <w:spacing w:val="8"/>
        </w:rPr>
        <w:t xml:space="preserve"> </w:t>
      </w:r>
      <w:r>
        <w:t>from</w:t>
      </w:r>
      <w:r>
        <w:rPr>
          <w:spacing w:val="10"/>
        </w:rPr>
        <w:t xml:space="preserve"> </w:t>
      </w:r>
      <w:r>
        <w:t>an</w:t>
      </w:r>
      <w:r>
        <w:rPr>
          <w:spacing w:val="12"/>
        </w:rPr>
        <w:t xml:space="preserve"> </w:t>
      </w:r>
      <w:r>
        <w:rPr>
          <w:spacing w:val="-2"/>
        </w:rPr>
        <w:t>image</w:t>
      </w:r>
    </w:p>
    <w:p w14:paraId="4ADB1466">
      <w:pPr>
        <w:pStyle w:val="8"/>
        <w:spacing w:before="196" w:line="369" w:lineRule="auto"/>
        <w:ind w:right="1678" w:firstLine="676"/>
      </w:pPr>
      <w:r>
        <w:t>Design and implement a system that detects food items from images using deep learning models like CNNs. The model will be trained on a large, diverse food image dataset and optimized for real-time performance. Techniques such as transfer learning and data augmentation will be employed to improve accuracy under varied lighting, angles, and food presentations.</w:t>
      </w:r>
    </w:p>
    <w:p w14:paraId="3FC10AB0">
      <w:pPr>
        <w:pStyle w:val="5"/>
        <w:numPr>
          <w:ilvl w:val="0"/>
          <w:numId w:val="3"/>
        </w:numPr>
        <w:tabs>
          <w:tab w:val="left" w:pos="977"/>
        </w:tabs>
        <w:spacing w:before="54" w:after="0" w:line="240" w:lineRule="auto"/>
        <w:ind w:left="977" w:right="0" w:hanging="224"/>
        <w:jc w:val="both"/>
      </w:pPr>
      <w:r>
        <w:t>Estimating</w:t>
      </w:r>
      <w:r>
        <w:rPr>
          <w:spacing w:val="10"/>
        </w:rPr>
        <w:t xml:space="preserve"> </w:t>
      </w:r>
      <w:r>
        <w:t>calories,</w:t>
      </w:r>
      <w:r>
        <w:rPr>
          <w:spacing w:val="7"/>
        </w:rPr>
        <w:t xml:space="preserve"> </w:t>
      </w:r>
      <w:r>
        <w:t>protein,</w:t>
      </w:r>
      <w:r>
        <w:rPr>
          <w:spacing w:val="16"/>
        </w:rPr>
        <w:t xml:space="preserve"> </w:t>
      </w:r>
      <w:r>
        <w:t>fats,</w:t>
      </w:r>
      <w:r>
        <w:rPr>
          <w:spacing w:val="13"/>
        </w:rPr>
        <w:t xml:space="preserve"> </w:t>
      </w:r>
      <w:r>
        <w:t>and</w:t>
      </w:r>
      <w:r>
        <w:rPr>
          <w:spacing w:val="17"/>
        </w:rPr>
        <w:t xml:space="preserve"> </w:t>
      </w:r>
      <w:r>
        <w:t>carbohydrates</w:t>
      </w:r>
      <w:r>
        <w:rPr>
          <w:spacing w:val="13"/>
        </w:rPr>
        <w:t xml:space="preserve"> </w:t>
      </w:r>
      <w:r>
        <w:t>per</w:t>
      </w:r>
      <w:r>
        <w:rPr>
          <w:spacing w:val="10"/>
        </w:rPr>
        <w:t xml:space="preserve"> </w:t>
      </w:r>
      <w:r>
        <w:t>detected</w:t>
      </w:r>
      <w:r>
        <w:rPr>
          <w:spacing w:val="14"/>
        </w:rPr>
        <w:t xml:space="preserve"> </w:t>
      </w:r>
      <w:r>
        <w:t>food</w:t>
      </w:r>
      <w:r>
        <w:rPr>
          <w:spacing w:val="16"/>
        </w:rPr>
        <w:t xml:space="preserve"> </w:t>
      </w:r>
      <w:r>
        <w:rPr>
          <w:spacing w:val="-4"/>
        </w:rPr>
        <w:t>item</w:t>
      </w:r>
    </w:p>
    <w:p w14:paraId="4EF6A258">
      <w:pPr>
        <w:pStyle w:val="8"/>
        <w:spacing w:before="198" w:line="369" w:lineRule="auto"/>
        <w:ind w:right="1673" w:firstLine="676"/>
      </w:pPr>
      <w:r>
        <w:t>Estimate calories, proteins, fats, and carbohydrates per detected item using</w:t>
      </w:r>
      <w:r>
        <w:rPr>
          <w:spacing w:val="40"/>
        </w:rPr>
        <w:t xml:space="preserve"> </w:t>
      </w:r>
      <w:r>
        <w:t>data from trusted sources like the USDA. Object size estimation and user input will refine portion-based calculations. Cooking methods (e.g., grilled vs. fried) will be considered to ensure precise nutritional output. Users can also adjust portions and manually input missing foods.</w:t>
      </w:r>
    </w:p>
    <w:p w14:paraId="2D136AB8">
      <w:pPr>
        <w:pStyle w:val="5"/>
        <w:numPr>
          <w:ilvl w:val="0"/>
          <w:numId w:val="3"/>
        </w:numPr>
        <w:tabs>
          <w:tab w:val="left" w:pos="977"/>
        </w:tabs>
        <w:spacing w:before="51" w:after="0" w:line="240" w:lineRule="auto"/>
        <w:ind w:left="977" w:right="0" w:hanging="224"/>
        <w:jc w:val="both"/>
      </w:pPr>
      <w:r>
        <w:t>Enabling</w:t>
      </w:r>
      <w:r>
        <w:rPr>
          <w:spacing w:val="11"/>
        </w:rPr>
        <w:t xml:space="preserve"> </w:t>
      </w:r>
      <w:r>
        <w:t>the</w:t>
      </w:r>
      <w:r>
        <w:rPr>
          <w:spacing w:val="11"/>
        </w:rPr>
        <w:t xml:space="preserve"> </w:t>
      </w:r>
      <w:r>
        <w:t>recognition</w:t>
      </w:r>
      <w:r>
        <w:rPr>
          <w:spacing w:val="13"/>
        </w:rPr>
        <w:t xml:space="preserve"> </w:t>
      </w:r>
      <w:r>
        <w:t>of</w:t>
      </w:r>
      <w:r>
        <w:rPr>
          <w:spacing w:val="9"/>
        </w:rPr>
        <w:t xml:space="preserve"> </w:t>
      </w:r>
      <w:r>
        <w:t>multiple</w:t>
      </w:r>
      <w:r>
        <w:rPr>
          <w:spacing w:val="11"/>
        </w:rPr>
        <w:t xml:space="preserve"> </w:t>
      </w:r>
      <w:r>
        <w:t>food</w:t>
      </w:r>
      <w:r>
        <w:rPr>
          <w:spacing w:val="15"/>
        </w:rPr>
        <w:t xml:space="preserve"> </w:t>
      </w:r>
      <w:r>
        <w:t>items</w:t>
      </w:r>
      <w:r>
        <w:rPr>
          <w:spacing w:val="10"/>
        </w:rPr>
        <w:t xml:space="preserve"> </w:t>
      </w:r>
      <w:r>
        <w:t>within</w:t>
      </w:r>
      <w:r>
        <w:rPr>
          <w:spacing w:val="13"/>
        </w:rPr>
        <w:t xml:space="preserve"> </w:t>
      </w:r>
      <w:r>
        <w:t>a</w:t>
      </w:r>
      <w:r>
        <w:rPr>
          <w:spacing w:val="3"/>
        </w:rPr>
        <w:t xml:space="preserve"> </w:t>
      </w:r>
      <w:r>
        <w:t>single</w:t>
      </w:r>
      <w:r>
        <w:rPr>
          <w:spacing w:val="8"/>
        </w:rPr>
        <w:t xml:space="preserve"> </w:t>
      </w:r>
      <w:r>
        <w:rPr>
          <w:spacing w:val="-2"/>
        </w:rPr>
        <w:t>image</w:t>
      </w:r>
    </w:p>
    <w:p w14:paraId="1223F641">
      <w:pPr>
        <w:pStyle w:val="8"/>
        <w:spacing w:before="196" w:line="369" w:lineRule="auto"/>
        <w:ind w:right="1674" w:firstLine="676"/>
      </w:pPr>
      <w:r>
        <w:t>Enable recognition of multiple food items in one image using models like YOLO, Faster R-CNN, and Mask R-CNN. Instance segmentation will allow</w:t>
      </w:r>
      <w:r>
        <w:rPr>
          <w:spacing w:val="40"/>
        </w:rPr>
        <w:t xml:space="preserve"> </w:t>
      </w:r>
      <w:r>
        <w:t>individual detection and analysis of each food item, even in complex or overlapping meal settings. Feature extraction will ensure differentiation between visually similar but nutritionally different items.</w:t>
      </w:r>
    </w:p>
    <w:p w14:paraId="46C66A9A">
      <w:pPr>
        <w:pStyle w:val="5"/>
        <w:numPr>
          <w:ilvl w:val="0"/>
          <w:numId w:val="3"/>
        </w:numPr>
        <w:tabs>
          <w:tab w:val="left" w:pos="977"/>
        </w:tabs>
        <w:spacing w:before="58" w:after="0" w:line="240" w:lineRule="auto"/>
        <w:ind w:left="977" w:right="0" w:hanging="224"/>
        <w:jc w:val="both"/>
      </w:pPr>
      <w:r>
        <w:t>Providing</w:t>
      </w:r>
      <w:r>
        <w:rPr>
          <w:spacing w:val="7"/>
        </w:rPr>
        <w:t xml:space="preserve"> </w:t>
      </w:r>
      <w:r>
        <w:t>a</w:t>
      </w:r>
      <w:r>
        <w:rPr>
          <w:spacing w:val="16"/>
        </w:rPr>
        <w:t xml:space="preserve"> </w:t>
      </w:r>
      <w:r>
        <w:t>user-friendly</w:t>
      </w:r>
      <w:r>
        <w:rPr>
          <w:spacing w:val="13"/>
        </w:rPr>
        <w:t xml:space="preserve"> </w:t>
      </w:r>
      <w:r>
        <w:t>web</w:t>
      </w:r>
      <w:r>
        <w:rPr>
          <w:spacing w:val="11"/>
        </w:rPr>
        <w:t xml:space="preserve"> </w:t>
      </w:r>
      <w:r>
        <w:t>interface</w:t>
      </w:r>
      <w:r>
        <w:rPr>
          <w:spacing w:val="11"/>
        </w:rPr>
        <w:t xml:space="preserve"> </w:t>
      </w:r>
      <w:r>
        <w:t>for</w:t>
      </w:r>
      <w:r>
        <w:rPr>
          <w:spacing w:val="11"/>
        </w:rPr>
        <w:t xml:space="preserve"> </w:t>
      </w:r>
      <w:r>
        <w:t>seamless</w:t>
      </w:r>
      <w:r>
        <w:rPr>
          <w:spacing w:val="14"/>
        </w:rPr>
        <w:t xml:space="preserve"> </w:t>
      </w:r>
      <w:r>
        <w:t>user</w:t>
      </w:r>
      <w:r>
        <w:rPr>
          <w:spacing w:val="6"/>
        </w:rPr>
        <w:t xml:space="preserve"> </w:t>
      </w:r>
      <w:r>
        <w:rPr>
          <w:spacing w:val="-2"/>
        </w:rPr>
        <w:t>interaction</w:t>
      </w:r>
    </w:p>
    <w:p w14:paraId="5DA5CF22">
      <w:pPr>
        <w:pStyle w:val="8"/>
        <w:spacing w:before="194" w:line="369" w:lineRule="auto"/>
        <w:ind w:right="1679" w:firstLine="676"/>
      </w:pPr>
      <w:r>
        <w:t>The system will be developed as a web-based application, allowing users to upload food images, view detected food items, and receive nutritional breakdowns in an intuitive manner.</w:t>
      </w:r>
    </w:p>
    <w:p w14:paraId="12DAFF3F">
      <w:pPr>
        <w:pStyle w:val="8"/>
        <w:spacing w:before="55"/>
      </w:pPr>
      <w:r>
        <w:t>The</w:t>
      </w:r>
      <w:r>
        <w:rPr>
          <w:spacing w:val="47"/>
        </w:rPr>
        <w:t xml:space="preserve"> </w:t>
      </w:r>
      <w:r>
        <w:t>user</w:t>
      </w:r>
      <w:r>
        <w:rPr>
          <w:spacing w:val="47"/>
        </w:rPr>
        <w:t xml:space="preserve"> </w:t>
      </w:r>
      <w:r>
        <w:t>interface</w:t>
      </w:r>
      <w:r>
        <w:rPr>
          <w:spacing w:val="54"/>
        </w:rPr>
        <w:t xml:space="preserve"> </w:t>
      </w:r>
      <w:r>
        <w:t>(UI)</w:t>
      </w:r>
      <w:r>
        <w:rPr>
          <w:spacing w:val="49"/>
        </w:rPr>
        <w:t xml:space="preserve"> </w:t>
      </w:r>
      <w:r>
        <w:t>will</w:t>
      </w:r>
      <w:r>
        <w:rPr>
          <w:spacing w:val="56"/>
        </w:rPr>
        <w:t xml:space="preserve"> </w:t>
      </w:r>
      <w:r>
        <w:t>be</w:t>
      </w:r>
      <w:r>
        <w:rPr>
          <w:spacing w:val="46"/>
        </w:rPr>
        <w:t xml:space="preserve"> </w:t>
      </w:r>
      <w:r>
        <w:t>designed</w:t>
      </w:r>
      <w:r>
        <w:rPr>
          <w:spacing w:val="50"/>
        </w:rPr>
        <w:t xml:space="preserve"> </w:t>
      </w:r>
      <w:r>
        <w:t>with</w:t>
      </w:r>
      <w:r>
        <w:rPr>
          <w:spacing w:val="55"/>
        </w:rPr>
        <w:t xml:space="preserve"> </w:t>
      </w:r>
      <w:r>
        <w:t>simplicity</w:t>
      </w:r>
      <w:r>
        <w:rPr>
          <w:spacing w:val="50"/>
        </w:rPr>
        <w:t xml:space="preserve"> </w:t>
      </w:r>
      <w:r>
        <w:t>and</w:t>
      </w:r>
      <w:r>
        <w:rPr>
          <w:spacing w:val="53"/>
        </w:rPr>
        <w:t xml:space="preserve"> </w:t>
      </w:r>
      <w:r>
        <w:t>efficiency</w:t>
      </w:r>
      <w:r>
        <w:rPr>
          <w:spacing w:val="47"/>
        </w:rPr>
        <w:t xml:space="preserve"> </w:t>
      </w:r>
      <w:r>
        <w:t>in</w:t>
      </w:r>
      <w:r>
        <w:rPr>
          <w:spacing w:val="48"/>
        </w:rPr>
        <w:t xml:space="preserve"> </w:t>
      </w:r>
      <w:r>
        <w:rPr>
          <w:spacing w:val="-2"/>
        </w:rPr>
        <w:t>mind,</w:t>
      </w:r>
    </w:p>
    <w:p w14:paraId="5699EB91">
      <w:pPr>
        <w:pStyle w:val="8"/>
        <w:spacing w:after="0"/>
        <w:sectPr>
          <w:pgSz w:w="12240" w:h="15840"/>
          <w:pgMar w:top="1220" w:right="360" w:bottom="1260" w:left="1800" w:header="0" w:footer="1079" w:gutter="0"/>
          <w:cols w:space="720" w:num="1"/>
        </w:sectPr>
      </w:pPr>
    </w:p>
    <w:p w14:paraId="2B087EC9">
      <w:pPr>
        <w:pStyle w:val="8"/>
        <w:spacing w:before="82" w:line="369" w:lineRule="auto"/>
        <w:ind w:right="1541"/>
        <w:jc w:val="left"/>
      </w:pPr>
      <w:r>
        <w:t>catering to individuals with varying levels of technical</w:t>
      </w:r>
      <w:r>
        <w:rPr>
          <w:spacing w:val="29"/>
        </w:rPr>
        <w:t xml:space="preserve"> </w:t>
      </w:r>
      <w:r>
        <w:t>expertise. The interface</w:t>
      </w:r>
      <w:r>
        <w:rPr>
          <w:spacing w:val="30"/>
        </w:rPr>
        <w:t xml:space="preserve"> </w:t>
      </w:r>
      <w:r>
        <w:t>will</w:t>
      </w:r>
      <w:r>
        <w:rPr>
          <w:spacing w:val="40"/>
        </w:rPr>
        <w:t xml:space="preserve"> </w:t>
      </w:r>
      <w:r>
        <w:t>include the following features:</w:t>
      </w:r>
    </w:p>
    <w:p w14:paraId="65050911">
      <w:pPr>
        <w:pStyle w:val="12"/>
        <w:numPr>
          <w:ilvl w:val="1"/>
          <w:numId w:val="3"/>
        </w:numPr>
        <w:tabs>
          <w:tab w:val="left" w:pos="1092"/>
        </w:tabs>
        <w:spacing w:before="60" w:after="0" w:line="367" w:lineRule="auto"/>
        <w:ind w:left="1092" w:right="1900" w:hanging="339"/>
        <w:jc w:val="left"/>
        <w:rPr>
          <w:sz w:val="22"/>
        </w:rPr>
      </w:pPr>
      <w:r>
        <w:rPr>
          <w:b/>
          <w:sz w:val="22"/>
        </w:rPr>
        <w:t>Image</w:t>
      </w:r>
      <w:r>
        <w:rPr>
          <w:b/>
          <w:spacing w:val="36"/>
          <w:sz w:val="22"/>
        </w:rPr>
        <w:t xml:space="preserve"> </w:t>
      </w:r>
      <w:r>
        <w:rPr>
          <w:b/>
          <w:sz w:val="22"/>
        </w:rPr>
        <w:t>Upload</w:t>
      </w:r>
      <w:r>
        <w:rPr>
          <w:b/>
          <w:spacing w:val="35"/>
          <w:sz w:val="22"/>
        </w:rPr>
        <w:t xml:space="preserve"> </w:t>
      </w:r>
      <w:r>
        <w:rPr>
          <w:b/>
          <w:sz w:val="22"/>
        </w:rPr>
        <w:t>&amp;</w:t>
      </w:r>
      <w:r>
        <w:rPr>
          <w:b/>
          <w:spacing w:val="37"/>
          <w:sz w:val="22"/>
        </w:rPr>
        <w:t xml:space="preserve"> </w:t>
      </w:r>
      <w:r>
        <w:rPr>
          <w:b/>
          <w:sz w:val="22"/>
        </w:rPr>
        <w:t>Capture:</w:t>
      </w:r>
      <w:r>
        <w:rPr>
          <w:b/>
          <w:spacing w:val="35"/>
          <w:sz w:val="22"/>
        </w:rPr>
        <w:t xml:space="preserve"> </w:t>
      </w:r>
      <w:r>
        <w:rPr>
          <w:sz w:val="22"/>
        </w:rPr>
        <w:t>Users</w:t>
      </w:r>
      <w:r>
        <w:rPr>
          <w:spacing w:val="35"/>
          <w:sz w:val="22"/>
        </w:rPr>
        <w:t xml:space="preserve"> </w:t>
      </w:r>
      <w:r>
        <w:rPr>
          <w:sz w:val="22"/>
        </w:rPr>
        <w:t>will</w:t>
      </w:r>
      <w:r>
        <w:rPr>
          <w:spacing w:val="40"/>
          <w:sz w:val="22"/>
        </w:rPr>
        <w:t xml:space="preserve"> </w:t>
      </w:r>
      <w:r>
        <w:rPr>
          <w:sz w:val="22"/>
        </w:rPr>
        <w:t>be</w:t>
      </w:r>
      <w:r>
        <w:rPr>
          <w:spacing w:val="28"/>
          <w:sz w:val="22"/>
        </w:rPr>
        <w:t xml:space="preserve"> </w:t>
      </w:r>
      <w:r>
        <w:rPr>
          <w:sz w:val="22"/>
        </w:rPr>
        <w:t>able</w:t>
      </w:r>
      <w:r>
        <w:rPr>
          <w:spacing w:val="40"/>
          <w:sz w:val="22"/>
        </w:rPr>
        <w:t xml:space="preserve"> </w:t>
      </w:r>
      <w:r>
        <w:rPr>
          <w:sz w:val="22"/>
        </w:rPr>
        <w:t>to</w:t>
      </w:r>
      <w:r>
        <w:rPr>
          <w:spacing w:val="37"/>
          <w:sz w:val="22"/>
        </w:rPr>
        <w:t xml:space="preserve"> </w:t>
      </w:r>
      <w:r>
        <w:rPr>
          <w:sz w:val="22"/>
        </w:rPr>
        <w:t>upload</w:t>
      </w:r>
      <w:r>
        <w:rPr>
          <w:spacing w:val="35"/>
          <w:sz w:val="22"/>
        </w:rPr>
        <w:t xml:space="preserve"> </w:t>
      </w:r>
      <w:r>
        <w:rPr>
          <w:sz w:val="22"/>
        </w:rPr>
        <w:t>food</w:t>
      </w:r>
      <w:r>
        <w:rPr>
          <w:spacing w:val="37"/>
          <w:sz w:val="22"/>
        </w:rPr>
        <w:t xml:space="preserve"> </w:t>
      </w:r>
      <w:r>
        <w:rPr>
          <w:sz w:val="22"/>
        </w:rPr>
        <w:t>images</w:t>
      </w:r>
      <w:r>
        <w:rPr>
          <w:spacing w:val="35"/>
          <w:sz w:val="22"/>
        </w:rPr>
        <w:t xml:space="preserve"> </w:t>
      </w:r>
      <w:r>
        <w:rPr>
          <w:sz w:val="22"/>
        </w:rPr>
        <w:t>from their devices or take pictures directly through the web application.</w:t>
      </w:r>
    </w:p>
    <w:p w14:paraId="3D27F960">
      <w:pPr>
        <w:pStyle w:val="12"/>
        <w:numPr>
          <w:ilvl w:val="1"/>
          <w:numId w:val="3"/>
        </w:numPr>
        <w:tabs>
          <w:tab w:val="left" w:pos="1092"/>
        </w:tabs>
        <w:spacing w:before="59" w:after="0" w:line="369" w:lineRule="auto"/>
        <w:ind w:left="1092" w:right="2223" w:hanging="339"/>
        <w:jc w:val="left"/>
        <w:rPr>
          <w:sz w:val="22"/>
        </w:rPr>
      </w:pPr>
      <w:r>
        <w:rPr>
          <w:b/>
          <w:sz w:val="22"/>
        </w:rPr>
        <w:t xml:space="preserve">Real-Time Detection: </w:t>
      </w:r>
      <w:r>
        <w:rPr>
          <w:sz w:val="22"/>
        </w:rPr>
        <w:t>The system will process images quickly, displaying detected food items with bounding boxes and labels.</w:t>
      </w:r>
    </w:p>
    <w:p w14:paraId="1C6A7E32">
      <w:pPr>
        <w:pStyle w:val="12"/>
        <w:numPr>
          <w:ilvl w:val="1"/>
          <w:numId w:val="3"/>
        </w:numPr>
        <w:tabs>
          <w:tab w:val="left" w:pos="1092"/>
        </w:tabs>
        <w:spacing w:before="61" w:after="0" w:line="367" w:lineRule="auto"/>
        <w:ind w:left="1092" w:right="1817" w:hanging="339"/>
        <w:jc w:val="left"/>
        <w:rPr>
          <w:sz w:val="22"/>
        </w:rPr>
      </w:pPr>
      <w:r>
        <w:rPr>
          <w:b/>
          <w:sz w:val="22"/>
        </w:rPr>
        <w:t xml:space="preserve">Nutritional Information Display: </w:t>
      </w:r>
      <w:r>
        <w:rPr>
          <w:sz w:val="22"/>
        </w:rPr>
        <w:t xml:space="preserve">A detailed nutritional breakdown of each detected food item, including calories, proteins, fats, and carbohydrates, will be </w:t>
      </w:r>
      <w:r>
        <w:rPr>
          <w:spacing w:val="-2"/>
          <w:sz w:val="22"/>
        </w:rPr>
        <w:t>provided.</w:t>
      </w:r>
    </w:p>
    <w:p w14:paraId="069BFBE2">
      <w:pPr>
        <w:pStyle w:val="12"/>
        <w:numPr>
          <w:ilvl w:val="1"/>
          <w:numId w:val="3"/>
        </w:numPr>
        <w:tabs>
          <w:tab w:val="left" w:pos="1090"/>
          <w:tab w:val="left" w:pos="1092"/>
        </w:tabs>
        <w:spacing w:before="77" w:after="0" w:line="369" w:lineRule="auto"/>
        <w:ind w:left="1092" w:right="1676" w:hanging="339"/>
        <w:jc w:val="both"/>
        <w:rPr>
          <w:sz w:val="22"/>
        </w:rPr>
      </w:pPr>
      <w:r>
        <w:rPr>
          <w:b/>
          <w:sz w:val="22"/>
        </w:rPr>
        <w:t xml:space="preserve">Customization Options: </w:t>
      </w:r>
      <w:r>
        <w:rPr>
          <w:sz w:val="22"/>
        </w:rPr>
        <w:t>Users will have the ability to modify portion sizes,</w:t>
      </w:r>
      <w:r>
        <w:rPr>
          <w:spacing w:val="80"/>
          <w:sz w:val="22"/>
        </w:rPr>
        <w:t xml:space="preserve"> </w:t>
      </w:r>
      <w:r>
        <w:rPr>
          <w:sz w:val="22"/>
        </w:rPr>
        <w:t xml:space="preserve">select cooking methods, and add additional food items manually for improved </w:t>
      </w:r>
      <w:r>
        <w:rPr>
          <w:spacing w:val="-2"/>
          <w:sz w:val="22"/>
        </w:rPr>
        <w:t>accuracy.</w:t>
      </w:r>
    </w:p>
    <w:p w14:paraId="0D27C5A0">
      <w:pPr>
        <w:pStyle w:val="12"/>
        <w:numPr>
          <w:ilvl w:val="1"/>
          <w:numId w:val="3"/>
        </w:numPr>
        <w:tabs>
          <w:tab w:val="left" w:pos="1090"/>
          <w:tab w:val="left" w:pos="1092"/>
        </w:tabs>
        <w:spacing w:before="60" w:after="0" w:line="367" w:lineRule="auto"/>
        <w:ind w:left="1092" w:right="1676" w:hanging="339"/>
        <w:jc w:val="both"/>
        <w:rPr>
          <w:sz w:val="22"/>
        </w:rPr>
      </w:pPr>
      <w:r>
        <w:rPr>
          <w:b/>
          <w:sz w:val="22"/>
        </w:rPr>
        <w:t>Data</w:t>
      </w:r>
      <w:r>
        <w:rPr>
          <w:b/>
          <w:spacing w:val="40"/>
          <w:sz w:val="22"/>
        </w:rPr>
        <w:t xml:space="preserve"> </w:t>
      </w:r>
      <w:r>
        <w:rPr>
          <w:b/>
          <w:sz w:val="22"/>
        </w:rPr>
        <w:t>Tracking</w:t>
      </w:r>
      <w:r>
        <w:rPr>
          <w:b/>
          <w:spacing w:val="40"/>
          <w:sz w:val="22"/>
        </w:rPr>
        <w:t xml:space="preserve"> </w:t>
      </w:r>
      <w:r>
        <w:rPr>
          <w:b/>
          <w:sz w:val="22"/>
        </w:rPr>
        <w:t>&amp;</w:t>
      </w:r>
      <w:r>
        <w:rPr>
          <w:b/>
          <w:spacing w:val="40"/>
          <w:sz w:val="22"/>
        </w:rPr>
        <w:t xml:space="preserve"> </w:t>
      </w:r>
      <w:r>
        <w:rPr>
          <w:b/>
          <w:sz w:val="22"/>
        </w:rPr>
        <w:t>History:</w:t>
      </w:r>
      <w:r>
        <w:rPr>
          <w:b/>
          <w:spacing w:val="40"/>
          <w:sz w:val="22"/>
        </w:rPr>
        <w:t xml:space="preserve"> </w:t>
      </w:r>
      <w:r>
        <w:rPr>
          <w:sz w:val="22"/>
        </w:rPr>
        <w:t>The</w:t>
      </w:r>
      <w:r>
        <w:rPr>
          <w:spacing w:val="40"/>
          <w:sz w:val="22"/>
        </w:rPr>
        <w:t xml:space="preserve"> </w:t>
      </w:r>
      <w:r>
        <w:rPr>
          <w:sz w:val="22"/>
        </w:rPr>
        <w:t>system</w:t>
      </w:r>
      <w:r>
        <w:rPr>
          <w:spacing w:val="40"/>
          <w:sz w:val="22"/>
        </w:rPr>
        <w:t xml:space="preserve"> </w:t>
      </w:r>
      <w:r>
        <w:rPr>
          <w:sz w:val="22"/>
        </w:rPr>
        <w:t>will</w:t>
      </w:r>
      <w:r>
        <w:rPr>
          <w:spacing w:val="40"/>
          <w:sz w:val="22"/>
        </w:rPr>
        <w:t xml:space="preserve"> </w:t>
      </w:r>
      <w:r>
        <w:rPr>
          <w:sz w:val="22"/>
        </w:rPr>
        <w:t>allow</w:t>
      </w:r>
      <w:r>
        <w:rPr>
          <w:spacing w:val="40"/>
          <w:sz w:val="22"/>
        </w:rPr>
        <w:t xml:space="preserve"> </w:t>
      </w:r>
      <w:r>
        <w:rPr>
          <w:sz w:val="22"/>
        </w:rPr>
        <w:t>users</w:t>
      </w:r>
      <w:r>
        <w:rPr>
          <w:spacing w:val="40"/>
          <w:sz w:val="22"/>
        </w:rPr>
        <w:t xml:space="preserve"> </w:t>
      </w:r>
      <w:r>
        <w:rPr>
          <w:sz w:val="22"/>
        </w:rPr>
        <w:t>to</w:t>
      </w:r>
      <w:r>
        <w:rPr>
          <w:spacing w:val="40"/>
          <w:sz w:val="22"/>
        </w:rPr>
        <w:t xml:space="preserve"> </w:t>
      </w:r>
      <w:r>
        <w:rPr>
          <w:sz w:val="22"/>
        </w:rPr>
        <w:t>track</w:t>
      </w:r>
      <w:r>
        <w:rPr>
          <w:spacing w:val="40"/>
          <w:sz w:val="22"/>
        </w:rPr>
        <w:t xml:space="preserve"> </w:t>
      </w:r>
      <w:r>
        <w:rPr>
          <w:sz w:val="22"/>
        </w:rPr>
        <w:t>their</w:t>
      </w:r>
      <w:r>
        <w:rPr>
          <w:spacing w:val="40"/>
          <w:sz w:val="22"/>
        </w:rPr>
        <w:t xml:space="preserve"> </w:t>
      </w:r>
      <w:r>
        <w:rPr>
          <w:sz w:val="22"/>
        </w:rPr>
        <w:t>meals over time, enabling them to monitor their daily nutritional intake.</w:t>
      </w:r>
    </w:p>
    <w:p w14:paraId="0204B8B5">
      <w:pPr>
        <w:pStyle w:val="8"/>
        <w:spacing w:before="61" w:line="369" w:lineRule="auto"/>
        <w:ind w:right="1672"/>
      </w:pPr>
      <w:r>
        <w:t>The development of an AI-powered food detection and nutritional analysis system aligns with the growing demand for digital health solutions. By leveraging deep learning</w:t>
      </w:r>
      <w:r>
        <w:rPr>
          <w:spacing w:val="40"/>
        </w:rPr>
        <w:t xml:space="preserve"> </w:t>
      </w:r>
      <w:r>
        <w:t>for</w:t>
      </w:r>
      <w:r>
        <w:rPr>
          <w:spacing w:val="40"/>
        </w:rPr>
        <w:t xml:space="preserve"> </w:t>
      </w:r>
      <w:r>
        <w:t>food</w:t>
      </w:r>
      <w:r>
        <w:rPr>
          <w:spacing w:val="40"/>
        </w:rPr>
        <w:t xml:space="preserve"> </w:t>
      </w:r>
      <w:r>
        <w:t>recognition,</w:t>
      </w:r>
      <w:r>
        <w:rPr>
          <w:spacing w:val="40"/>
        </w:rPr>
        <w:t xml:space="preserve"> </w:t>
      </w:r>
      <w:r>
        <w:t>implementing</w:t>
      </w:r>
      <w:r>
        <w:rPr>
          <w:spacing w:val="40"/>
        </w:rPr>
        <w:t xml:space="preserve"> </w:t>
      </w:r>
      <w:r>
        <w:t>precise</w:t>
      </w:r>
      <w:r>
        <w:rPr>
          <w:spacing w:val="40"/>
        </w:rPr>
        <w:t xml:space="preserve"> </w:t>
      </w:r>
      <w:r>
        <w:t>nutritional</w:t>
      </w:r>
      <w:r>
        <w:rPr>
          <w:spacing w:val="40"/>
        </w:rPr>
        <w:t xml:space="preserve"> </w:t>
      </w:r>
      <w:r>
        <w:t>estimation techniques,</w:t>
      </w:r>
      <w:r>
        <w:rPr>
          <w:spacing w:val="38"/>
        </w:rPr>
        <w:t xml:space="preserve"> </w:t>
      </w:r>
      <w:r>
        <w:t>and</w:t>
      </w:r>
      <w:r>
        <w:rPr>
          <w:spacing w:val="40"/>
        </w:rPr>
        <w:t xml:space="preserve"> </w:t>
      </w:r>
      <w:r>
        <w:t>ensuring</w:t>
      </w:r>
      <w:r>
        <w:rPr>
          <w:spacing w:val="40"/>
        </w:rPr>
        <w:t xml:space="preserve"> </w:t>
      </w:r>
      <w:r>
        <w:t>an</w:t>
      </w:r>
      <w:r>
        <w:rPr>
          <w:spacing w:val="38"/>
        </w:rPr>
        <w:t xml:space="preserve"> </w:t>
      </w:r>
      <w:r>
        <w:t>interactive</w:t>
      </w:r>
      <w:r>
        <w:rPr>
          <w:spacing w:val="32"/>
        </w:rPr>
        <w:t xml:space="preserve"> </w:t>
      </w:r>
      <w:r>
        <w:t>and</w:t>
      </w:r>
      <w:r>
        <w:rPr>
          <w:spacing w:val="34"/>
        </w:rPr>
        <w:t xml:space="preserve"> </w:t>
      </w:r>
      <w:r>
        <w:t>user-friendly</w:t>
      </w:r>
      <w:r>
        <w:rPr>
          <w:spacing w:val="34"/>
        </w:rPr>
        <w:t xml:space="preserve"> </w:t>
      </w:r>
      <w:r>
        <w:t>interface,</w:t>
      </w:r>
      <w:r>
        <w:rPr>
          <w:spacing w:val="34"/>
        </w:rPr>
        <w:t xml:space="preserve"> </w:t>
      </w:r>
      <w:r>
        <w:t>this</w:t>
      </w:r>
      <w:r>
        <w:rPr>
          <w:spacing w:val="38"/>
        </w:rPr>
        <w:t xml:space="preserve"> </w:t>
      </w:r>
      <w:r>
        <w:t>study</w:t>
      </w:r>
      <w:r>
        <w:rPr>
          <w:spacing w:val="34"/>
        </w:rPr>
        <w:t xml:space="preserve"> </w:t>
      </w:r>
      <w:r>
        <w:t>aims to create a powerful tool for dietary monitoring.</w:t>
      </w:r>
    </w:p>
    <w:p w14:paraId="30586B51">
      <w:pPr>
        <w:pStyle w:val="4"/>
        <w:numPr>
          <w:ilvl w:val="1"/>
          <w:numId w:val="1"/>
        </w:numPr>
        <w:tabs>
          <w:tab w:val="left" w:pos="1145"/>
        </w:tabs>
        <w:spacing w:before="55" w:after="0" w:line="240" w:lineRule="auto"/>
        <w:ind w:left="1145" w:right="0" w:hanging="392"/>
        <w:jc w:val="both"/>
      </w:pPr>
      <w:r>
        <w:rPr>
          <w:spacing w:val="-2"/>
        </w:rPr>
        <w:t>Methodology</w:t>
      </w:r>
    </w:p>
    <w:p w14:paraId="09F7A2D2">
      <w:pPr>
        <w:pStyle w:val="8"/>
        <w:spacing w:before="213" w:line="369" w:lineRule="auto"/>
        <w:ind w:right="1675" w:firstLine="676"/>
      </w:pPr>
      <w:r>
        <w:t>The</w:t>
      </w:r>
      <w:r>
        <w:rPr>
          <w:spacing w:val="40"/>
        </w:rPr>
        <w:t xml:space="preserve"> </w:t>
      </w:r>
      <w:r>
        <w:t>primary</w:t>
      </w:r>
      <w:r>
        <w:rPr>
          <w:spacing w:val="40"/>
        </w:rPr>
        <w:t xml:space="preserve"> </w:t>
      </w:r>
      <w:r>
        <w:t>aim</w:t>
      </w:r>
      <w:r>
        <w:rPr>
          <w:spacing w:val="40"/>
        </w:rPr>
        <w:t xml:space="preserve"> </w:t>
      </w:r>
      <w:r>
        <w:t>of</w:t>
      </w:r>
      <w:r>
        <w:rPr>
          <w:spacing w:val="40"/>
        </w:rPr>
        <w:t xml:space="preserve"> </w:t>
      </w:r>
      <w:r>
        <w:t>this</w:t>
      </w:r>
      <w:r>
        <w:rPr>
          <w:spacing w:val="40"/>
        </w:rPr>
        <w:t xml:space="preserve"> </w:t>
      </w:r>
      <w:r>
        <w:t>research</w:t>
      </w:r>
      <w:r>
        <w:rPr>
          <w:spacing w:val="40"/>
        </w:rPr>
        <w:t xml:space="preserve"> </w:t>
      </w:r>
      <w:r>
        <w:t>work</w:t>
      </w:r>
      <w:r>
        <w:rPr>
          <w:spacing w:val="40"/>
        </w:rPr>
        <w:t xml:space="preserve"> </w:t>
      </w:r>
      <w:r>
        <w:t>is</w:t>
      </w:r>
      <w:r>
        <w:rPr>
          <w:spacing w:val="40"/>
        </w:rPr>
        <w:t xml:space="preserve"> </w:t>
      </w:r>
      <w:r>
        <w:t>to</w:t>
      </w:r>
      <w:r>
        <w:rPr>
          <w:spacing w:val="40"/>
        </w:rPr>
        <w:t xml:space="preserve"> </w:t>
      </w:r>
      <w:r>
        <w:t>come</w:t>
      </w:r>
      <w:r>
        <w:rPr>
          <w:spacing w:val="40"/>
        </w:rPr>
        <w:t xml:space="preserve"> </w:t>
      </w:r>
      <w:r>
        <w:t>up</w:t>
      </w:r>
      <w:r>
        <w:rPr>
          <w:spacing w:val="40"/>
        </w:rPr>
        <w:t xml:space="preserve"> </w:t>
      </w:r>
      <w:r>
        <w:t>with</w:t>
      </w:r>
      <w:r>
        <w:rPr>
          <w:spacing w:val="40"/>
        </w:rPr>
        <w:t xml:space="preserve"> </w:t>
      </w:r>
      <w:r>
        <w:t>an</w:t>
      </w:r>
      <w:r>
        <w:rPr>
          <w:spacing w:val="40"/>
        </w:rPr>
        <w:t xml:space="preserve"> </w:t>
      </w:r>
      <w:r>
        <w:t>AI-based system that automatically detects food items from images and provides accurate nutritional breakdown. As people are increasingly looking to monitor health through technology,</w:t>
      </w:r>
      <w:r>
        <w:rPr>
          <w:spacing w:val="40"/>
        </w:rPr>
        <w:t xml:space="preserve"> </w:t>
      </w:r>
      <w:r>
        <w:t>the</w:t>
      </w:r>
      <w:r>
        <w:rPr>
          <w:spacing w:val="40"/>
        </w:rPr>
        <w:t xml:space="preserve"> </w:t>
      </w:r>
      <w:r>
        <w:t>system</w:t>
      </w:r>
      <w:r>
        <w:rPr>
          <w:spacing w:val="40"/>
        </w:rPr>
        <w:t xml:space="preserve"> </w:t>
      </w:r>
      <w:r>
        <w:t>will</w:t>
      </w:r>
      <w:r>
        <w:rPr>
          <w:spacing w:val="40"/>
        </w:rPr>
        <w:t xml:space="preserve"> </w:t>
      </w:r>
      <w:r>
        <w:t>incorporate</w:t>
      </w:r>
      <w:r>
        <w:rPr>
          <w:spacing w:val="40"/>
        </w:rPr>
        <w:t xml:space="preserve"> </w:t>
      </w:r>
      <w:r>
        <w:t>advanced</w:t>
      </w:r>
      <w:r>
        <w:rPr>
          <w:spacing w:val="40"/>
        </w:rPr>
        <w:t xml:space="preserve"> </w:t>
      </w:r>
      <w:r>
        <w:t>deep</w:t>
      </w:r>
      <w:r>
        <w:rPr>
          <w:spacing w:val="40"/>
        </w:rPr>
        <w:t xml:space="preserve"> </w:t>
      </w:r>
      <w:r>
        <w:t>learning</w:t>
      </w:r>
      <w:r>
        <w:rPr>
          <w:spacing w:val="40"/>
        </w:rPr>
        <w:t xml:space="preserve"> </w:t>
      </w:r>
      <w:r>
        <w:t>and</w:t>
      </w:r>
      <w:r>
        <w:rPr>
          <w:spacing w:val="40"/>
        </w:rPr>
        <w:t xml:space="preserve"> </w:t>
      </w:r>
      <w:r>
        <w:t>image processing techniques to make diet monitoring easy. The particular objectives are:</w:t>
      </w:r>
    </w:p>
    <w:p w14:paraId="3AD3284E">
      <w:pPr>
        <w:pStyle w:val="5"/>
        <w:numPr>
          <w:ilvl w:val="0"/>
          <w:numId w:val="4"/>
        </w:numPr>
        <w:tabs>
          <w:tab w:val="left" w:pos="977"/>
        </w:tabs>
        <w:spacing w:before="54" w:after="0" w:line="240" w:lineRule="auto"/>
        <w:ind w:left="977" w:right="0" w:hanging="224"/>
        <w:jc w:val="both"/>
      </w:pPr>
      <w:r>
        <w:t>Developing</w:t>
      </w:r>
      <w:r>
        <w:rPr>
          <w:spacing w:val="11"/>
        </w:rPr>
        <w:t xml:space="preserve"> </w:t>
      </w:r>
      <w:r>
        <w:t>an</w:t>
      </w:r>
      <w:r>
        <w:rPr>
          <w:spacing w:val="12"/>
        </w:rPr>
        <w:t xml:space="preserve"> </w:t>
      </w:r>
      <w:r>
        <w:t>AI-based</w:t>
      </w:r>
      <w:r>
        <w:rPr>
          <w:spacing w:val="6"/>
        </w:rPr>
        <w:t xml:space="preserve"> </w:t>
      </w:r>
      <w:r>
        <w:t>system</w:t>
      </w:r>
      <w:r>
        <w:rPr>
          <w:spacing w:val="10"/>
        </w:rPr>
        <w:t xml:space="preserve"> </w:t>
      </w:r>
      <w:r>
        <w:t>detecting</w:t>
      </w:r>
      <w:r>
        <w:rPr>
          <w:spacing w:val="12"/>
        </w:rPr>
        <w:t xml:space="preserve"> </w:t>
      </w:r>
      <w:r>
        <w:t>food</w:t>
      </w:r>
      <w:r>
        <w:rPr>
          <w:spacing w:val="12"/>
        </w:rPr>
        <w:t xml:space="preserve"> </w:t>
      </w:r>
      <w:r>
        <w:t>items</w:t>
      </w:r>
      <w:r>
        <w:rPr>
          <w:spacing w:val="13"/>
        </w:rPr>
        <w:t xml:space="preserve"> </w:t>
      </w:r>
      <w:r>
        <w:t>from</w:t>
      </w:r>
      <w:r>
        <w:rPr>
          <w:spacing w:val="13"/>
        </w:rPr>
        <w:t xml:space="preserve"> </w:t>
      </w:r>
      <w:r>
        <w:t>an</w:t>
      </w:r>
      <w:r>
        <w:rPr>
          <w:spacing w:val="14"/>
        </w:rPr>
        <w:t xml:space="preserve"> </w:t>
      </w:r>
      <w:r>
        <w:rPr>
          <w:spacing w:val="-2"/>
        </w:rPr>
        <w:t>image</w:t>
      </w:r>
    </w:p>
    <w:p w14:paraId="49C4CC7B">
      <w:pPr>
        <w:pStyle w:val="8"/>
        <w:spacing w:before="198" w:line="369" w:lineRule="auto"/>
        <w:ind w:right="1672" w:firstLine="676"/>
      </w:pPr>
      <w:r>
        <w:t>Implement and launch a system for identifying food products from pictures using deep learning models like CNNs. The model would be trained on a broad, diverse dataset of images of food and optimized for real-time performance. Transfer learning and data augmentation would be used to boost accuracy under varying lighting, angles, and presentation of food.</w:t>
      </w:r>
    </w:p>
    <w:p w14:paraId="46849790">
      <w:pPr>
        <w:pStyle w:val="5"/>
        <w:numPr>
          <w:ilvl w:val="0"/>
          <w:numId w:val="4"/>
        </w:numPr>
        <w:tabs>
          <w:tab w:val="left" w:pos="977"/>
        </w:tabs>
        <w:spacing w:before="54" w:after="0" w:line="240" w:lineRule="auto"/>
        <w:ind w:left="977" w:right="0" w:hanging="224"/>
        <w:jc w:val="both"/>
      </w:pPr>
      <w:r>
        <w:t>Estimating</w:t>
      </w:r>
      <w:r>
        <w:rPr>
          <w:spacing w:val="7"/>
        </w:rPr>
        <w:t xml:space="preserve"> </w:t>
      </w:r>
      <w:r>
        <w:t>calories,</w:t>
      </w:r>
      <w:r>
        <w:rPr>
          <w:spacing w:val="10"/>
        </w:rPr>
        <w:t xml:space="preserve"> </w:t>
      </w:r>
      <w:r>
        <w:t>protein,</w:t>
      </w:r>
      <w:r>
        <w:rPr>
          <w:spacing w:val="13"/>
        </w:rPr>
        <w:t xml:space="preserve"> </w:t>
      </w:r>
      <w:r>
        <w:t>fats,</w:t>
      </w:r>
      <w:r>
        <w:rPr>
          <w:spacing w:val="13"/>
        </w:rPr>
        <w:t xml:space="preserve"> </w:t>
      </w:r>
      <w:r>
        <w:t>and</w:t>
      </w:r>
      <w:r>
        <w:rPr>
          <w:spacing w:val="18"/>
        </w:rPr>
        <w:t xml:space="preserve"> </w:t>
      </w:r>
      <w:r>
        <w:t>carbs</w:t>
      </w:r>
      <w:r>
        <w:rPr>
          <w:spacing w:val="13"/>
        </w:rPr>
        <w:t xml:space="preserve"> </w:t>
      </w:r>
      <w:r>
        <w:t>per</w:t>
      </w:r>
      <w:r>
        <w:rPr>
          <w:spacing w:val="5"/>
        </w:rPr>
        <w:t xml:space="preserve"> </w:t>
      </w:r>
      <w:r>
        <w:t>identified</w:t>
      </w:r>
      <w:r>
        <w:rPr>
          <w:spacing w:val="13"/>
        </w:rPr>
        <w:t xml:space="preserve"> </w:t>
      </w:r>
      <w:r>
        <w:t>food</w:t>
      </w:r>
      <w:r>
        <w:rPr>
          <w:spacing w:val="13"/>
        </w:rPr>
        <w:t xml:space="preserve"> </w:t>
      </w:r>
      <w:r>
        <w:rPr>
          <w:spacing w:val="-2"/>
        </w:rPr>
        <w:t>product</w:t>
      </w:r>
    </w:p>
    <w:p w14:paraId="7A824D99">
      <w:pPr>
        <w:pStyle w:val="5"/>
        <w:spacing w:after="0" w:line="240" w:lineRule="auto"/>
        <w:jc w:val="both"/>
        <w:sectPr>
          <w:pgSz w:w="12240" w:h="15840"/>
          <w:pgMar w:top="1220" w:right="360" w:bottom="1260" w:left="1800" w:header="0" w:footer="1079" w:gutter="0"/>
          <w:cols w:space="720" w:num="1"/>
        </w:sectPr>
      </w:pPr>
    </w:p>
    <w:p w14:paraId="16CDFC74">
      <w:pPr>
        <w:pStyle w:val="8"/>
        <w:spacing w:before="84" w:line="369" w:lineRule="auto"/>
        <w:ind w:right="1672" w:firstLine="676"/>
      </w:pPr>
      <w:r>
        <w:t>Estimate per item detected calories, proteins, fats, and carbs from trusted sources like the USDA. User input and object estimation of size will enhance estimation by portions, that is, more accuracy. Cooking method (frying or grilling)</w:t>
      </w:r>
      <w:r>
        <w:rPr>
          <w:spacing w:val="40"/>
        </w:rPr>
        <w:t xml:space="preserve"> </w:t>
      </w:r>
      <w:r>
        <w:t>will be considered to produce correct nutritional output. Portion adjustment and user input of incompletely listed foods are also feasible.</w:t>
      </w:r>
    </w:p>
    <w:p w14:paraId="2E6BF9B9">
      <w:pPr>
        <w:pStyle w:val="5"/>
        <w:numPr>
          <w:ilvl w:val="0"/>
          <w:numId w:val="4"/>
        </w:numPr>
        <w:tabs>
          <w:tab w:val="left" w:pos="977"/>
        </w:tabs>
        <w:spacing w:before="54" w:after="0" w:line="240" w:lineRule="auto"/>
        <w:ind w:left="977" w:right="0" w:hanging="224"/>
        <w:jc w:val="both"/>
      </w:pPr>
      <w:r>
        <w:t>Multiple</w:t>
      </w:r>
      <w:r>
        <w:rPr>
          <w:spacing w:val="7"/>
        </w:rPr>
        <w:t xml:space="preserve"> </w:t>
      </w:r>
      <w:r>
        <w:t>food</w:t>
      </w:r>
      <w:r>
        <w:rPr>
          <w:spacing w:val="13"/>
        </w:rPr>
        <w:t xml:space="preserve"> </w:t>
      </w:r>
      <w:r>
        <w:t>items</w:t>
      </w:r>
      <w:r>
        <w:rPr>
          <w:spacing w:val="10"/>
        </w:rPr>
        <w:t xml:space="preserve"> </w:t>
      </w:r>
      <w:r>
        <w:t>in</w:t>
      </w:r>
      <w:r>
        <w:rPr>
          <w:spacing w:val="11"/>
        </w:rPr>
        <w:t xml:space="preserve"> </w:t>
      </w:r>
      <w:r>
        <w:t>a</w:t>
      </w:r>
      <w:r>
        <w:rPr>
          <w:spacing w:val="8"/>
        </w:rPr>
        <w:t xml:space="preserve"> </w:t>
      </w:r>
      <w:r>
        <w:t>single</w:t>
      </w:r>
      <w:r>
        <w:rPr>
          <w:spacing w:val="9"/>
        </w:rPr>
        <w:t xml:space="preserve"> </w:t>
      </w:r>
      <w:r>
        <w:t>image</w:t>
      </w:r>
      <w:r>
        <w:rPr>
          <w:spacing w:val="7"/>
        </w:rPr>
        <w:t xml:space="preserve"> </w:t>
      </w:r>
      <w:r>
        <w:rPr>
          <w:spacing w:val="-2"/>
        </w:rPr>
        <w:t>recognition.</w:t>
      </w:r>
    </w:p>
    <w:p w14:paraId="7FFD7896">
      <w:pPr>
        <w:pStyle w:val="8"/>
        <w:spacing w:before="198" w:line="367" w:lineRule="auto"/>
        <w:ind w:right="1676" w:firstLine="676"/>
      </w:pPr>
      <w:r>
        <w:t>It allows detection of multiple food items from a single image with models</w:t>
      </w:r>
      <w:r>
        <w:rPr>
          <w:spacing w:val="80"/>
        </w:rPr>
        <w:t xml:space="preserve"> </w:t>
      </w:r>
      <w:r>
        <w:t>like</w:t>
      </w:r>
      <w:r>
        <w:rPr>
          <w:spacing w:val="40"/>
        </w:rPr>
        <w:t xml:space="preserve"> </w:t>
      </w:r>
      <w:r>
        <w:t>YOLO,</w:t>
      </w:r>
      <w:r>
        <w:rPr>
          <w:spacing w:val="40"/>
        </w:rPr>
        <w:t xml:space="preserve"> </w:t>
      </w:r>
      <w:r>
        <w:t>Faster</w:t>
      </w:r>
      <w:r>
        <w:rPr>
          <w:spacing w:val="40"/>
        </w:rPr>
        <w:t xml:space="preserve"> </w:t>
      </w:r>
      <w:r>
        <w:t>R-CNN,</w:t>
      </w:r>
      <w:r>
        <w:rPr>
          <w:spacing w:val="40"/>
        </w:rPr>
        <w:t xml:space="preserve"> </w:t>
      </w:r>
      <w:r>
        <w:t>and</w:t>
      </w:r>
      <w:r>
        <w:rPr>
          <w:spacing w:val="40"/>
        </w:rPr>
        <w:t xml:space="preserve"> </w:t>
      </w:r>
      <w:r>
        <w:t>Mask</w:t>
      </w:r>
      <w:r>
        <w:rPr>
          <w:spacing w:val="40"/>
        </w:rPr>
        <w:t xml:space="preserve"> </w:t>
      </w:r>
      <w:r>
        <w:t>R-CNN.</w:t>
      </w:r>
      <w:r>
        <w:rPr>
          <w:spacing w:val="40"/>
        </w:rPr>
        <w:t xml:space="preserve"> </w:t>
      </w:r>
      <w:r>
        <w:t>Instance</w:t>
      </w:r>
      <w:r>
        <w:rPr>
          <w:spacing w:val="40"/>
        </w:rPr>
        <w:t xml:space="preserve"> </w:t>
      </w:r>
      <w:r>
        <w:t>segmentation</w:t>
      </w:r>
      <w:r>
        <w:rPr>
          <w:spacing w:val="40"/>
        </w:rPr>
        <w:t xml:space="preserve"> </w:t>
      </w:r>
      <w:r>
        <w:t>will</w:t>
      </w:r>
      <w:r>
        <w:rPr>
          <w:spacing w:val="40"/>
        </w:rPr>
        <w:t xml:space="preserve"> </w:t>
      </w:r>
      <w:r>
        <w:t>allow one-shot detection and identification of all foods even for the confusing or</w:t>
      </w:r>
      <w:r>
        <w:rPr>
          <w:spacing w:val="80"/>
        </w:rPr>
        <w:t xml:space="preserve"> </w:t>
      </w:r>
      <w:r>
        <w:t>overlapping meal scenario cases. Feature extraction will allow discrimination of nutritionally disparate items with similarly appearing patterns.</w:t>
      </w:r>
    </w:p>
    <w:p w14:paraId="49CB871A">
      <w:pPr>
        <w:pStyle w:val="5"/>
        <w:numPr>
          <w:ilvl w:val="0"/>
          <w:numId w:val="4"/>
        </w:numPr>
        <w:tabs>
          <w:tab w:val="left" w:pos="977"/>
        </w:tabs>
        <w:spacing w:before="81" w:after="0" w:line="240" w:lineRule="auto"/>
        <w:ind w:left="977" w:right="0" w:hanging="224"/>
        <w:jc w:val="both"/>
      </w:pPr>
      <w:r>
        <w:t>Allow</w:t>
      </w:r>
      <w:r>
        <w:rPr>
          <w:spacing w:val="11"/>
        </w:rPr>
        <w:t xml:space="preserve"> </w:t>
      </w:r>
      <w:r>
        <w:t>a</w:t>
      </w:r>
      <w:r>
        <w:rPr>
          <w:spacing w:val="12"/>
        </w:rPr>
        <w:t xml:space="preserve"> </w:t>
      </w:r>
      <w:r>
        <w:t>friendly</w:t>
      </w:r>
      <w:r>
        <w:rPr>
          <w:spacing w:val="9"/>
        </w:rPr>
        <w:t xml:space="preserve"> </w:t>
      </w:r>
      <w:r>
        <w:t>web-based</w:t>
      </w:r>
      <w:r>
        <w:rPr>
          <w:spacing w:val="13"/>
        </w:rPr>
        <w:t xml:space="preserve"> </w:t>
      </w:r>
      <w:r>
        <w:t>interface</w:t>
      </w:r>
      <w:r>
        <w:rPr>
          <w:spacing w:val="5"/>
        </w:rPr>
        <w:t xml:space="preserve"> </w:t>
      </w:r>
      <w:r>
        <w:t>that</w:t>
      </w:r>
      <w:r>
        <w:rPr>
          <w:spacing w:val="14"/>
        </w:rPr>
        <w:t xml:space="preserve"> </w:t>
      </w:r>
      <w:r>
        <w:t>would</w:t>
      </w:r>
      <w:r>
        <w:rPr>
          <w:spacing w:val="12"/>
        </w:rPr>
        <w:t xml:space="preserve"> </w:t>
      </w:r>
      <w:r>
        <w:t>allow</w:t>
      </w:r>
      <w:r>
        <w:rPr>
          <w:spacing w:val="11"/>
        </w:rPr>
        <w:t xml:space="preserve"> </w:t>
      </w:r>
      <w:r>
        <w:t>easy</w:t>
      </w:r>
      <w:r>
        <w:rPr>
          <w:spacing w:val="14"/>
        </w:rPr>
        <w:t xml:space="preserve"> </w:t>
      </w:r>
      <w:r>
        <w:rPr>
          <w:spacing w:val="-2"/>
        </w:rPr>
        <w:t>usage.</w:t>
      </w:r>
    </w:p>
    <w:p w14:paraId="165DF42B">
      <w:pPr>
        <w:pStyle w:val="8"/>
        <w:spacing w:before="193" w:line="369" w:lineRule="auto"/>
        <w:ind w:right="1674" w:firstLine="676"/>
      </w:pPr>
      <w:r>
        <w:t>The system will be a web-based system with the capability of enabling users</w:t>
      </w:r>
      <w:r>
        <w:rPr>
          <w:spacing w:val="80"/>
        </w:rPr>
        <w:t xml:space="preserve"> </w:t>
      </w:r>
      <w:r>
        <w:t>to upload images of foods, see identified foods, and be presented with nutritional breakouts in an easily accessible interface.</w:t>
      </w:r>
    </w:p>
    <w:p w14:paraId="6964D63A">
      <w:pPr>
        <w:pStyle w:val="8"/>
        <w:spacing w:before="60" w:line="369" w:lineRule="auto"/>
        <w:ind w:right="1674" w:firstLine="676"/>
      </w:pPr>
      <w:r>
        <w:t>The user interface (UI) will be programmed in such a manner so that it becomes easy and functional to use by people of various kinds of technical backgrounds. The interface will include the following capabilities:</w:t>
      </w:r>
    </w:p>
    <w:p w14:paraId="76CACEB1">
      <w:pPr>
        <w:pStyle w:val="12"/>
        <w:numPr>
          <w:ilvl w:val="1"/>
          <w:numId w:val="4"/>
        </w:numPr>
        <w:tabs>
          <w:tab w:val="left" w:pos="1428"/>
          <w:tab w:val="left" w:pos="1430"/>
        </w:tabs>
        <w:spacing w:before="59" w:after="0" w:line="355" w:lineRule="auto"/>
        <w:ind w:left="1430" w:right="1675" w:hanging="339"/>
        <w:jc w:val="both"/>
        <w:rPr>
          <w:sz w:val="22"/>
        </w:rPr>
      </w:pPr>
      <w:r>
        <w:rPr>
          <w:b/>
          <w:sz w:val="22"/>
        </w:rPr>
        <w:t xml:space="preserve">Image Upload &amp; Capture: </w:t>
      </w:r>
      <w:r>
        <w:rPr>
          <w:sz w:val="22"/>
        </w:rPr>
        <w:t xml:space="preserve">The customers will be allowed to take food pictures on their smartphone or upload images directly through the web </w:t>
      </w:r>
      <w:r>
        <w:rPr>
          <w:spacing w:val="-2"/>
          <w:sz w:val="22"/>
        </w:rPr>
        <w:t>application.</w:t>
      </w:r>
    </w:p>
    <w:p w14:paraId="2B59777A">
      <w:pPr>
        <w:pStyle w:val="12"/>
        <w:numPr>
          <w:ilvl w:val="1"/>
          <w:numId w:val="4"/>
        </w:numPr>
        <w:tabs>
          <w:tab w:val="left" w:pos="1428"/>
          <w:tab w:val="left" w:pos="1430"/>
        </w:tabs>
        <w:spacing w:before="74" w:after="0" w:line="350" w:lineRule="auto"/>
        <w:ind w:left="1430" w:right="1673" w:hanging="339"/>
        <w:jc w:val="both"/>
        <w:rPr>
          <w:sz w:val="22"/>
        </w:rPr>
      </w:pPr>
      <w:r>
        <w:rPr>
          <w:b/>
          <w:sz w:val="22"/>
        </w:rPr>
        <w:t xml:space="preserve">Real-Time Detection: </w:t>
      </w:r>
      <w:r>
        <w:rPr>
          <w:sz w:val="22"/>
        </w:rPr>
        <w:t>The images will be analyzed fast by the system, returning detected food objects in bounding boxes and labels.</w:t>
      </w:r>
    </w:p>
    <w:p w14:paraId="6A48C88C">
      <w:pPr>
        <w:pStyle w:val="12"/>
        <w:numPr>
          <w:ilvl w:val="1"/>
          <w:numId w:val="4"/>
        </w:numPr>
        <w:tabs>
          <w:tab w:val="left" w:pos="1428"/>
          <w:tab w:val="left" w:pos="1430"/>
        </w:tabs>
        <w:spacing w:before="79" w:after="0" w:line="360" w:lineRule="auto"/>
        <w:ind w:left="1430" w:right="1673" w:hanging="339"/>
        <w:jc w:val="both"/>
        <w:rPr>
          <w:sz w:val="22"/>
        </w:rPr>
      </w:pPr>
      <w:r>
        <w:rPr>
          <w:b/>
          <w:sz w:val="22"/>
        </w:rPr>
        <w:t xml:space="preserve">Nutritional Information Display: </w:t>
      </w:r>
      <w:r>
        <w:rPr>
          <w:sz w:val="22"/>
        </w:rPr>
        <w:t>The accurate nutritional composition of each identified food item in the form of calories, proteins, fats, and carbohydrates will be displayed.</w:t>
      </w:r>
    </w:p>
    <w:p w14:paraId="7C31B816">
      <w:pPr>
        <w:pStyle w:val="12"/>
        <w:numPr>
          <w:ilvl w:val="1"/>
          <w:numId w:val="4"/>
        </w:numPr>
        <w:tabs>
          <w:tab w:val="left" w:pos="1428"/>
          <w:tab w:val="left" w:pos="1430"/>
        </w:tabs>
        <w:spacing w:before="70" w:after="0" w:line="350" w:lineRule="auto"/>
        <w:ind w:left="1430" w:right="1680" w:hanging="339"/>
        <w:jc w:val="both"/>
        <w:rPr>
          <w:sz w:val="22"/>
        </w:rPr>
      </w:pPr>
      <w:r>
        <w:rPr>
          <w:b/>
          <w:sz w:val="22"/>
        </w:rPr>
        <w:t xml:space="preserve">Options for Customization: </w:t>
      </w:r>
      <w:r>
        <w:rPr>
          <w:sz w:val="22"/>
        </w:rPr>
        <w:t>The users can customize portion sizes, select cooking methods, and manually add extra foods to enhance accuracy.</w:t>
      </w:r>
    </w:p>
    <w:p w14:paraId="6496DCF4">
      <w:pPr>
        <w:pStyle w:val="12"/>
        <w:numPr>
          <w:ilvl w:val="1"/>
          <w:numId w:val="4"/>
        </w:numPr>
        <w:tabs>
          <w:tab w:val="left" w:pos="1428"/>
          <w:tab w:val="left" w:pos="1430"/>
        </w:tabs>
        <w:spacing w:before="80" w:after="0" w:line="350" w:lineRule="auto"/>
        <w:ind w:left="1430" w:right="1673" w:hanging="339"/>
        <w:jc w:val="both"/>
        <w:rPr>
          <w:sz w:val="22"/>
        </w:rPr>
      </w:pPr>
      <w:r>
        <w:rPr>
          <w:b/>
          <w:sz w:val="22"/>
        </w:rPr>
        <w:t>Tracking</w:t>
      </w:r>
      <w:r>
        <w:rPr>
          <w:b/>
          <w:spacing w:val="39"/>
          <w:sz w:val="22"/>
        </w:rPr>
        <w:t xml:space="preserve"> </w:t>
      </w:r>
      <w:r>
        <w:rPr>
          <w:b/>
          <w:sz w:val="22"/>
        </w:rPr>
        <w:t>Data</w:t>
      </w:r>
      <w:r>
        <w:rPr>
          <w:b/>
          <w:spacing w:val="35"/>
          <w:sz w:val="22"/>
        </w:rPr>
        <w:t xml:space="preserve"> </w:t>
      </w:r>
      <w:r>
        <w:rPr>
          <w:b/>
          <w:sz w:val="22"/>
        </w:rPr>
        <w:t>&amp;</w:t>
      </w:r>
      <w:r>
        <w:rPr>
          <w:b/>
          <w:spacing w:val="37"/>
          <w:sz w:val="22"/>
        </w:rPr>
        <w:t xml:space="preserve"> </w:t>
      </w:r>
      <w:r>
        <w:rPr>
          <w:b/>
          <w:sz w:val="22"/>
        </w:rPr>
        <w:t>History:</w:t>
      </w:r>
      <w:r>
        <w:rPr>
          <w:b/>
          <w:spacing w:val="40"/>
          <w:sz w:val="22"/>
        </w:rPr>
        <w:t xml:space="preserve"> </w:t>
      </w:r>
      <w:r>
        <w:rPr>
          <w:sz w:val="22"/>
        </w:rPr>
        <w:t>Users</w:t>
      </w:r>
      <w:r>
        <w:rPr>
          <w:spacing w:val="40"/>
          <w:sz w:val="22"/>
        </w:rPr>
        <w:t xml:space="preserve"> </w:t>
      </w:r>
      <w:r>
        <w:rPr>
          <w:sz w:val="22"/>
        </w:rPr>
        <w:t>can</w:t>
      </w:r>
      <w:r>
        <w:rPr>
          <w:spacing w:val="37"/>
          <w:sz w:val="22"/>
        </w:rPr>
        <w:t xml:space="preserve"> </w:t>
      </w:r>
      <w:r>
        <w:rPr>
          <w:sz w:val="22"/>
        </w:rPr>
        <w:t>track</w:t>
      </w:r>
      <w:r>
        <w:rPr>
          <w:spacing w:val="39"/>
          <w:sz w:val="22"/>
        </w:rPr>
        <w:t xml:space="preserve"> </w:t>
      </w:r>
      <w:r>
        <w:rPr>
          <w:sz w:val="22"/>
        </w:rPr>
        <w:t>meals</w:t>
      </w:r>
      <w:r>
        <w:rPr>
          <w:spacing w:val="40"/>
          <w:sz w:val="22"/>
        </w:rPr>
        <w:t xml:space="preserve"> </w:t>
      </w:r>
      <w:r>
        <w:rPr>
          <w:sz w:val="22"/>
        </w:rPr>
        <w:t>for</w:t>
      </w:r>
      <w:r>
        <w:rPr>
          <w:spacing w:val="35"/>
          <w:sz w:val="22"/>
        </w:rPr>
        <w:t xml:space="preserve"> </w:t>
      </w:r>
      <w:r>
        <w:rPr>
          <w:sz w:val="22"/>
        </w:rPr>
        <w:t>a</w:t>
      </w:r>
      <w:r>
        <w:rPr>
          <w:spacing w:val="35"/>
          <w:sz w:val="22"/>
        </w:rPr>
        <w:t xml:space="preserve"> </w:t>
      </w:r>
      <w:r>
        <w:rPr>
          <w:sz w:val="22"/>
        </w:rPr>
        <w:t>period</w:t>
      </w:r>
      <w:r>
        <w:rPr>
          <w:spacing w:val="37"/>
          <w:sz w:val="22"/>
        </w:rPr>
        <w:t xml:space="preserve"> </w:t>
      </w:r>
      <w:r>
        <w:rPr>
          <w:sz w:val="22"/>
        </w:rPr>
        <w:t>of</w:t>
      </w:r>
      <w:r>
        <w:rPr>
          <w:spacing w:val="37"/>
          <w:sz w:val="22"/>
        </w:rPr>
        <w:t xml:space="preserve"> </w:t>
      </w:r>
      <w:r>
        <w:rPr>
          <w:sz w:val="22"/>
        </w:rPr>
        <w:t>time</w:t>
      </w:r>
      <w:r>
        <w:rPr>
          <w:spacing w:val="34"/>
          <w:sz w:val="22"/>
        </w:rPr>
        <w:t xml:space="preserve"> </w:t>
      </w:r>
      <w:r>
        <w:rPr>
          <w:sz w:val="22"/>
        </w:rPr>
        <w:t>so that they can view their nutritional intake on a day-to-day basis.</w:t>
      </w:r>
    </w:p>
    <w:p w14:paraId="00B2B0F1">
      <w:pPr>
        <w:pStyle w:val="8"/>
        <w:spacing w:before="79" w:line="367" w:lineRule="auto"/>
        <w:ind w:right="1679"/>
      </w:pPr>
      <w:r>
        <w:t>Development of an AI-based food identification and nutritional analysis system is in response</w:t>
      </w:r>
      <w:r>
        <w:rPr>
          <w:spacing w:val="45"/>
        </w:rPr>
        <w:t xml:space="preserve"> </w:t>
      </w:r>
      <w:r>
        <w:t>to</w:t>
      </w:r>
      <w:r>
        <w:rPr>
          <w:spacing w:val="44"/>
        </w:rPr>
        <w:t xml:space="preserve"> </w:t>
      </w:r>
      <w:r>
        <w:t>the</w:t>
      </w:r>
      <w:r>
        <w:rPr>
          <w:spacing w:val="46"/>
        </w:rPr>
        <w:t xml:space="preserve"> </w:t>
      </w:r>
      <w:r>
        <w:t>growing</w:t>
      </w:r>
      <w:r>
        <w:rPr>
          <w:spacing w:val="48"/>
        </w:rPr>
        <w:t xml:space="preserve"> </w:t>
      </w:r>
      <w:r>
        <w:t>need</w:t>
      </w:r>
      <w:r>
        <w:rPr>
          <w:spacing w:val="46"/>
        </w:rPr>
        <w:t xml:space="preserve"> </w:t>
      </w:r>
      <w:r>
        <w:t>for</w:t>
      </w:r>
      <w:r>
        <w:rPr>
          <w:spacing w:val="49"/>
        </w:rPr>
        <w:t xml:space="preserve"> </w:t>
      </w:r>
      <w:r>
        <w:t>digital</w:t>
      </w:r>
      <w:r>
        <w:rPr>
          <w:spacing w:val="45"/>
        </w:rPr>
        <w:t xml:space="preserve"> </w:t>
      </w:r>
      <w:r>
        <w:t>health</w:t>
      </w:r>
      <w:r>
        <w:rPr>
          <w:spacing w:val="49"/>
        </w:rPr>
        <w:t xml:space="preserve"> </w:t>
      </w:r>
      <w:r>
        <w:t>technologies.</w:t>
      </w:r>
      <w:r>
        <w:rPr>
          <w:spacing w:val="46"/>
        </w:rPr>
        <w:t xml:space="preserve"> </w:t>
      </w:r>
      <w:r>
        <w:t>Through</w:t>
      </w:r>
      <w:r>
        <w:rPr>
          <w:spacing w:val="48"/>
        </w:rPr>
        <w:t xml:space="preserve"> </w:t>
      </w:r>
      <w:r>
        <w:t>the</w:t>
      </w:r>
      <w:r>
        <w:rPr>
          <w:spacing w:val="45"/>
        </w:rPr>
        <w:t xml:space="preserve"> </w:t>
      </w:r>
      <w:r>
        <w:t>use</w:t>
      </w:r>
      <w:r>
        <w:rPr>
          <w:spacing w:val="45"/>
        </w:rPr>
        <w:t xml:space="preserve"> </w:t>
      </w:r>
      <w:r>
        <w:rPr>
          <w:spacing w:val="-5"/>
        </w:rPr>
        <w:t>of</w:t>
      </w:r>
    </w:p>
    <w:p w14:paraId="3637A24E">
      <w:pPr>
        <w:pStyle w:val="8"/>
        <w:spacing w:after="0" w:line="367" w:lineRule="auto"/>
        <w:sectPr>
          <w:pgSz w:w="12240" w:h="15840"/>
          <w:pgMar w:top="1220" w:right="360" w:bottom="1260" w:left="1800" w:header="0" w:footer="1079" w:gutter="0"/>
          <w:cols w:space="720" w:num="1"/>
        </w:sectPr>
      </w:pPr>
    </w:p>
    <w:p w14:paraId="38E2D1C4">
      <w:pPr>
        <w:pStyle w:val="8"/>
        <w:spacing w:before="82" w:line="369" w:lineRule="auto"/>
        <w:ind w:right="1677"/>
      </w:pPr>
      <w:r>
        <w:t>food recognition using deep learning, strong nutritional estimation algorithms, and an easy-to- use and interactive platform, this study hopes to create a strong diet monitoring tool.</w:t>
      </w:r>
    </w:p>
    <w:p w14:paraId="10B8DC9B">
      <w:pPr>
        <w:pStyle w:val="4"/>
        <w:numPr>
          <w:ilvl w:val="1"/>
          <w:numId w:val="1"/>
        </w:numPr>
        <w:tabs>
          <w:tab w:val="left" w:pos="1145"/>
        </w:tabs>
        <w:spacing w:before="56" w:after="0" w:line="240" w:lineRule="auto"/>
        <w:ind w:left="1145" w:right="0" w:hanging="392"/>
        <w:jc w:val="both"/>
      </w:pPr>
      <w:r>
        <w:t>Software</w:t>
      </w:r>
      <w:r>
        <w:rPr>
          <w:spacing w:val="4"/>
        </w:rPr>
        <w:t xml:space="preserve"> </w:t>
      </w:r>
      <w:r>
        <w:rPr>
          <w:spacing w:val="-2"/>
        </w:rPr>
        <w:t>Requirements</w:t>
      </w:r>
    </w:p>
    <w:p w14:paraId="6410F55D">
      <w:pPr>
        <w:pStyle w:val="5"/>
        <w:spacing w:before="213"/>
      </w:pPr>
      <w:r>
        <w:t>Software</w:t>
      </w:r>
      <w:r>
        <w:rPr>
          <w:spacing w:val="13"/>
        </w:rPr>
        <w:t xml:space="preserve"> </w:t>
      </w:r>
      <w:r>
        <w:rPr>
          <w:spacing w:val="-2"/>
        </w:rPr>
        <w:t>Requirements</w:t>
      </w:r>
    </w:p>
    <w:p w14:paraId="57C10208">
      <w:pPr>
        <w:pStyle w:val="8"/>
        <w:spacing w:before="199" w:line="367" w:lineRule="auto"/>
        <w:ind w:right="1677" w:firstLine="676"/>
      </w:pPr>
      <w:r>
        <w:t>It also relies upon the installation of the proper software frameworks and tools for making the success of the project a reality. The following is a complete list of software items utilized in the following:</w:t>
      </w:r>
    </w:p>
    <w:p w14:paraId="16D0CEFD">
      <w:pPr>
        <w:pStyle w:val="5"/>
        <w:numPr>
          <w:ilvl w:val="0"/>
          <w:numId w:val="5"/>
        </w:numPr>
        <w:tabs>
          <w:tab w:val="left" w:pos="920"/>
        </w:tabs>
        <w:spacing w:before="60" w:after="0" w:line="240" w:lineRule="auto"/>
        <w:ind w:left="920" w:right="0" w:hanging="167"/>
        <w:jc w:val="both"/>
      </w:pPr>
      <w:r>
        <w:t>Programming</w:t>
      </w:r>
      <w:r>
        <w:rPr>
          <w:spacing w:val="21"/>
        </w:rPr>
        <w:t xml:space="preserve"> </w:t>
      </w:r>
      <w:r>
        <w:t>Language</w:t>
      </w:r>
      <w:r>
        <w:rPr>
          <w:spacing w:val="16"/>
        </w:rPr>
        <w:t xml:space="preserve"> </w:t>
      </w:r>
      <w:r>
        <w:rPr>
          <w:spacing w:val="-10"/>
        </w:rPr>
        <w:t>:</w:t>
      </w:r>
    </w:p>
    <w:p w14:paraId="1498A015">
      <w:pPr>
        <w:pStyle w:val="8"/>
        <w:spacing w:before="196" w:line="369" w:lineRule="auto"/>
        <w:ind w:right="1677"/>
      </w:pPr>
      <w:r>
        <w:rPr>
          <w:b/>
        </w:rPr>
        <w:t>Python</w:t>
      </w:r>
      <w:r>
        <w:rPr>
          <w:b/>
          <w:spacing w:val="40"/>
        </w:rPr>
        <w:t xml:space="preserve"> </w:t>
      </w:r>
      <w:r>
        <w:rPr>
          <w:b/>
        </w:rPr>
        <w:t>:</w:t>
      </w:r>
      <w:r>
        <w:rPr>
          <w:b/>
          <w:spacing w:val="40"/>
        </w:rPr>
        <w:t xml:space="preserve"> </w:t>
      </w:r>
      <w:r>
        <w:t>The</w:t>
      </w:r>
      <w:r>
        <w:rPr>
          <w:spacing w:val="40"/>
        </w:rPr>
        <w:t xml:space="preserve"> </w:t>
      </w:r>
      <w:r>
        <w:t>main</w:t>
      </w:r>
      <w:r>
        <w:rPr>
          <w:spacing w:val="40"/>
        </w:rPr>
        <w:t xml:space="preserve"> </w:t>
      </w:r>
      <w:r>
        <w:t>programming</w:t>
      </w:r>
      <w:r>
        <w:rPr>
          <w:spacing w:val="40"/>
        </w:rPr>
        <w:t xml:space="preserve"> </w:t>
      </w:r>
      <w:r>
        <w:t>language used</w:t>
      </w:r>
      <w:r>
        <w:rPr>
          <w:spacing w:val="40"/>
        </w:rPr>
        <w:t xml:space="preserve"> </w:t>
      </w:r>
      <w:r>
        <w:t>here in</w:t>
      </w:r>
      <w:r>
        <w:rPr>
          <w:spacing w:val="40"/>
        </w:rPr>
        <w:t xml:space="preserve"> </w:t>
      </w:r>
      <w:r>
        <w:t>this</w:t>
      </w:r>
      <w:r>
        <w:rPr>
          <w:spacing w:val="40"/>
        </w:rPr>
        <w:t xml:space="preserve"> </w:t>
      </w:r>
      <w:r>
        <w:t>project</w:t>
      </w:r>
      <w:r>
        <w:rPr>
          <w:spacing w:val="40"/>
        </w:rPr>
        <w:t xml:space="preserve"> </w:t>
      </w:r>
      <w:r>
        <w:t>is</w:t>
      </w:r>
      <w:r>
        <w:rPr>
          <w:spacing w:val="40"/>
        </w:rPr>
        <w:t xml:space="preserve"> </w:t>
      </w:r>
      <w:r>
        <w:t>Python because it possesses a broad platform, it is an easy one to deploy, and because it is friendly to machine learning libraries.</w:t>
      </w:r>
    </w:p>
    <w:p w14:paraId="6B01207D">
      <w:pPr>
        <w:pStyle w:val="12"/>
        <w:numPr>
          <w:ilvl w:val="0"/>
          <w:numId w:val="6"/>
        </w:numPr>
        <w:tabs>
          <w:tab w:val="left" w:pos="1429"/>
        </w:tabs>
        <w:spacing w:before="58" w:after="0" w:line="240" w:lineRule="auto"/>
        <w:ind w:left="1429" w:right="0" w:hanging="337"/>
        <w:jc w:val="both"/>
        <w:rPr>
          <w:sz w:val="22"/>
        </w:rPr>
      </w:pPr>
      <w:r>
        <w:rPr>
          <w:sz w:val="22"/>
        </w:rPr>
        <w:t>It</w:t>
      </w:r>
      <w:r>
        <w:rPr>
          <w:spacing w:val="6"/>
          <w:sz w:val="22"/>
        </w:rPr>
        <w:t xml:space="preserve"> </w:t>
      </w:r>
      <w:r>
        <w:rPr>
          <w:sz w:val="22"/>
        </w:rPr>
        <w:t>must</w:t>
      </w:r>
      <w:r>
        <w:rPr>
          <w:spacing w:val="12"/>
          <w:sz w:val="22"/>
        </w:rPr>
        <w:t xml:space="preserve"> </w:t>
      </w:r>
      <w:r>
        <w:rPr>
          <w:sz w:val="22"/>
        </w:rPr>
        <w:t>be</w:t>
      </w:r>
      <w:r>
        <w:rPr>
          <w:spacing w:val="3"/>
          <w:sz w:val="22"/>
        </w:rPr>
        <w:t xml:space="preserve"> </w:t>
      </w:r>
      <w:r>
        <w:rPr>
          <w:sz w:val="22"/>
        </w:rPr>
        <w:t>Python</w:t>
      </w:r>
      <w:r>
        <w:rPr>
          <w:spacing w:val="6"/>
          <w:sz w:val="22"/>
        </w:rPr>
        <w:t xml:space="preserve"> </w:t>
      </w:r>
      <w:r>
        <w:rPr>
          <w:sz w:val="22"/>
        </w:rPr>
        <w:t>3.x</w:t>
      </w:r>
      <w:r>
        <w:rPr>
          <w:spacing w:val="8"/>
          <w:sz w:val="22"/>
        </w:rPr>
        <w:t xml:space="preserve"> </w:t>
      </w:r>
      <w:r>
        <w:rPr>
          <w:sz w:val="22"/>
        </w:rPr>
        <w:t>since</w:t>
      </w:r>
      <w:r>
        <w:rPr>
          <w:spacing w:val="1"/>
          <w:sz w:val="22"/>
        </w:rPr>
        <w:t xml:space="preserve"> </w:t>
      </w:r>
      <w:r>
        <w:rPr>
          <w:sz w:val="22"/>
        </w:rPr>
        <w:t>it</w:t>
      </w:r>
      <w:r>
        <w:rPr>
          <w:spacing w:val="8"/>
          <w:sz w:val="22"/>
        </w:rPr>
        <w:t xml:space="preserve"> </w:t>
      </w:r>
      <w:r>
        <w:rPr>
          <w:sz w:val="22"/>
        </w:rPr>
        <w:t>offers</w:t>
      </w:r>
      <w:r>
        <w:rPr>
          <w:spacing w:val="9"/>
          <w:sz w:val="22"/>
        </w:rPr>
        <w:t xml:space="preserve"> </w:t>
      </w:r>
      <w:r>
        <w:rPr>
          <w:sz w:val="22"/>
        </w:rPr>
        <w:t>the</w:t>
      </w:r>
      <w:r>
        <w:rPr>
          <w:spacing w:val="10"/>
          <w:sz w:val="22"/>
        </w:rPr>
        <w:t xml:space="preserve"> </w:t>
      </w:r>
      <w:r>
        <w:rPr>
          <w:sz w:val="22"/>
        </w:rPr>
        <w:t>most</w:t>
      </w:r>
      <w:r>
        <w:rPr>
          <w:spacing w:val="8"/>
          <w:sz w:val="22"/>
        </w:rPr>
        <w:t xml:space="preserve"> </w:t>
      </w:r>
      <w:r>
        <w:rPr>
          <w:sz w:val="22"/>
        </w:rPr>
        <w:t>recent</w:t>
      </w:r>
      <w:r>
        <w:rPr>
          <w:spacing w:val="9"/>
          <w:sz w:val="22"/>
        </w:rPr>
        <w:t xml:space="preserve"> </w:t>
      </w:r>
      <w:r>
        <w:rPr>
          <w:sz w:val="22"/>
        </w:rPr>
        <w:t>libraries</w:t>
      </w:r>
      <w:r>
        <w:rPr>
          <w:spacing w:val="8"/>
          <w:sz w:val="22"/>
        </w:rPr>
        <w:t xml:space="preserve"> </w:t>
      </w:r>
      <w:r>
        <w:rPr>
          <w:sz w:val="22"/>
        </w:rPr>
        <w:t>and</w:t>
      </w:r>
      <w:r>
        <w:rPr>
          <w:spacing w:val="11"/>
          <w:sz w:val="22"/>
        </w:rPr>
        <w:t xml:space="preserve"> </w:t>
      </w:r>
      <w:r>
        <w:rPr>
          <w:spacing w:val="-2"/>
          <w:sz w:val="22"/>
        </w:rPr>
        <w:t>frameworks.</w:t>
      </w:r>
    </w:p>
    <w:p w14:paraId="3BF08A04">
      <w:pPr>
        <w:pStyle w:val="12"/>
        <w:numPr>
          <w:ilvl w:val="0"/>
          <w:numId w:val="6"/>
        </w:numPr>
        <w:tabs>
          <w:tab w:val="left" w:pos="1428"/>
          <w:tab w:val="left" w:pos="1430"/>
        </w:tabs>
        <w:spacing w:before="86" w:after="0" w:line="350" w:lineRule="auto"/>
        <w:ind w:left="1430" w:right="1676" w:hanging="339"/>
        <w:jc w:val="both"/>
        <w:rPr>
          <w:sz w:val="22"/>
        </w:rPr>
      </w:pPr>
      <w:r>
        <w:rPr>
          <w:sz w:val="22"/>
        </w:rPr>
        <w:t>Python's flexibility accommodates full integration of machine learning, web development, and image processing capability.</w:t>
      </w:r>
    </w:p>
    <w:p w14:paraId="5E10052C">
      <w:pPr>
        <w:pStyle w:val="5"/>
        <w:numPr>
          <w:ilvl w:val="0"/>
          <w:numId w:val="5"/>
        </w:numPr>
        <w:tabs>
          <w:tab w:val="left" w:pos="1033"/>
        </w:tabs>
        <w:spacing w:before="76" w:after="0" w:line="240" w:lineRule="auto"/>
        <w:ind w:left="1033" w:right="0" w:hanging="280"/>
        <w:jc w:val="both"/>
      </w:pPr>
      <w:r>
        <w:t>Frameworks</w:t>
      </w:r>
      <w:r>
        <w:rPr>
          <w:spacing w:val="9"/>
        </w:rPr>
        <w:t xml:space="preserve"> </w:t>
      </w:r>
      <w:r>
        <w:t>-</w:t>
      </w:r>
      <w:r>
        <w:rPr>
          <w:spacing w:val="10"/>
        </w:rPr>
        <w:t xml:space="preserve"> </w:t>
      </w:r>
      <w:r>
        <w:t>Flask</w:t>
      </w:r>
      <w:r>
        <w:rPr>
          <w:spacing w:val="12"/>
        </w:rPr>
        <w:t xml:space="preserve"> </w:t>
      </w:r>
      <w:r>
        <w:t>(for</w:t>
      </w:r>
      <w:r>
        <w:rPr>
          <w:spacing w:val="6"/>
        </w:rPr>
        <w:t xml:space="preserve"> </w:t>
      </w:r>
      <w:r>
        <w:t>Web</w:t>
      </w:r>
      <w:r>
        <w:rPr>
          <w:spacing w:val="13"/>
        </w:rPr>
        <w:t xml:space="preserve"> </w:t>
      </w:r>
      <w:r>
        <w:rPr>
          <w:spacing w:val="-2"/>
        </w:rPr>
        <w:t>Development)</w:t>
      </w:r>
    </w:p>
    <w:p w14:paraId="65A2FCBE">
      <w:pPr>
        <w:pStyle w:val="8"/>
        <w:spacing w:before="194" w:line="369" w:lineRule="auto"/>
        <w:ind w:right="1676" w:firstLine="676"/>
      </w:pPr>
      <w:r>
        <w:t>Flask is a light-weight Python web framework employed for web application development. It is utilized to develop a user interface to communicate with the machine learning model.</w:t>
      </w:r>
    </w:p>
    <w:p w14:paraId="3A67C9E8">
      <w:pPr>
        <w:pStyle w:val="5"/>
        <w:spacing w:before="57"/>
      </w:pPr>
      <w:r>
        <w:t>Advantages</w:t>
      </w:r>
      <w:r>
        <w:rPr>
          <w:spacing w:val="12"/>
        </w:rPr>
        <w:t xml:space="preserve"> </w:t>
      </w:r>
      <w:r>
        <w:t>of</w:t>
      </w:r>
      <w:r>
        <w:rPr>
          <w:spacing w:val="14"/>
        </w:rPr>
        <w:t xml:space="preserve"> </w:t>
      </w:r>
      <w:r>
        <w:rPr>
          <w:spacing w:val="-2"/>
        </w:rPr>
        <w:t>Flask:</w:t>
      </w:r>
    </w:p>
    <w:p w14:paraId="5605A19C">
      <w:pPr>
        <w:pStyle w:val="12"/>
        <w:numPr>
          <w:ilvl w:val="0"/>
          <w:numId w:val="7"/>
        </w:numPr>
        <w:tabs>
          <w:tab w:val="left" w:pos="1429"/>
        </w:tabs>
        <w:spacing w:before="197" w:after="0" w:line="240" w:lineRule="auto"/>
        <w:ind w:left="1429" w:right="0" w:hanging="337"/>
        <w:jc w:val="both"/>
        <w:rPr>
          <w:sz w:val="22"/>
        </w:rPr>
      </w:pPr>
      <w:r>
        <w:rPr>
          <w:sz w:val="22"/>
        </w:rPr>
        <w:t>Light-weight</w:t>
      </w:r>
      <w:r>
        <w:rPr>
          <w:spacing w:val="11"/>
          <w:sz w:val="22"/>
        </w:rPr>
        <w:t xml:space="preserve"> </w:t>
      </w:r>
      <w:r>
        <w:rPr>
          <w:sz w:val="22"/>
        </w:rPr>
        <w:t>and</w:t>
      </w:r>
      <w:r>
        <w:rPr>
          <w:spacing w:val="10"/>
          <w:sz w:val="22"/>
        </w:rPr>
        <w:t xml:space="preserve"> </w:t>
      </w:r>
      <w:r>
        <w:rPr>
          <w:sz w:val="22"/>
        </w:rPr>
        <w:t>easy</w:t>
      </w:r>
      <w:r>
        <w:rPr>
          <w:spacing w:val="10"/>
          <w:sz w:val="22"/>
        </w:rPr>
        <w:t xml:space="preserve"> </w:t>
      </w:r>
      <w:r>
        <w:rPr>
          <w:spacing w:val="-2"/>
          <w:sz w:val="22"/>
        </w:rPr>
        <w:t>installation.</w:t>
      </w:r>
    </w:p>
    <w:p w14:paraId="1960CC38">
      <w:pPr>
        <w:pStyle w:val="12"/>
        <w:numPr>
          <w:ilvl w:val="0"/>
          <w:numId w:val="7"/>
        </w:numPr>
        <w:tabs>
          <w:tab w:val="left" w:pos="1429"/>
        </w:tabs>
        <w:spacing w:before="196" w:after="0" w:line="240" w:lineRule="auto"/>
        <w:ind w:left="1429" w:right="0" w:hanging="337"/>
        <w:jc w:val="both"/>
        <w:rPr>
          <w:sz w:val="22"/>
        </w:rPr>
      </w:pPr>
      <w:r>
        <w:rPr>
          <w:sz w:val="22"/>
        </w:rPr>
        <w:t>Restful</w:t>
      </w:r>
      <w:r>
        <w:rPr>
          <w:spacing w:val="7"/>
          <w:sz w:val="22"/>
        </w:rPr>
        <w:t xml:space="preserve"> </w:t>
      </w:r>
      <w:r>
        <w:rPr>
          <w:sz w:val="22"/>
        </w:rPr>
        <w:t>API-friendly,</w:t>
      </w:r>
      <w:r>
        <w:rPr>
          <w:spacing w:val="13"/>
          <w:sz w:val="22"/>
        </w:rPr>
        <w:t xml:space="preserve"> </w:t>
      </w:r>
      <w:r>
        <w:rPr>
          <w:sz w:val="22"/>
        </w:rPr>
        <w:t>therefore</w:t>
      </w:r>
      <w:r>
        <w:rPr>
          <w:spacing w:val="10"/>
          <w:sz w:val="22"/>
        </w:rPr>
        <w:t xml:space="preserve"> </w:t>
      </w:r>
      <w:r>
        <w:rPr>
          <w:sz w:val="22"/>
        </w:rPr>
        <w:t>easy</w:t>
      </w:r>
      <w:r>
        <w:rPr>
          <w:spacing w:val="11"/>
          <w:sz w:val="22"/>
        </w:rPr>
        <w:t xml:space="preserve"> </w:t>
      </w:r>
      <w:r>
        <w:rPr>
          <w:sz w:val="22"/>
        </w:rPr>
        <w:t>to</w:t>
      </w:r>
      <w:r>
        <w:rPr>
          <w:spacing w:val="11"/>
          <w:sz w:val="22"/>
        </w:rPr>
        <w:t xml:space="preserve"> </w:t>
      </w:r>
      <w:r>
        <w:rPr>
          <w:sz w:val="22"/>
        </w:rPr>
        <w:t>implement</w:t>
      </w:r>
      <w:r>
        <w:rPr>
          <w:spacing w:val="13"/>
          <w:sz w:val="22"/>
        </w:rPr>
        <w:t xml:space="preserve"> </w:t>
      </w:r>
      <w:r>
        <w:rPr>
          <w:sz w:val="22"/>
        </w:rPr>
        <w:t>in</w:t>
      </w:r>
      <w:r>
        <w:rPr>
          <w:spacing w:val="15"/>
          <w:sz w:val="22"/>
        </w:rPr>
        <w:t xml:space="preserve"> </w:t>
      </w:r>
      <w:r>
        <w:rPr>
          <w:sz w:val="22"/>
        </w:rPr>
        <w:t>other</w:t>
      </w:r>
      <w:r>
        <w:rPr>
          <w:spacing w:val="12"/>
          <w:sz w:val="22"/>
        </w:rPr>
        <w:t xml:space="preserve"> </w:t>
      </w:r>
      <w:r>
        <w:rPr>
          <w:spacing w:val="-2"/>
          <w:sz w:val="22"/>
        </w:rPr>
        <w:t>services.</w:t>
      </w:r>
    </w:p>
    <w:p w14:paraId="68EE3C17">
      <w:pPr>
        <w:pStyle w:val="12"/>
        <w:numPr>
          <w:ilvl w:val="0"/>
          <w:numId w:val="7"/>
        </w:numPr>
        <w:tabs>
          <w:tab w:val="left" w:pos="1429"/>
        </w:tabs>
        <w:spacing w:before="189" w:after="0" w:line="240" w:lineRule="auto"/>
        <w:ind w:left="1429" w:right="0" w:hanging="337"/>
        <w:jc w:val="both"/>
        <w:rPr>
          <w:sz w:val="22"/>
        </w:rPr>
      </w:pPr>
      <w:r>
        <w:rPr>
          <w:sz w:val="22"/>
        </w:rPr>
        <w:t>Small</w:t>
      </w:r>
      <w:r>
        <w:rPr>
          <w:spacing w:val="13"/>
          <w:sz w:val="22"/>
        </w:rPr>
        <w:t xml:space="preserve"> </w:t>
      </w:r>
      <w:r>
        <w:rPr>
          <w:sz w:val="22"/>
        </w:rPr>
        <w:t>and</w:t>
      </w:r>
      <w:r>
        <w:rPr>
          <w:spacing w:val="19"/>
          <w:sz w:val="22"/>
        </w:rPr>
        <w:t xml:space="preserve"> </w:t>
      </w:r>
      <w:r>
        <w:rPr>
          <w:sz w:val="22"/>
        </w:rPr>
        <w:t>medium-sized</w:t>
      </w:r>
      <w:r>
        <w:rPr>
          <w:spacing w:val="13"/>
          <w:sz w:val="22"/>
        </w:rPr>
        <w:t xml:space="preserve"> </w:t>
      </w:r>
      <w:r>
        <w:rPr>
          <w:sz w:val="22"/>
        </w:rPr>
        <w:t>projects-</w:t>
      </w:r>
      <w:r>
        <w:rPr>
          <w:spacing w:val="-2"/>
          <w:sz w:val="22"/>
        </w:rPr>
        <w:t>friendly.</w:t>
      </w:r>
    </w:p>
    <w:p w14:paraId="0027F088">
      <w:pPr>
        <w:pStyle w:val="5"/>
        <w:numPr>
          <w:ilvl w:val="0"/>
          <w:numId w:val="5"/>
        </w:numPr>
        <w:tabs>
          <w:tab w:val="left" w:pos="1033"/>
        </w:tabs>
        <w:spacing w:before="195" w:after="0" w:line="240" w:lineRule="auto"/>
        <w:ind w:left="1033" w:right="0" w:hanging="280"/>
        <w:jc w:val="both"/>
      </w:pPr>
      <w:r>
        <w:t>HTML,</w:t>
      </w:r>
      <w:r>
        <w:rPr>
          <w:spacing w:val="16"/>
        </w:rPr>
        <w:t xml:space="preserve"> </w:t>
      </w:r>
      <w:r>
        <w:rPr>
          <w:spacing w:val="-5"/>
        </w:rPr>
        <w:t>CSS</w:t>
      </w:r>
    </w:p>
    <w:p w14:paraId="340C110A">
      <w:pPr>
        <w:pStyle w:val="8"/>
        <w:spacing w:before="194" w:line="369" w:lineRule="auto"/>
        <w:ind w:right="1584" w:firstLine="676"/>
        <w:jc w:val="left"/>
      </w:pPr>
      <w:r>
        <w:t>To develop a user-friendly web interface with aesthetes, front-end technologies like HTML and CSS are utilized.</w:t>
      </w:r>
    </w:p>
    <w:p w14:paraId="7A1E0C7C">
      <w:pPr>
        <w:pStyle w:val="12"/>
        <w:numPr>
          <w:ilvl w:val="0"/>
          <w:numId w:val="8"/>
        </w:numPr>
        <w:tabs>
          <w:tab w:val="left" w:pos="1430"/>
        </w:tabs>
        <w:spacing w:before="61" w:after="0" w:line="348" w:lineRule="auto"/>
        <w:ind w:left="1430" w:right="2497" w:hanging="339"/>
        <w:jc w:val="left"/>
        <w:rPr>
          <w:sz w:val="22"/>
        </w:rPr>
      </w:pPr>
      <w:r>
        <w:rPr>
          <w:b/>
          <w:sz w:val="22"/>
        </w:rPr>
        <w:t xml:space="preserve">HTML (HyperText Markup Language): </w:t>
      </w:r>
      <w:r>
        <w:rPr>
          <w:sz w:val="22"/>
        </w:rPr>
        <w:t>The web structure of the application that provides shape to content.</w:t>
      </w:r>
    </w:p>
    <w:p w14:paraId="023C8191">
      <w:pPr>
        <w:pStyle w:val="12"/>
        <w:numPr>
          <w:ilvl w:val="0"/>
          <w:numId w:val="8"/>
        </w:numPr>
        <w:tabs>
          <w:tab w:val="left" w:pos="1430"/>
        </w:tabs>
        <w:spacing w:before="83" w:after="0" w:line="240" w:lineRule="auto"/>
        <w:ind w:left="1430" w:right="0" w:hanging="338"/>
        <w:jc w:val="left"/>
        <w:rPr>
          <w:sz w:val="22"/>
        </w:rPr>
      </w:pPr>
      <w:r>
        <w:rPr>
          <w:b/>
          <w:sz w:val="22"/>
        </w:rPr>
        <w:t>CSS</w:t>
      </w:r>
      <w:r>
        <w:rPr>
          <w:b/>
          <w:spacing w:val="12"/>
          <w:sz w:val="22"/>
        </w:rPr>
        <w:t xml:space="preserve"> </w:t>
      </w:r>
      <w:r>
        <w:rPr>
          <w:b/>
          <w:sz w:val="22"/>
        </w:rPr>
        <w:t>(Cascading</w:t>
      </w:r>
      <w:r>
        <w:rPr>
          <w:b/>
          <w:spacing w:val="10"/>
          <w:sz w:val="22"/>
        </w:rPr>
        <w:t xml:space="preserve"> </w:t>
      </w:r>
      <w:r>
        <w:rPr>
          <w:b/>
          <w:sz w:val="22"/>
        </w:rPr>
        <w:t>Style</w:t>
      </w:r>
      <w:r>
        <w:rPr>
          <w:b/>
          <w:spacing w:val="13"/>
          <w:sz w:val="22"/>
        </w:rPr>
        <w:t xml:space="preserve"> </w:t>
      </w:r>
      <w:r>
        <w:rPr>
          <w:b/>
          <w:sz w:val="22"/>
        </w:rPr>
        <w:t>Sheets):</w:t>
      </w:r>
      <w:r>
        <w:rPr>
          <w:b/>
          <w:spacing w:val="10"/>
          <w:sz w:val="22"/>
        </w:rPr>
        <w:t xml:space="preserve"> </w:t>
      </w:r>
      <w:r>
        <w:rPr>
          <w:sz w:val="22"/>
        </w:rPr>
        <w:t>Provides</w:t>
      </w:r>
      <w:r>
        <w:rPr>
          <w:spacing w:val="12"/>
          <w:sz w:val="22"/>
        </w:rPr>
        <w:t xml:space="preserve"> </w:t>
      </w:r>
      <w:r>
        <w:rPr>
          <w:sz w:val="22"/>
        </w:rPr>
        <w:t>visual</w:t>
      </w:r>
      <w:r>
        <w:rPr>
          <w:spacing w:val="13"/>
          <w:sz w:val="22"/>
        </w:rPr>
        <w:t xml:space="preserve"> </w:t>
      </w:r>
      <w:r>
        <w:rPr>
          <w:sz w:val="22"/>
        </w:rPr>
        <w:t>styling</w:t>
      </w:r>
      <w:r>
        <w:rPr>
          <w:spacing w:val="10"/>
          <w:sz w:val="22"/>
        </w:rPr>
        <w:t xml:space="preserve"> </w:t>
      </w:r>
      <w:r>
        <w:rPr>
          <w:sz w:val="22"/>
        </w:rPr>
        <w:t>of</w:t>
      </w:r>
      <w:r>
        <w:rPr>
          <w:spacing w:val="9"/>
          <w:sz w:val="22"/>
        </w:rPr>
        <w:t xml:space="preserve"> </w:t>
      </w:r>
      <w:r>
        <w:rPr>
          <w:sz w:val="22"/>
        </w:rPr>
        <w:t>the</w:t>
      </w:r>
      <w:r>
        <w:rPr>
          <w:spacing w:val="13"/>
          <w:sz w:val="22"/>
        </w:rPr>
        <w:t xml:space="preserve"> </w:t>
      </w:r>
      <w:r>
        <w:rPr>
          <w:spacing w:val="-2"/>
          <w:sz w:val="22"/>
        </w:rPr>
        <w:t>application.</w:t>
      </w:r>
    </w:p>
    <w:p w14:paraId="10884741">
      <w:pPr>
        <w:pStyle w:val="5"/>
        <w:numPr>
          <w:ilvl w:val="0"/>
          <w:numId w:val="5"/>
        </w:numPr>
        <w:tabs>
          <w:tab w:val="left" w:pos="977"/>
        </w:tabs>
        <w:spacing w:before="193" w:after="0" w:line="240" w:lineRule="auto"/>
        <w:ind w:left="977" w:right="0" w:hanging="224"/>
        <w:jc w:val="both"/>
      </w:pPr>
      <w:r>
        <w:t>Libraries</w:t>
      </w:r>
      <w:r>
        <w:rPr>
          <w:spacing w:val="13"/>
        </w:rPr>
        <w:t xml:space="preserve"> </w:t>
      </w:r>
      <w:r>
        <w:t>and</w:t>
      </w:r>
      <w:r>
        <w:rPr>
          <w:spacing w:val="19"/>
        </w:rPr>
        <w:t xml:space="preserve"> </w:t>
      </w:r>
      <w:r>
        <w:t>Dependencies</w:t>
      </w:r>
      <w:r>
        <w:rPr>
          <w:spacing w:val="20"/>
        </w:rPr>
        <w:t xml:space="preserve"> </w:t>
      </w:r>
      <w:r>
        <w:rPr>
          <w:spacing w:val="-10"/>
        </w:rPr>
        <w:t>:</w:t>
      </w:r>
    </w:p>
    <w:p w14:paraId="71DFDFAF">
      <w:pPr>
        <w:pStyle w:val="12"/>
        <w:numPr>
          <w:ilvl w:val="0"/>
          <w:numId w:val="9"/>
        </w:numPr>
        <w:tabs>
          <w:tab w:val="left" w:pos="1316"/>
        </w:tabs>
        <w:spacing w:before="193" w:after="0" w:line="240" w:lineRule="auto"/>
        <w:ind w:left="1316" w:right="0" w:hanging="224"/>
        <w:jc w:val="left"/>
        <w:rPr>
          <w:b/>
          <w:sz w:val="22"/>
        </w:rPr>
      </w:pPr>
      <w:r>
        <w:rPr>
          <w:b/>
          <w:sz w:val="22"/>
        </w:rPr>
        <w:t>OpenCV</w:t>
      </w:r>
      <w:r>
        <w:rPr>
          <w:b/>
          <w:spacing w:val="13"/>
          <w:sz w:val="22"/>
        </w:rPr>
        <w:t xml:space="preserve"> </w:t>
      </w:r>
      <w:r>
        <w:rPr>
          <w:b/>
          <w:sz w:val="22"/>
        </w:rPr>
        <w:t>(for</w:t>
      </w:r>
      <w:r>
        <w:rPr>
          <w:b/>
          <w:spacing w:val="11"/>
          <w:sz w:val="22"/>
        </w:rPr>
        <w:t xml:space="preserve"> </w:t>
      </w:r>
      <w:r>
        <w:rPr>
          <w:b/>
          <w:sz w:val="22"/>
        </w:rPr>
        <w:t>image</w:t>
      </w:r>
      <w:r>
        <w:rPr>
          <w:b/>
          <w:spacing w:val="13"/>
          <w:sz w:val="22"/>
        </w:rPr>
        <w:t xml:space="preserve"> </w:t>
      </w:r>
      <w:r>
        <w:rPr>
          <w:b/>
          <w:spacing w:val="-2"/>
          <w:sz w:val="22"/>
        </w:rPr>
        <w:t>processing)</w:t>
      </w:r>
    </w:p>
    <w:p w14:paraId="79FD1609">
      <w:pPr>
        <w:pStyle w:val="12"/>
        <w:spacing w:after="0" w:line="240" w:lineRule="auto"/>
        <w:jc w:val="left"/>
        <w:rPr>
          <w:b/>
          <w:sz w:val="22"/>
        </w:rPr>
        <w:sectPr>
          <w:pgSz w:w="12240" w:h="15840"/>
          <w:pgMar w:top="1220" w:right="360" w:bottom="1260" w:left="1800" w:header="0" w:footer="1079" w:gutter="0"/>
          <w:cols w:space="720" w:num="1"/>
        </w:sectPr>
      </w:pPr>
    </w:p>
    <w:p w14:paraId="3AB5C23F">
      <w:pPr>
        <w:pStyle w:val="12"/>
        <w:numPr>
          <w:ilvl w:val="1"/>
          <w:numId w:val="9"/>
        </w:numPr>
        <w:tabs>
          <w:tab w:val="left" w:pos="1768"/>
        </w:tabs>
        <w:spacing w:before="83" w:after="0" w:line="350" w:lineRule="auto"/>
        <w:ind w:left="1768" w:right="2134" w:hanging="339"/>
        <w:jc w:val="left"/>
        <w:rPr>
          <w:sz w:val="22"/>
        </w:rPr>
      </w:pPr>
      <w:r>
        <w:rPr>
          <w:sz w:val="22"/>
        </w:rPr>
        <w:t>OpenCV</w:t>
      </w:r>
      <w:r>
        <w:rPr>
          <w:spacing w:val="-4"/>
          <w:sz w:val="22"/>
        </w:rPr>
        <w:t xml:space="preserve"> </w:t>
      </w:r>
      <w:r>
        <w:rPr>
          <w:sz w:val="22"/>
        </w:rPr>
        <w:t>(Open</w:t>
      </w:r>
      <w:r>
        <w:rPr>
          <w:spacing w:val="-4"/>
          <w:sz w:val="22"/>
        </w:rPr>
        <w:t xml:space="preserve"> </w:t>
      </w:r>
      <w:r>
        <w:rPr>
          <w:sz w:val="22"/>
        </w:rPr>
        <w:t>Source</w:t>
      </w:r>
      <w:r>
        <w:rPr>
          <w:spacing w:val="-5"/>
          <w:sz w:val="22"/>
        </w:rPr>
        <w:t xml:space="preserve"> </w:t>
      </w:r>
      <w:r>
        <w:rPr>
          <w:sz w:val="22"/>
        </w:rPr>
        <w:t>Computer</w:t>
      </w:r>
      <w:r>
        <w:rPr>
          <w:spacing w:val="-6"/>
          <w:sz w:val="22"/>
        </w:rPr>
        <w:t xml:space="preserve"> </w:t>
      </w:r>
      <w:r>
        <w:rPr>
          <w:sz w:val="22"/>
        </w:rPr>
        <w:t>Vision Library) needs to be</w:t>
      </w:r>
      <w:r>
        <w:rPr>
          <w:spacing w:val="-1"/>
          <w:sz w:val="22"/>
        </w:rPr>
        <w:t xml:space="preserve"> </w:t>
      </w:r>
      <w:r>
        <w:rPr>
          <w:sz w:val="22"/>
        </w:rPr>
        <w:t>used to process food image and extract feature to estimate calories.</w:t>
      </w:r>
    </w:p>
    <w:p w14:paraId="4B8B77FE">
      <w:pPr>
        <w:pStyle w:val="12"/>
        <w:numPr>
          <w:ilvl w:val="1"/>
          <w:numId w:val="9"/>
        </w:numPr>
        <w:tabs>
          <w:tab w:val="left" w:pos="1768"/>
        </w:tabs>
        <w:spacing w:before="81" w:after="0" w:line="240" w:lineRule="auto"/>
        <w:ind w:left="1768" w:right="0" w:hanging="338"/>
        <w:jc w:val="left"/>
        <w:rPr>
          <w:sz w:val="22"/>
        </w:rPr>
      </w:pPr>
      <w:r>
        <w:rPr>
          <w:sz w:val="22"/>
        </w:rPr>
        <w:t>Image</w:t>
      </w:r>
      <w:r>
        <w:rPr>
          <w:spacing w:val="7"/>
          <w:sz w:val="22"/>
        </w:rPr>
        <w:t xml:space="preserve"> </w:t>
      </w:r>
      <w:r>
        <w:rPr>
          <w:sz w:val="22"/>
        </w:rPr>
        <w:t>transformation,</w:t>
      </w:r>
      <w:r>
        <w:rPr>
          <w:spacing w:val="15"/>
          <w:sz w:val="22"/>
        </w:rPr>
        <w:t xml:space="preserve"> </w:t>
      </w:r>
      <w:r>
        <w:rPr>
          <w:sz w:val="22"/>
        </w:rPr>
        <w:t>filtering,</w:t>
      </w:r>
      <w:r>
        <w:rPr>
          <w:spacing w:val="16"/>
          <w:sz w:val="22"/>
        </w:rPr>
        <w:t xml:space="preserve"> </w:t>
      </w:r>
      <w:r>
        <w:rPr>
          <w:sz w:val="22"/>
        </w:rPr>
        <w:t>and</w:t>
      </w:r>
      <w:r>
        <w:rPr>
          <w:spacing w:val="18"/>
          <w:sz w:val="22"/>
        </w:rPr>
        <w:t xml:space="preserve"> </w:t>
      </w:r>
      <w:r>
        <w:rPr>
          <w:sz w:val="22"/>
        </w:rPr>
        <w:t>object</w:t>
      </w:r>
      <w:r>
        <w:rPr>
          <w:spacing w:val="12"/>
          <w:sz w:val="22"/>
        </w:rPr>
        <w:t xml:space="preserve"> </w:t>
      </w:r>
      <w:r>
        <w:rPr>
          <w:sz w:val="22"/>
        </w:rPr>
        <w:t>detection</w:t>
      </w:r>
      <w:r>
        <w:rPr>
          <w:spacing w:val="13"/>
          <w:sz w:val="22"/>
        </w:rPr>
        <w:t xml:space="preserve"> </w:t>
      </w:r>
      <w:r>
        <w:rPr>
          <w:spacing w:val="-2"/>
          <w:sz w:val="22"/>
        </w:rPr>
        <w:t>support.</w:t>
      </w:r>
    </w:p>
    <w:p w14:paraId="33D4E9A6">
      <w:pPr>
        <w:pStyle w:val="5"/>
        <w:numPr>
          <w:ilvl w:val="0"/>
          <w:numId w:val="9"/>
        </w:numPr>
        <w:tabs>
          <w:tab w:val="left" w:pos="1316"/>
        </w:tabs>
        <w:spacing w:before="188" w:after="0" w:line="240" w:lineRule="auto"/>
        <w:ind w:left="1316" w:right="0" w:hanging="224"/>
        <w:jc w:val="left"/>
      </w:pPr>
      <w:r>
        <w:t>Scikit-learn</w:t>
      </w:r>
      <w:r>
        <w:rPr>
          <w:spacing w:val="16"/>
        </w:rPr>
        <w:t xml:space="preserve"> </w:t>
      </w:r>
      <w:r>
        <w:t>(machine</w:t>
      </w:r>
      <w:r>
        <w:rPr>
          <w:spacing w:val="14"/>
        </w:rPr>
        <w:t xml:space="preserve"> </w:t>
      </w:r>
      <w:r>
        <w:t>learning</w:t>
      </w:r>
      <w:r>
        <w:rPr>
          <w:spacing w:val="13"/>
        </w:rPr>
        <w:t xml:space="preserve"> </w:t>
      </w:r>
      <w:r>
        <w:t>for</w:t>
      </w:r>
      <w:r>
        <w:rPr>
          <w:spacing w:val="13"/>
        </w:rPr>
        <w:t xml:space="preserve"> </w:t>
      </w:r>
      <w:r>
        <w:rPr>
          <w:spacing w:val="-2"/>
        </w:rPr>
        <w:t>purposes)</w:t>
      </w:r>
    </w:p>
    <w:p w14:paraId="7F1F3964">
      <w:pPr>
        <w:pStyle w:val="12"/>
        <w:numPr>
          <w:ilvl w:val="1"/>
          <w:numId w:val="9"/>
        </w:numPr>
        <w:tabs>
          <w:tab w:val="left" w:pos="1768"/>
        </w:tabs>
        <w:spacing w:before="200" w:after="0" w:line="350" w:lineRule="auto"/>
        <w:ind w:left="1768" w:right="2347" w:hanging="339"/>
        <w:jc w:val="left"/>
        <w:rPr>
          <w:sz w:val="22"/>
        </w:rPr>
      </w:pPr>
      <w:r>
        <w:rPr>
          <w:sz w:val="22"/>
        </w:rPr>
        <w:t>Feature</w:t>
      </w:r>
      <w:r>
        <w:rPr>
          <w:spacing w:val="80"/>
          <w:sz w:val="22"/>
        </w:rPr>
        <w:t xml:space="preserve"> </w:t>
      </w:r>
      <w:r>
        <w:rPr>
          <w:sz w:val="22"/>
        </w:rPr>
        <w:t>extraction,</w:t>
      </w:r>
      <w:r>
        <w:rPr>
          <w:spacing w:val="80"/>
          <w:sz w:val="22"/>
        </w:rPr>
        <w:t xml:space="preserve"> </w:t>
      </w:r>
      <w:r>
        <w:rPr>
          <w:sz w:val="22"/>
        </w:rPr>
        <w:t>data</w:t>
      </w:r>
      <w:r>
        <w:rPr>
          <w:spacing w:val="80"/>
          <w:sz w:val="22"/>
        </w:rPr>
        <w:t xml:space="preserve"> </w:t>
      </w:r>
      <w:r>
        <w:rPr>
          <w:sz w:val="22"/>
        </w:rPr>
        <w:t>preprocessing,</w:t>
      </w:r>
      <w:r>
        <w:rPr>
          <w:spacing w:val="80"/>
          <w:sz w:val="22"/>
        </w:rPr>
        <w:t xml:space="preserve"> </w:t>
      </w:r>
      <w:r>
        <w:rPr>
          <w:sz w:val="22"/>
        </w:rPr>
        <w:t>and</w:t>
      </w:r>
      <w:r>
        <w:rPr>
          <w:spacing w:val="80"/>
          <w:sz w:val="22"/>
        </w:rPr>
        <w:t xml:space="preserve"> </w:t>
      </w:r>
      <w:r>
        <w:rPr>
          <w:sz w:val="22"/>
        </w:rPr>
        <w:t>machine</w:t>
      </w:r>
      <w:r>
        <w:rPr>
          <w:spacing w:val="80"/>
          <w:sz w:val="22"/>
        </w:rPr>
        <w:t xml:space="preserve"> </w:t>
      </w:r>
      <w:r>
        <w:rPr>
          <w:sz w:val="22"/>
        </w:rPr>
        <w:t>learning model</w:t>
      </w:r>
      <w:r>
        <w:rPr>
          <w:spacing w:val="40"/>
          <w:sz w:val="22"/>
        </w:rPr>
        <w:t xml:space="preserve"> </w:t>
      </w:r>
      <w:r>
        <w:rPr>
          <w:sz w:val="22"/>
        </w:rPr>
        <w:t>deployment functionality.</w:t>
      </w:r>
    </w:p>
    <w:p w14:paraId="7FD0A54A">
      <w:pPr>
        <w:pStyle w:val="12"/>
        <w:numPr>
          <w:ilvl w:val="1"/>
          <w:numId w:val="9"/>
        </w:numPr>
        <w:tabs>
          <w:tab w:val="left" w:pos="1768"/>
        </w:tabs>
        <w:spacing w:before="79" w:after="0" w:line="240" w:lineRule="auto"/>
        <w:ind w:left="1768" w:right="0" w:hanging="338"/>
        <w:jc w:val="left"/>
        <w:rPr>
          <w:sz w:val="22"/>
        </w:rPr>
      </w:pPr>
      <w:r>
        <w:rPr>
          <w:sz w:val="22"/>
        </w:rPr>
        <w:t>Regression,</w:t>
      </w:r>
      <w:r>
        <w:rPr>
          <w:spacing w:val="17"/>
          <w:sz w:val="22"/>
        </w:rPr>
        <w:t xml:space="preserve"> </w:t>
      </w:r>
      <w:r>
        <w:rPr>
          <w:sz w:val="22"/>
        </w:rPr>
        <w:t>classification,</w:t>
      </w:r>
      <w:r>
        <w:rPr>
          <w:spacing w:val="17"/>
          <w:sz w:val="22"/>
        </w:rPr>
        <w:t xml:space="preserve"> </w:t>
      </w:r>
      <w:r>
        <w:rPr>
          <w:sz w:val="22"/>
        </w:rPr>
        <w:t>and</w:t>
      </w:r>
      <w:r>
        <w:rPr>
          <w:spacing w:val="17"/>
          <w:sz w:val="22"/>
        </w:rPr>
        <w:t xml:space="preserve"> </w:t>
      </w:r>
      <w:r>
        <w:rPr>
          <w:sz w:val="22"/>
        </w:rPr>
        <w:t>clustering</w:t>
      </w:r>
      <w:r>
        <w:rPr>
          <w:spacing w:val="15"/>
          <w:sz w:val="22"/>
        </w:rPr>
        <w:t xml:space="preserve"> </w:t>
      </w:r>
      <w:r>
        <w:rPr>
          <w:spacing w:val="-2"/>
          <w:sz w:val="22"/>
        </w:rPr>
        <w:t>support.</w:t>
      </w:r>
    </w:p>
    <w:p w14:paraId="40E71690">
      <w:pPr>
        <w:pStyle w:val="5"/>
        <w:numPr>
          <w:ilvl w:val="0"/>
          <w:numId w:val="5"/>
        </w:numPr>
        <w:tabs>
          <w:tab w:val="left" w:pos="977"/>
        </w:tabs>
        <w:spacing w:before="193" w:after="0" w:line="240" w:lineRule="auto"/>
        <w:ind w:left="977" w:right="0" w:hanging="224"/>
        <w:jc w:val="left"/>
      </w:pPr>
      <w:r>
        <w:t>Development</w:t>
      </w:r>
      <w:r>
        <w:rPr>
          <w:spacing w:val="15"/>
        </w:rPr>
        <w:t xml:space="preserve"> </w:t>
      </w:r>
      <w:r>
        <w:t>Tools</w:t>
      </w:r>
      <w:r>
        <w:rPr>
          <w:spacing w:val="18"/>
        </w:rPr>
        <w:t xml:space="preserve"> </w:t>
      </w:r>
      <w:r>
        <w:rPr>
          <w:spacing w:val="-10"/>
        </w:rPr>
        <w:t>:</w:t>
      </w:r>
    </w:p>
    <w:p w14:paraId="59B67B76">
      <w:pPr>
        <w:pStyle w:val="12"/>
        <w:numPr>
          <w:ilvl w:val="0"/>
          <w:numId w:val="10"/>
        </w:numPr>
        <w:tabs>
          <w:tab w:val="left" w:pos="1316"/>
        </w:tabs>
        <w:spacing w:before="193" w:after="0" w:line="240" w:lineRule="auto"/>
        <w:ind w:left="1316" w:right="0" w:hanging="224"/>
        <w:jc w:val="left"/>
        <w:rPr>
          <w:b/>
          <w:sz w:val="22"/>
        </w:rPr>
      </w:pPr>
      <w:r>
        <w:rPr>
          <w:b/>
          <w:sz w:val="22"/>
        </w:rPr>
        <w:t>Integrated</w:t>
      </w:r>
      <w:r>
        <w:rPr>
          <w:b/>
          <w:spacing w:val="21"/>
          <w:sz w:val="22"/>
        </w:rPr>
        <w:t xml:space="preserve"> </w:t>
      </w:r>
      <w:r>
        <w:rPr>
          <w:b/>
          <w:sz w:val="22"/>
        </w:rPr>
        <w:t>Development</w:t>
      </w:r>
      <w:r>
        <w:rPr>
          <w:b/>
          <w:spacing w:val="21"/>
          <w:sz w:val="22"/>
        </w:rPr>
        <w:t xml:space="preserve"> </w:t>
      </w:r>
      <w:r>
        <w:rPr>
          <w:b/>
          <w:sz w:val="22"/>
        </w:rPr>
        <w:t>Environment</w:t>
      </w:r>
      <w:r>
        <w:rPr>
          <w:b/>
          <w:spacing w:val="27"/>
          <w:sz w:val="22"/>
        </w:rPr>
        <w:t xml:space="preserve"> </w:t>
      </w:r>
      <w:r>
        <w:rPr>
          <w:b/>
          <w:spacing w:val="-4"/>
          <w:sz w:val="22"/>
        </w:rPr>
        <w:t>(IDE)</w:t>
      </w:r>
    </w:p>
    <w:p w14:paraId="355BFC14">
      <w:pPr>
        <w:pStyle w:val="12"/>
        <w:numPr>
          <w:ilvl w:val="1"/>
          <w:numId w:val="10"/>
        </w:numPr>
        <w:tabs>
          <w:tab w:val="left" w:pos="1768"/>
        </w:tabs>
        <w:spacing w:before="199" w:after="0" w:line="348" w:lineRule="auto"/>
        <w:ind w:left="1768" w:right="2077" w:hanging="339"/>
        <w:jc w:val="left"/>
        <w:rPr>
          <w:sz w:val="22"/>
        </w:rPr>
      </w:pPr>
      <w:r>
        <w:rPr>
          <w:b/>
          <w:sz w:val="22"/>
        </w:rPr>
        <w:t>VS</w:t>
      </w:r>
      <w:r>
        <w:rPr>
          <w:b/>
          <w:spacing w:val="-3"/>
          <w:sz w:val="22"/>
        </w:rPr>
        <w:t xml:space="preserve"> </w:t>
      </w:r>
      <w:r>
        <w:rPr>
          <w:b/>
          <w:sz w:val="22"/>
        </w:rPr>
        <w:t>Code</w:t>
      </w:r>
      <w:r>
        <w:rPr>
          <w:sz w:val="22"/>
        </w:rPr>
        <w:t>:</w:t>
      </w:r>
      <w:r>
        <w:rPr>
          <w:spacing w:val="-3"/>
          <w:sz w:val="22"/>
        </w:rPr>
        <w:t xml:space="preserve"> </w:t>
      </w:r>
      <w:r>
        <w:rPr>
          <w:sz w:val="22"/>
        </w:rPr>
        <w:t>Very</w:t>
      </w:r>
      <w:r>
        <w:rPr>
          <w:spacing w:val="-3"/>
          <w:sz w:val="22"/>
        </w:rPr>
        <w:t xml:space="preserve"> </w:t>
      </w:r>
      <w:r>
        <w:rPr>
          <w:sz w:val="22"/>
        </w:rPr>
        <w:t>lightweight</w:t>
      </w:r>
      <w:r>
        <w:rPr>
          <w:spacing w:val="-3"/>
          <w:sz w:val="22"/>
        </w:rPr>
        <w:t xml:space="preserve"> </w:t>
      </w:r>
      <w:r>
        <w:rPr>
          <w:sz w:val="22"/>
        </w:rPr>
        <w:t>yet</w:t>
      </w:r>
      <w:r>
        <w:rPr>
          <w:spacing w:val="-4"/>
          <w:sz w:val="22"/>
        </w:rPr>
        <w:t xml:space="preserve"> </w:t>
      </w:r>
      <w:r>
        <w:rPr>
          <w:sz w:val="22"/>
        </w:rPr>
        <w:t>highly</w:t>
      </w:r>
      <w:r>
        <w:rPr>
          <w:spacing w:val="-5"/>
          <w:sz w:val="22"/>
        </w:rPr>
        <w:t xml:space="preserve"> </w:t>
      </w:r>
      <w:r>
        <w:rPr>
          <w:sz w:val="22"/>
        </w:rPr>
        <w:t>functional</w:t>
      </w:r>
      <w:r>
        <w:rPr>
          <w:spacing w:val="-3"/>
          <w:sz w:val="22"/>
        </w:rPr>
        <w:t xml:space="preserve"> </w:t>
      </w:r>
      <w:r>
        <w:rPr>
          <w:sz w:val="22"/>
        </w:rPr>
        <w:t>IDE</w:t>
      </w:r>
      <w:r>
        <w:rPr>
          <w:spacing w:val="-3"/>
          <w:sz w:val="22"/>
        </w:rPr>
        <w:t xml:space="preserve"> </w:t>
      </w:r>
      <w:r>
        <w:rPr>
          <w:sz w:val="22"/>
        </w:rPr>
        <w:t>with</w:t>
      </w:r>
      <w:r>
        <w:rPr>
          <w:spacing w:val="-3"/>
          <w:sz w:val="22"/>
        </w:rPr>
        <w:t xml:space="preserve"> </w:t>
      </w:r>
      <w:r>
        <w:rPr>
          <w:sz w:val="22"/>
        </w:rPr>
        <w:t>support</w:t>
      </w:r>
      <w:r>
        <w:rPr>
          <w:spacing w:val="-3"/>
          <w:sz w:val="22"/>
        </w:rPr>
        <w:t xml:space="preserve"> </w:t>
      </w:r>
      <w:r>
        <w:rPr>
          <w:sz w:val="22"/>
        </w:rPr>
        <w:t>for Python development extensions.</w:t>
      </w:r>
    </w:p>
    <w:p w14:paraId="58826E8C">
      <w:pPr>
        <w:pStyle w:val="5"/>
        <w:numPr>
          <w:ilvl w:val="0"/>
          <w:numId w:val="10"/>
        </w:numPr>
        <w:tabs>
          <w:tab w:val="left" w:pos="1316"/>
        </w:tabs>
        <w:spacing w:before="82" w:after="0" w:line="240" w:lineRule="auto"/>
        <w:ind w:left="1316" w:right="0" w:hanging="224"/>
        <w:jc w:val="left"/>
      </w:pPr>
      <w:r>
        <w:t>Package</w:t>
      </w:r>
      <w:r>
        <w:rPr>
          <w:spacing w:val="11"/>
        </w:rPr>
        <w:t xml:space="preserve"> </w:t>
      </w:r>
      <w:r>
        <w:rPr>
          <w:spacing w:val="-2"/>
        </w:rPr>
        <w:t>Management</w:t>
      </w:r>
    </w:p>
    <w:p w14:paraId="2A2DE08F">
      <w:pPr>
        <w:pStyle w:val="12"/>
        <w:numPr>
          <w:ilvl w:val="1"/>
          <w:numId w:val="10"/>
        </w:numPr>
        <w:tabs>
          <w:tab w:val="left" w:pos="1768"/>
        </w:tabs>
        <w:spacing w:before="197" w:after="0" w:line="240" w:lineRule="auto"/>
        <w:ind w:left="1768" w:right="0" w:hanging="338"/>
        <w:jc w:val="left"/>
        <w:rPr>
          <w:sz w:val="22"/>
        </w:rPr>
      </w:pPr>
      <w:r>
        <w:rPr>
          <w:b/>
          <w:sz w:val="22"/>
        </w:rPr>
        <w:t>pip:</w:t>
      </w:r>
      <w:r>
        <w:rPr>
          <w:b/>
          <w:spacing w:val="4"/>
          <w:sz w:val="22"/>
        </w:rPr>
        <w:t xml:space="preserve"> </w:t>
      </w:r>
      <w:r>
        <w:rPr>
          <w:sz w:val="22"/>
        </w:rPr>
        <w:t>Python</w:t>
      </w:r>
      <w:r>
        <w:rPr>
          <w:spacing w:val="12"/>
          <w:sz w:val="22"/>
        </w:rPr>
        <w:t xml:space="preserve"> </w:t>
      </w:r>
      <w:r>
        <w:rPr>
          <w:sz w:val="22"/>
        </w:rPr>
        <w:t>package</w:t>
      </w:r>
      <w:r>
        <w:rPr>
          <w:spacing w:val="9"/>
          <w:sz w:val="22"/>
        </w:rPr>
        <w:t xml:space="preserve"> </w:t>
      </w:r>
      <w:r>
        <w:rPr>
          <w:sz w:val="22"/>
        </w:rPr>
        <w:t>installer</w:t>
      </w:r>
      <w:r>
        <w:rPr>
          <w:spacing w:val="9"/>
          <w:sz w:val="22"/>
        </w:rPr>
        <w:t xml:space="preserve"> </w:t>
      </w:r>
      <w:r>
        <w:rPr>
          <w:sz w:val="22"/>
        </w:rPr>
        <w:t>to</w:t>
      </w:r>
      <w:r>
        <w:rPr>
          <w:spacing w:val="14"/>
          <w:sz w:val="22"/>
        </w:rPr>
        <w:t xml:space="preserve"> </w:t>
      </w:r>
      <w:r>
        <w:rPr>
          <w:sz w:val="22"/>
        </w:rPr>
        <w:t>install</w:t>
      </w:r>
      <w:r>
        <w:rPr>
          <w:spacing w:val="12"/>
          <w:sz w:val="22"/>
        </w:rPr>
        <w:t xml:space="preserve"> </w:t>
      </w:r>
      <w:r>
        <w:rPr>
          <w:sz w:val="22"/>
        </w:rPr>
        <w:t>libraries</w:t>
      </w:r>
      <w:r>
        <w:rPr>
          <w:spacing w:val="14"/>
          <w:sz w:val="22"/>
        </w:rPr>
        <w:t xml:space="preserve"> </w:t>
      </w:r>
      <w:r>
        <w:rPr>
          <w:sz w:val="22"/>
        </w:rPr>
        <w:t>and</w:t>
      </w:r>
      <w:r>
        <w:rPr>
          <w:spacing w:val="9"/>
          <w:sz w:val="22"/>
        </w:rPr>
        <w:t xml:space="preserve"> </w:t>
      </w:r>
      <w:r>
        <w:rPr>
          <w:spacing w:val="-2"/>
          <w:sz w:val="22"/>
        </w:rPr>
        <w:t>dependencies.</w:t>
      </w:r>
    </w:p>
    <w:p w14:paraId="699D9041">
      <w:pPr>
        <w:pStyle w:val="12"/>
        <w:numPr>
          <w:ilvl w:val="1"/>
          <w:numId w:val="10"/>
        </w:numPr>
        <w:tabs>
          <w:tab w:val="left" w:pos="1768"/>
        </w:tabs>
        <w:spacing w:before="85" w:after="0" w:line="350" w:lineRule="auto"/>
        <w:ind w:left="1768" w:right="2370" w:hanging="339"/>
        <w:jc w:val="left"/>
        <w:rPr>
          <w:sz w:val="22"/>
        </w:rPr>
      </w:pPr>
      <w:r>
        <w:rPr>
          <w:b/>
          <w:sz w:val="22"/>
        </w:rPr>
        <w:t xml:space="preserve">Anaconda: </w:t>
      </w:r>
      <w:r>
        <w:rPr>
          <w:sz w:val="22"/>
        </w:rPr>
        <w:t>Python, Jupyter Notebook, and data science packages package distribution for ease of development</w:t>
      </w:r>
    </w:p>
    <w:p w14:paraId="1C379921">
      <w:pPr>
        <w:pStyle w:val="4"/>
        <w:numPr>
          <w:ilvl w:val="1"/>
          <w:numId w:val="1"/>
        </w:numPr>
        <w:tabs>
          <w:tab w:val="left" w:pos="1145"/>
        </w:tabs>
        <w:spacing w:before="78" w:after="0" w:line="240" w:lineRule="auto"/>
        <w:ind w:left="1145" w:right="0" w:hanging="392"/>
        <w:jc w:val="left"/>
      </w:pPr>
      <w:r>
        <w:t>Organization</w:t>
      </w:r>
      <w:r>
        <w:rPr>
          <w:spacing w:val="-2"/>
        </w:rPr>
        <w:t xml:space="preserve"> </w:t>
      </w:r>
      <w:r>
        <w:t>of</w:t>
      </w:r>
      <w:r>
        <w:rPr>
          <w:spacing w:val="1"/>
        </w:rPr>
        <w:t xml:space="preserve"> </w:t>
      </w:r>
      <w:r>
        <w:t>the</w:t>
      </w:r>
      <w:r>
        <w:rPr>
          <w:spacing w:val="5"/>
        </w:rPr>
        <w:t xml:space="preserve"> </w:t>
      </w:r>
      <w:r>
        <w:rPr>
          <w:spacing w:val="-2"/>
        </w:rPr>
        <w:t>Project</w:t>
      </w:r>
    </w:p>
    <w:p w14:paraId="0BEF6ACB">
      <w:pPr>
        <w:pStyle w:val="5"/>
        <w:spacing w:before="211"/>
      </w:pPr>
      <w:r>
        <w:t>Chapter</w:t>
      </w:r>
      <w:r>
        <w:rPr>
          <w:spacing w:val="6"/>
        </w:rPr>
        <w:t xml:space="preserve"> </w:t>
      </w:r>
      <w:r>
        <w:t>1:</w:t>
      </w:r>
      <w:r>
        <w:rPr>
          <w:spacing w:val="14"/>
        </w:rPr>
        <w:t xml:space="preserve"> </w:t>
      </w:r>
      <w:r>
        <w:t>Literature</w:t>
      </w:r>
      <w:r>
        <w:rPr>
          <w:spacing w:val="18"/>
        </w:rPr>
        <w:t xml:space="preserve"> </w:t>
      </w:r>
      <w:r>
        <w:rPr>
          <w:spacing w:val="-2"/>
        </w:rPr>
        <w:t>Review</w:t>
      </w:r>
    </w:p>
    <w:p w14:paraId="15B3D3A0">
      <w:pPr>
        <w:pStyle w:val="8"/>
        <w:spacing w:before="196" w:line="369" w:lineRule="auto"/>
        <w:ind w:right="1672" w:firstLine="676"/>
      </w:pPr>
      <w:r>
        <w:t>The chapter is the literature review of the most</w:t>
      </w:r>
      <w:r>
        <w:rPr>
          <w:spacing w:val="24"/>
        </w:rPr>
        <w:t xml:space="preserve"> </w:t>
      </w:r>
      <w:r>
        <w:t>prevalent methods employed</w:t>
      </w:r>
      <w:r>
        <w:rPr>
          <w:spacing w:val="80"/>
        </w:rPr>
        <w:t xml:space="preserve"> </w:t>
      </w:r>
      <w:r>
        <w:t>in the categorization of food and estimation of calories from deep networks like</w:t>
      </w:r>
      <w:r>
        <w:rPr>
          <w:spacing w:val="40"/>
        </w:rPr>
        <w:t xml:space="preserve"> </w:t>
      </w:r>
      <w:r>
        <w:t>CNNs,</w:t>
      </w:r>
      <w:r>
        <w:rPr>
          <w:spacing w:val="40"/>
        </w:rPr>
        <w:t xml:space="preserve"> </w:t>
      </w:r>
      <w:r>
        <w:t>transfer</w:t>
      </w:r>
      <w:r>
        <w:rPr>
          <w:spacing w:val="40"/>
        </w:rPr>
        <w:t xml:space="preserve"> </w:t>
      </w:r>
      <w:r>
        <w:t>learning,</w:t>
      </w:r>
      <w:r>
        <w:rPr>
          <w:spacing w:val="40"/>
        </w:rPr>
        <w:t xml:space="preserve"> </w:t>
      </w:r>
      <w:r>
        <w:t>and</w:t>
      </w:r>
      <w:r>
        <w:rPr>
          <w:spacing w:val="40"/>
        </w:rPr>
        <w:t xml:space="preserve"> </w:t>
      </w:r>
      <w:r>
        <w:t>transformer</w:t>
      </w:r>
      <w:r>
        <w:rPr>
          <w:spacing w:val="40"/>
        </w:rPr>
        <w:t xml:space="preserve"> </w:t>
      </w:r>
      <w:r>
        <w:t>models.</w:t>
      </w:r>
      <w:r>
        <w:rPr>
          <w:spacing w:val="40"/>
        </w:rPr>
        <w:t xml:space="preserve"> </w:t>
      </w:r>
      <w:r>
        <w:t>The</w:t>
      </w:r>
      <w:r>
        <w:rPr>
          <w:spacing w:val="40"/>
        </w:rPr>
        <w:t xml:space="preserve"> </w:t>
      </w:r>
      <w:r>
        <w:t>most</w:t>
      </w:r>
      <w:r>
        <w:rPr>
          <w:spacing w:val="40"/>
        </w:rPr>
        <w:t xml:space="preserve"> </w:t>
      </w:r>
      <w:r>
        <w:t>prevalent</w:t>
      </w:r>
      <w:r>
        <w:rPr>
          <w:spacing w:val="40"/>
        </w:rPr>
        <w:t xml:space="preserve"> </w:t>
      </w:r>
      <w:r>
        <w:t>datasets utilized primarily, the</w:t>
      </w:r>
      <w:r>
        <w:rPr>
          <w:spacing w:val="-1"/>
        </w:rPr>
        <w:t xml:space="preserve"> </w:t>
      </w:r>
      <w:r>
        <w:t>recent usage, and the</w:t>
      </w:r>
      <w:r>
        <w:rPr>
          <w:spacing w:val="-1"/>
        </w:rPr>
        <w:t xml:space="preserve"> </w:t>
      </w:r>
      <w:r>
        <w:t>nutritional</w:t>
      </w:r>
      <w:r>
        <w:rPr>
          <w:spacing w:val="-3"/>
        </w:rPr>
        <w:t xml:space="preserve"> </w:t>
      </w:r>
      <w:r>
        <w:t>data are</w:t>
      </w:r>
      <w:r>
        <w:rPr>
          <w:spacing w:val="-1"/>
        </w:rPr>
        <w:t xml:space="preserve"> </w:t>
      </w:r>
      <w:r>
        <w:t>also taken</w:t>
      </w:r>
      <w:r>
        <w:rPr>
          <w:spacing w:val="-4"/>
        </w:rPr>
        <w:t xml:space="preserve"> </w:t>
      </w:r>
      <w:r>
        <w:t>into account in the chapter. Recent system failures are provided to fulfill the task of the</w:t>
      </w:r>
      <w:r>
        <w:rPr>
          <w:spacing w:val="80"/>
        </w:rPr>
        <w:t xml:space="preserve"> </w:t>
      </w:r>
      <w:r>
        <w:t>justification of the use of GPT-4o- mini in the project.</w:t>
      </w:r>
    </w:p>
    <w:p w14:paraId="25B134D7">
      <w:pPr>
        <w:pStyle w:val="5"/>
        <w:spacing w:before="52"/>
      </w:pPr>
      <w:r>
        <w:t>Chapter</w:t>
      </w:r>
      <w:r>
        <w:rPr>
          <w:spacing w:val="6"/>
        </w:rPr>
        <w:t xml:space="preserve"> </w:t>
      </w:r>
      <w:r>
        <w:t>2:</w:t>
      </w:r>
      <w:r>
        <w:rPr>
          <w:spacing w:val="14"/>
        </w:rPr>
        <w:t xml:space="preserve"> </w:t>
      </w:r>
      <w:r>
        <w:t>Proposed</w:t>
      </w:r>
      <w:r>
        <w:rPr>
          <w:spacing w:val="11"/>
        </w:rPr>
        <w:t xml:space="preserve"> </w:t>
      </w:r>
      <w:r>
        <w:rPr>
          <w:spacing w:val="-2"/>
        </w:rPr>
        <w:t>Design</w:t>
      </w:r>
    </w:p>
    <w:p w14:paraId="56D7AB79">
      <w:pPr>
        <w:pStyle w:val="8"/>
        <w:spacing w:before="199"/>
        <w:jc w:val="left"/>
      </w:pPr>
      <w:r>
        <w:t>Meal</w:t>
      </w:r>
      <w:r>
        <w:rPr>
          <w:spacing w:val="5"/>
        </w:rPr>
        <w:t xml:space="preserve"> </w:t>
      </w:r>
      <w:r>
        <w:t>Calorie</w:t>
      </w:r>
      <w:r>
        <w:rPr>
          <w:spacing w:val="9"/>
        </w:rPr>
        <w:t xml:space="preserve"> </w:t>
      </w:r>
      <w:r>
        <w:t>Detector</w:t>
      </w:r>
      <w:r>
        <w:rPr>
          <w:spacing w:val="11"/>
        </w:rPr>
        <w:t xml:space="preserve"> </w:t>
      </w:r>
      <w:r>
        <w:t>system</w:t>
      </w:r>
      <w:r>
        <w:rPr>
          <w:spacing w:val="14"/>
        </w:rPr>
        <w:t xml:space="preserve"> </w:t>
      </w:r>
      <w:r>
        <w:t>is</w:t>
      </w:r>
      <w:r>
        <w:rPr>
          <w:spacing w:val="10"/>
        </w:rPr>
        <w:t xml:space="preserve"> </w:t>
      </w:r>
      <w:r>
        <w:t>explained</w:t>
      </w:r>
      <w:r>
        <w:rPr>
          <w:spacing w:val="9"/>
        </w:rPr>
        <w:t xml:space="preserve"> </w:t>
      </w:r>
      <w:r>
        <w:t>here</w:t>
      </w:r>
      <w:r>
        <w:rPr>
          <w:spacing w:val="12"/>
        </w:rPr>
        <w:t xml:space="preserve"> </w:t>
      </w:r>
      <w:r>
        <w:t>with</w:t>
      </w:r>
      <w:r>
        <w:rPr>
          <w:spacing w:val="9"/>
        </w:rPr>
        <w:t xml:space="preserve"> </w:t>
      </w:r>
      <w:r>
        <w:t>the</w:t>
      </w:r>
      <w:r>
        <w:rPr>
          <w:spacing w:val="11"/>
        </w:rPr>
        <w:t xml:space="preserve"> </w:t>
      </w:r>
      <w:r>
        <w:rPr>
          <w:spacing w:val="-2"/>
        </w:rPr>
        <w:t>following:</w:t>
      </w:r>
    </w:p>
    <w:p w14:paraId="0A5F27A8">
      <w:pPr>
        <w:pStyle w:val="12"/>
        <w:numPr>
          <w:ilvl w:val="0"/>
          <w:numId w:val="11"/>
        </w:numPr>
        <w:tabs>
          <w:tab w:val="left" w:pos="1430"/>
        </w:tabs>
        <w:spacing w:before="196" w:after="0" w:line="348" w:lineRule="auto"/>
        <w:ind w:left="1430" w:right="1726" w:hanging="339"/>
        <w:jc w:val="left"/>
        <w:rPr>
          <w:sz w:val="22"/>
        </w:rPr>
      </w:pPr>
      <w:r>
        <w:rPr>
          <w:b/>
          <w:sz w:val="22"/>
        </w:rPr>
        <w:t>Image</w:t>
      </w:r>
      <w:r>
        <w:rPr>
          <w:b/>
          <w:spacing w:val="40"/>
          <w:sz w:val="22"/>
        </w:rPr>
        <w:t xml:space="preserve"> </w:t>
      </w:r>
      <w:r>
        <w:rPr>
          <w:b/>
          <w:sz w:val="22"/>
        </w:rPr>
        <w:t>Acquisition</w:t>
      </w:r>
      <w:r>
        <w:rPr>
          <w:b/>
          <w:spacing w:val="40"/>
          <w:sz w:val="22"/>
        </w:rPr>
        <w:t xml:space="preserve"> </w:t>
      </w:r>
      <w:r>
        <w:rPr>
          <w:sz w:val="22"/>
        </w:rPr>
        <w:t>–</w:t>
      </w:r>
      <w:r>
        <w:rPr>
          <w:spacing w:val="40"/>
          <w:sz w:val="22"/>
        </w:rPr>
        <w:t xml:space="preserve"> </w:t>
      </w:r>
      <w:r>
        <w:rPr>
          <w:sz w:val="22"/>
        </w:rPr>
        <w:t>Images</w:t>
      </w:r>
      <w:r>
        <w:rPr>
          <w:spacing w:val="40"/>
          <w:sz w:val="22"/>
        </w:rPr>
        <w:t xml:space="preserve"> </w:t>
      </w:r>
      <w:r>
        <w:rPr>
          <w:sz w:val="22"/>
        </w:rPr>
        <w:t>of</w:t>
      </w:r>
      <w:r>
        <w:rPr>
          <w:spacing w:val="40"/>
          <w:sz w:val="22"/>
        </w:rPr>
        <w:t xml:space="preserve"> </w:t>
      </w:r>
      <w:r>
        <w:rPr>
          <w:sz w:val="22"/>
        </w:rPr>
        <w:t>food</w:t>
      </w:r>
      <w:r>
        <w:rPr>
          <w:spacing w:val="40"/>
          <w:sz w:val="22"/>
        </w:rPr>
        <w:t xml:space="preserve"> </w:t>
      </w:r>
      <w:r>
        <w:rPr>
          <w:sz w:val="22"/>
        </w:rPr>
        <w:t>are</w:t>
      </w:r>
      <w:r>
        <w:rPr>
          <w:spacing w:val="40"/>
          <w:sz w:val="22"/>
        </w:rPr>
        <w:t xml:space="preserve"> </w:t>
      </w:r>
      <w:r>
        <w:rPr>
          <w:sz w:val="22"/>
        </w:rPr>
        <w:t>uploaded</w:t>
      </w:r>
      <w:r>
        <w:rPr>
          <w:spacing w:val="40"/>
          <w:sz w:val="22"/>
        </w:rPr>
        <w:t xml:space="preserve"> </w:t>
      </w:r>
      <w:r>
        <w:rPr>
          <w:sz w:val="22"/>
        </w:rPr>
        <w:t>through</w:t>
      </w:r>
      <w:r>
        <w:rPr>
          <w:spacing w:val="40"/>
          <w:sz w:val="22"/>
        </w:rPr>
        <w:t xml:space="preserve"> </w:t>
      </w:r>
      <w:r>
        <w:rPr>
          <w:sz w:val="22"/>
        </w:rPr>
        <w:t>web</w:t>
      </w:r>
      <w:r>
        <w:rPr>
          <w:spacing w:val="40"/>
          <w:sz w:val="22"/>
        </w:rPr>
        <w:t xml:space="preserve"> </w:t>
      </w:r>
      <w:r>
        <w:rPr>
          <w:sz w:val="22"/>
        </w:rPr>
        <w:t>interface by users.</w:t>
      </w:r>
    </w:p>
    <w:p w14:paraId="08219140">
      <w:pPr>
        <w:pStyle w:val="12"/>
        <w:numPr>
          <w:ilvl w:val="0"/>
          <w:numId w:val="11"/>
        </w:numPr>
        <w:tabs>
          <w:tab w:val="left" w:pos="1430"/>
        </w:tabs>
        <w:spacing w:before="88" w:after="0" w:line="348" w:lineRule="auto"/>
        <w:ind w:left="1430" w:right="1884" w:hanging="339"/>
        <w:jc w:val="left"/>
        <w:rPr>
          <w:sz w:val="22"/>
        </w:rPr>
      </w:pPr>
      <w:r>
        <w:rPr>
          <w:b/>
          <w:sz w:val="22"/>
        </w:rPr>
        <w:t>Preprocessing</w:t>
      </w:r>
      <w:r>
        <w:rPr>
          <w:b/>
          <w:spacing w:val="80"/>
          <w:sz w:val="22"/>
        </w:rPr>
        <w:t xml:space="preserve"> </w:t>
      </w:r>
      <w:r>
        <w:rPr>
          <w:sz w:val="22"/>
        </w:rPr>
        <w:t>–</w:t>
      </w:r>
      <w:r>
        <w:rPr>
          <w:spacing w:val="80"/>
          <w:sz w:val="22"/>
        </w:rPr>
        <w:t xml:space="preserve"> </w:t>
      </w:r>
      <w:r>
        <w:rPr>
          <w:sz w:val="22"/>
        </w:rPr>
        <w:t>Images</w:t>
      </w:r>
      <w:r>
        <w:rPr>
          <w:spacing w:val="80"/>
          <w:sz w:val="22"/>
        </w:rPr>
        <w:t xml:space="preserve"> </w:t>
      </w:r>
      <w:r>
        <w:rPr>
          <w:sz w:val="22"/>
        </w:rPr>
        <w:t>are</w:t>
      </w:r>
      <w:r>
        <w:rPr>
          <w:spacing w:val="80"/>
          <w:sz w:val="22"/>
        </w:rPr>
        <w:t xml:space="preserve"> </w:t>
      </w:r>
      <w:r>
        <w:rPr>
          <w:sz w:val="22"/>
        </w:rPr>
        <w:t>improved</w:t>
      </w:r>
      <w:r>
        <w:rPr>
          <w:spacing w:val="80"/>
          <w:sz w:val="22"/>
        </w:rPr>
        <w:t xml:space="preserve"> </w:t>
      </w:r>
      <w:r>
        <w:rPr>
          <w:sz w:val="22"/>
        </w:rPr>
        <w:t>by</w:t>
      </w:r>
      <w:r>
        <w:rPr>
          <w:spacing w:val="80"/>
          <w:sz w:val="22"/>
        </w:rPr>
        <w:t xml:space="preserve"> </w:t>
      </w:r>
      <w:r>
        <w:rPr>
          <w:sz w:val="22"/>
        </w:rPr>
        <w:t>resampling,</w:t>
      </w:r>
      <w:r>
        <w:rPr>
          <w:spacing w:val="80"/>
          <w:sz w:val="22"/>
        </w:rPr>
        <w:t xml:space="preserve"> </w:t>
      </w:r>
      <w:r>
        <w:rPr>
          <w:sz w:val="22"/>
        </w:rPr>
        <w:t>normalization, and removal of noise.</w:t>
      </w:r>
    </w:p>
    <w:p w14:paraId="0C53FA76">
      <w:pPr>
        <w:pStyle w:val="12"/>
        <w:numPr>
          <w:ilvl w:val="0"/>
          <w:numId w:val="11"/>
        </w:numPr>
        <w:tabs>
          <w:tab w:val="left" w:pos="1430"/>
        </w:tabs>
        <w:spacing w:before="84" w:after="0" w:line="240" w:lineRule="auto"/>
        <w:ind w:left="1430" w:right="0" w:hanging="338"/>
        <w:jc w:val="left"/>
        <w:rPr>
          <w:sz w:val="22"/>
        </w:rPr>
      </w:pPr>
      <w:r>
        <w:rPr>
          <w:b/>
          <w:sz w:val="22"/>
        </w:rPr>
        <w:t>Food</w:t>
      </w:r>
      <w:r>
        <w:rPr>
          <w:b/>
          <w:spacing w:val="11"/>
          <w:sz w:val="22"/>
        </w:rPr>
        <w:t xml:space="preserve"> </w:t>
      </w:r>
      <w:r>
        <w:rPr>
          <w:b/>
          <w:sz w:val="22"/>
        </w:rPr>
        <w:t>Recognition</w:t>
      </w:r>
      <w:r>
        <w:rPr>
          <w:b/>
          <w:spacing w:val="18"/>
          <w:sz w:val="22"/>
        </w:rPr>
        <w:t xml:space="preserve"> </w:t>
      </w:r>
      <w:r>
        <w:rPr>
          <w:sz w:val="22"/>
        </w:rPr>
        <w:t>–</w:t>
      </w:r>
      <w:r>
        <w:rPr>
          <w:spacing w:val="17"/>
          <w:sz w:val="22"/>
        </w:rPr>
        <w:t xml:space="preserve"> </w:t>
      </w:r>
      <w:r>
        <w:rPr>
          <w:sz w:val="22"/>
        </w:rPr>
        <w:t>Images</w:t>
      </w:r>
      <w:r>
        <w:rPr>
          <w:spacing w:val="12"/>
          <w:sz w:val="22"/>
        </w:rPr>
        <w:t xml:space="preserve"> </w:t>
      </w:r>
      <w:r>
        <w:rPr>
          <w:sz w:val="22"/>
        </w:rPr>
        <w:t>recognize</w:t>
      </w:r>
      <w:r>
        <w:rPr>
          <w:spacing w:val="7"/>
          <w:sz w:val="22"/>
        </w:rPr>
        <w:t xml:space="preserve"> </w:t>
      </w:r>
      <w:r>
        <w:rPr>
          <w:sz w:val="22"/>
        </w:rPr>
        <w:t>food</w:t>
      </w:r>
      <w:r>
        <w:rPr>
          <w:spacing w:val="14"/>
          <w:sz w:val="22"/>
        </w:rPr>
        <w:t xml:space="preserve"> </w:t>
      </w:r>
      <w:r>
        <w:rPr>
          <w:sz w:val="22"/>
        </w:rPr>
        <w:t>using</w:t>
      </w:r>
      <w:r>
        <w:rPr>
          <w:spacing w:val="15"/>
          <w:sz w:val="22"/>
        </w:rPr>
        <w:t xml:space="preserve"> </w:t>
      </w:r>
      <w:r>
        <w:rPr>
          <w:sz w:val="22"/>
        </w:rPr>
        <w:t>GPT-4o-</w:t>
      </w:r>
      <w:r>
        <w:rPr>
          <w:spacing w:val="-2"/>
          <w:sz w:val="22"/>
        </w:rPr>
        <w:t>mini.</w:t>
      </w:r>
    </w:p>
    <w:p w14:paraId="14D681AC">
      <w:pPr>
        <w:pStyle w:val="12"/>
        <w:numPr>
          <w:ilvl w:val="0"/>
          <w:numId w:val="11"/>
        </w:numPr>
        <w:tabs>
          <w:tab w:val="left" w:pos="1430"/>
        </w:tabs>
        <w:spacing w:before="194" w:after="0" w:line="240" w:lineRule="auto"/>
        <w:ind w:left="1430" w:right="0" w:hanging="338"/>
        <w:jc w:val="left"/>
        <w:rPr>
          <w:sz w:val="22"/>
        </w:rPr>
      </w:pPr>
      <w:r>
        <w:rPr>
          <w:b/>
          <w:sz w:val="22"/>
        </w:rPr>
        <w:t>Nutritional</w:t>
      </w:r>
      <w:r>
        <w:rPr>
          <w:b/>
          <w:spacing w:val="47"/>
          <w:sz w:val="22"/>
        </w:rPr>
        <w:t xml:space="preserve"> </w:t>
      </w:r>
      <w:r>
        <w:rPr>
          <w:b/>
          <w:sz w:val="22"/>
        </w:rPr>
        <w:t>Estimation</w:t>
      </w:r>
      <w:r>
        <w:rPr>
          <w:b/>
          <w:spacing w:val="47"/>
          <w:sz w:val="22"/>
        </w:rPr>
        <w:t xml:space="preserve"> </w:t>
      </w:r>
      <w:r>
        <w:rPr>
          <w:sz w:val="22"/>
        </w:rPr>
        <w:t>–</w:t>
      </w:r>
      <w:r>
        <w:rPr>
          <w:spacing w:val="50"/>
          <w:sz w:val="22"/>
        </w:rPr>
        <w:t xml:space="preserve"> </w:t>
      </w:r>
      <w:r>
        <w:rPr>
          <w:sz w:val="22"/>
        </w:rPr>
        <w:t>Calories</w:t>
      </w:r>
      <w:r>
        <w:rPr>
          <w:spacing w:val="50"/>
          <w:sz w:val="22"/>
        </w:rPr>
        <w:t xml:space="preserve"> </w:t>
      </w:r>
      <w:r>
        <w:rPr>
          <w:sz w:val="22"/>
        </w:rPr>
        <w:t>and</w:t>
      </w:r>
      <w:r>
        <w:rPr>
          <w:spacing w:val="48"/>
          <w:sz w:val="22"/>
        </w:rPr>
        <w:t xml:space="preserve"> </w:t>
      </w:r>
      <w:r>
        <w:rPr>
          <w:sz w:val="22"/>
        </w:rPr>
        <w:t>nutritional</w:t>
      </w:r>
      <w:r>
        <w:rPr>
          <w:spacing w:val="50"/>
          <w:sz w:val="22"/>
        </w:rPr>
        <w:t xml:space="preserve"> </w:t>
      </w:r>
      <w:r>
        <w:rPr>
          <w:sz w:val="22"/>
        </w:rPr>
        <w:t>details</w:t>
      </w:r>
      <w:r>
        <w:rPr>
          <w:spacing w:val="48"/>
          <w:sz w:val="22"/>
        </w:rPr>
        <w:t xml:space="preserve"> </w:t>
      </w:r>
      <w:r>
        <w:rPr>
          <w:sz w:val="22"/>
        </w:rPr>
        <w:t>are</w:t>
      </w:r>
      <w:r>
        <w:rPr>
          <w:spacing w:val="44"/>
          <w:sz w:val="22"/>
        </w:rPr>
        <w:t xml:space="preserve"> </w:t>
      </w:r>
      <w:r>
        <w:rPr>
          <w:spacing w:val="-2"/>
          <w:sz w:val="22"/>
        </w:rPr>
        <w:t>fetched</w:t>
      </w:r>
    </w:p>
    <w:p w14:paraId="300923BF">
      <w:pPr>
        <w:pStyle w:val="12"/>
        <w:spacing w:after="0" w:line="240" w:lineRule="auto"/>
        <w:jc w:val="left"/>
        <w:rPr>
          <w:sz w:val="22"/>
        </w:rPr>
        <w:sectPr>
          <w:pgSz w:w="12240" w:h="15840"/>
          <w:pgMar w:top="1220" w:right="360" w:bottom="1260" w:left="1800" w:header="0" w:footer="1079" w:gutter="0"/>
          <w:cols w:space="720" w:num="1"/>
        </w:sectPr>
      </w:pPr>
    </w:p>
    <w:p w14:paraId="0095C4F0">
      <w:pPr>
        <w:pStyle w:val="8"/>
        <w:spacing w:before="82"/>
        <w:ind w:left="1430"/>
        <w:jc w:val="left"/>
      </w:pPr>
      <w:r>
        <w:t>from</w:t>
      </w:r>
      <w:r>
        <w:rPr>
          <w:spacing w:val="43"/>
        </w:rPr>
        <w:t xml:space="preserve"> </w:t>
      </w:r>
      <w:r>
        <w:t>a</w:t>
      </w:r>
      <w:r>
        <w:rPr>
          <w:spacing w:val="4"/>
        </w:rPr>
        <w:t xml:space="preserve"> </w:t>
      </w:r>
      <w:r>
        <w:rPr>
          <w:spacing w:val="-2"/>
        </w:rPr>
        <w:t>database.</w:t>
      </w:r>
    </w:p>
    <w:p w14:paraId="4457848F">
      <w:pPr>
        <w:pStyle w:val="12"/>
        <w:numPr>
          <w:ilvl w:val="0"/>
          <w:numId w:val="11"/>
        </w:numPr>
        <w:tabs>
          <w:tab w:val="left" w:pos="1430"/>
        </w:tabs>
        <w:spacing w:before="196" w:after="0" w:line="240" w:lineRule="auto"/>
        <w:ind w:left="1430" w:right="0" w:hanging="338"/>
        <w:jc w:val="left"/>
        <w:rPr>
          <w:sz w:val="22"/>
        </w:rPr>
      </w:pPr>
      <w:r>
        <w:rPr>
          <w:b/>
          <w:sz w:val="22"/>
        </w:rPr>
        <w:t>User</w:t>
      </w:r>
      <w:r>
        <w:rPr>
          <w:b/>
          <w:spacing w:val="4"/>
          <w:sz w:val="22"/>
        </w:rPr>
        <w:t xml:space="preserve"> </w:t>
      </w:r>
      <w:r>
        <w:rPr>
          <w:b/>
          <w:sz w:val="22"/>
        </w:rPr>
        <w:t>Interface</w:t>
      </w:r>
      <w:r>
        <w:rPr>
          <w:b/>
          <w:spacing w:val="9"/>
          <w:sz w:val="22"/>
        </w:rPr>
        <w:t xml:space="preserve"> </w:t>
      </w:r>
      <w:r>
        <w:rPr>
          <w:sz w:val="22"/>
        </w:rPr>
        <w:t>–</w:t>
      </w:r>
      <w:r>
        <w:rPr>
          <w:spacing w:val="11"/>
          <w:sz w:val="22"/>
        </w:rPr>
        <w:t xml:space="preserve"> </w:t>
      </w:r>
      <w:r>
        <w:rPr>
          <w:sz w:val="22"/>
        </w:rPr>
        <w:t>Output</w:t>
      </w:r>
      <w:r>
        <w:rPr>
          <w:spacing w:val="14"/>
          <w:sz w:val="22"/>
        </w:rPr>
        <w:t xml:space="preserve"> </w:t>
      </w:r>
      <w:r>
        <w:rPr>
          <w:sz w:val="22"/>
        </w:rPr>
        <w:t>of</w:t>
      </w:r>
      <w:r>
        <w:rPr>
          <w:spacing w:val="11"/>
          <w:sz w:val="22"/>
        </w:rPr>
        <w:t xml:space="preserve"> </w:t>
      </w:r>
      <w:r>
        <w:rPr>
          <w:sz w:val="22"/>
        </w:rPr>
        <w:t>Flask-based</w:t>
      </w:r>
      <w:r>
        <w:rPr>
          <w:spacing w:val="11"/>
          <w:sz w:val="22"/>
        </w:rPr>
        <w:t xml:space="preserve"> </w:t>
      </w:r>
      <w:r>
        <w:rPr>
          <w:sz w:val="22"/>
        </w:rPr>
        <w:t>web</w:t>
      </w:r>
      <w:r>
        <w:rPr>
          <w:spacing w:val="5"/>
          <w:sz w:val="22"/>
        </w:rPr>
        <w:t xml:space="preserve"> </w:t>
      </w:r>
      <w:r>
        <w:rPr>
          <w:sz w:val="22"/>
        </w:rPr>
        <w:t>interface</w:t>
      </w:r>
      <w:r>
        <w:rPr>
          <w:spacing w:val="7"/>
          <w:sz w:val="22"/>
        </w:rPr>
        <w:t xml:space="preserve"> </w:t>
      </w:r>
      <w:r>
        <w:rPr>
          <w:sz w:val="22"/>
        </w:rPr>
        <w:t>is</w:t>
      </w:r>
      <w:r>
        <w:rPr>
          <w:spacing w:val="11"/>
          <w:sz w:val="22"/>
        </w:rPr>
        <w:t xml:space="preserve"> </w:t>
      </w:r>
      <w:r>
        <w:rPr>
          <w:sz w:val="22"/>
        </w:rPr>
        <w:t>provided</w:t>
      </w:r>
      <w:r>
        <w:rPr>
          <w:spacing w:val="9"/>
          <w:sz w:val="22"/>
        </w:rPr>
        <w:t xml:space="preserve"> </w:t>
      </w:r>
      <w:r>
        <w:rPr>
          <w:sz w:val="22"/>
        </w:rPr>
        <w:t>to</w:t>
      </w:r>
      <w:r>
        <w:rPr>
          <w:spacing w:val="8"/>
          <w:sz w:val="22"/>
        </w:rPr>
        <w:t xml:space="preserve"> </w:t>
      </w:r>
      <w:r>
        <w:rPr>
          <w:spacing w:val="-2"/>
          <w:sz w:val="22"/>
        </w:rPr>
        <w:t>users.</w:t>
      </w:r>
    </w:p>
    <w:p w14:paraId="536C0387">
      <w:pPr>
        <w:pStyle w:val="5"/>
        <w:spacing w:before="191"/>
        <w:jc w:val="left"/>
      </w:pPr>
      <w:r>
        <w:t>Chapter</w:t>
      </w:r>
      <w:r>
        <w:rPr>
          <w:spacing w:val="8"/>
        </w:rPr>
        <w:t xml:space="preserve"> </w:t>
      </w:r>
      <w:r>
        <w:t>3:</w:t>
      </w:r>
      <w:r>
        <w:rPr>
          <w:spacing w:val="17"/>
        </w:rPr>
        <w:t xml:space="preserve"> </w:t>
      </w:r>
      <w:r>
        <w:t>Implementation</w:t>
      </w:r>
      <w:r>
        <w:rPr>
          <w:spacing w:val="20"/>
        </w:rPr>
        <w:t xml:space="preserve"> </w:t>
      </w:r>
      <w:r>
        <w:rPr>
          <w:spacing w:val="-2"/>
        </w:rPr>
        <w:t>Details</w:t>
      </w:r>
    </w:p>
    <w:p w14:paraId="3C8D6657">
      <w:pPr>
        <w:pStyle w:val="8"/>
        <w:spacing w:before="195"/>
        <w:jc w:val="left"/>
      </w:pPr>
      <w:r>
        <w:t>Implementation</w:t>
      </w:r>
      <w:r>
        <w:rPr>
          <w:spacing w:val="11"/>
        </w:rPr>
        <w:t xml:space="preserve"> </w:t>
      </w:r>
      <w:r>
        <w:t>details</w:t>
      </w:r>
      <w:r>
        <w:rPr>
          <w:spacing w:val="12"/>
        </w:rPr>
        <w:t xml:space="preserve"> </w:t>
      </w:r>
      <w:r>
        <w:t>are</w:t>
      </w:r>
      <w:r>
        <w:rPr>
          <w:spacing w:val="10"/>
        </w:rPr>
        <w:t xml:space="preserve"> </w:t>
      </w:r>
      <w:r>
        <w:t>explained</w:t>
      </w:r>
      <w:r>
        <w:rPr>
          <w:spacing w:val="12"/>
        </w:rPr>
        <w:t xml:space="preserve"> </w:t>
      </w:r>
      <w:r>
        <w:t>in</w:t>
      </w:r>
      <w:r>
        <w:rPr>
          <w:spacing w:val="11"/>
        </w:rPr>
        <w:t xml:space="preserve"> </w:t>
      </w:r>
      <w:r>
        <w:t>this</w:t>
      </w:r>
      <w:r>
        <w:rPr>
          <w:spacing w:val="12"/>
        </w:rPr>
        <w:t xml:space="preserve"> </w:t>
      </w:r>
      <w:r>
        <w:rPr>
          <w:spacing w:val="-2"/>
        </w:rPr>
        <w:t>chapter:</w:t>
      </w:r>
    </w:p>
    <w:p w14:paraId="13CB520A">
      <w:pPr>
        <w:pStyle w:val="12"/>
        <w:numPr>
          <w:ilvl w:val="0"/>
          <w:numId w:val="11"/>
        </w:numPr>
        <w:tabs>
          <w:tab w:val="left" w:pos="1430"/>
        </w:tabs>
        <w:spacing w:before="200" w:after="0" w:line="345" w:lineRule="auto"/>
        <w:ind w:left="1430" w:right="1834" w:hanging="339"/>
        <w:jc w:val="left"/>
        <w:rPr>
          <w:sz w:val="22"/>
        </w:rPr>
      </w:pPr>
      <w:r>
        <w:rPr>
          <w:b/>
          <w:sz w:val="22"/>
        </w:rPr>
        <w:t xml:space="preserve">Dataset Preparation </w:t>
      </w:r>
      <w:r>
        <w:rPr>
          <w:sz w:val="22"/>
        </w:rPr>
        <w:t>– Kaggle food dataset preparation, preprocessing, and data augmentation.</w:t>
      </w:r>
    </w:p>
    <w:p w14:paraId="0E3B749F">
      <w:pPr>
        <w:pStyle w:val="12"/>
        <w:numPr>
          <w:ilvl w:val="0"/>
          <w:numId w:val="11"/>
        </w:numPr>
        <w:tabs>
          <w:tab w:val="left" w:pos="1430"/>
        </w:tabs>
        <w:spacing w:before="87" w:after="0" w:line="240" w:lineRule="auto"/>
        <w:ind w:left="1430" w:right="0" w:hanging="338"/>
        <w:jc w:val="left"/>
        <w:rPr>
          <w:sz w:val="22"/>
        </w:rPr>
      </w:pPr>
      <w:r>
        <w:rPr>
          <w:b/>
          <w:sz w:val="22"/>
        </w:rPr>
        <w:t>Model</w:t>
      </w:r>
      <w:r>
        <w:rPr>
          <w:b/>
          <w:spacing w:val="11"/>
          <w:sz w:val="22"/>
        </w:rPr>
        <w:t xml:space="preserve"> </w:t>
      </w:r>
      <w:r>
        <w:rPr>
          <w:b/>
          <w:sz w:val="22"/>
        </w:rPr>
        <w:t>Training</w:t>
      </w:r>
      <w:r>
        <w:rPr>
          <w:b/>
          <w:spacing w:val="16"/>
          <w:sz w:val="22"/>
        </w:rPr>
        <w:t xml:space="preserve"> </w:t>
      </w:r>
      <w:r>
        <w:rPr>
          <w:sz w:val="22"/>
        </w:rPr>
        <w:t>–</w:t>
      </w:r>
      <w:r>
        <w:rPr>
          <w:spacing w:val="14"/>
          <w:sz w:val="22"/>
        </w:rPr>
        <w:t xml:space="preserve"> </w:t>
      </w:r>
      <w:r>
        <w:rPr>
          <w:sz w:val="22"/>
        </w:rPr>
        <w:t>transfer</w:t>
      </w:r>
      <w:r>
        <w:rPr>
          <w:spacing w:val="8"/>
          <w:sz w:val="22"/>
        </w:rPr>
        <w:t xml:space="preserve"> </w:t>
      </w:r>
      <w:r>
        <w:rPr>
          <w:sz w:val="22"/>
        </w:rPr>
        <w:t>learning</w:t>
      </w:r>
      <w:r>
        <w:rPr>
          <w:spacing w:val="17"/>
          <w:sz w:val="22"/>
        </w:rPr>
        <w:t xml:space="preserve"> </w:t>
      </w:r>
      <w:r>
        <w:rPr>
          <w:sz w:val="22"/>
        </w:rPr>
        <w:t>with</w:t>
      </w:r>
      <w:r>
        <w:rPr>
          <w:spacing w:val="14"/>
          <w:sz w:val="22"/>
        </w:rPr>
        <w:t xml:space="preserve"> </w:t>
      </w:r>
      <w:r>
        <w:rPr>
          <w:sz w:val="22"/>
        </w:rPr>
        <w:t>GPT-4o-</w:t>
      </w:r>
      <w:r>
        <w:rPr>
          <w:spacing w:val="-4"/>
          <w:sz w:val="22"/>
        </w:rPr>
        <w:t>mini.</w:t>
      </w:r>
    </w:p>
    <w:p w14:paraId="3335B6F1">
      <w:pPr>
        <w:pStyle w:val="12"/>
        <w:numPr>
          <w:ilvl w:val="0"/>
          <w:numId w:val="11"/>
        </w:numPr>
        <w:tabs>
          <w:tab w:val="left" w:pos="1430"/>
        </w:tabs>
        <w:spacing w:before="196" w:after="0" w:line="240" w:lineRule="auto"/>
        <w:ind w:left="1430" w:right="0" w:hanging="338"/>
        <w:jc w:val="left"/>
        <w:rPr>
          <w:sz w:val="22"/>
        </w:rPr>
      </w:pPr>
      <w:r>
        <w:rPr>
          <w:b/>
          <w:sz w:val="22"/>
        </w:rPr>
        <w:t>Backend</w:t>
      </w:r>
      <w:r>
        <w:rPr>
          <w:b/>
          <w:spacing w:val="12"/>
          <w:sz w:val="22"/>
        </w:rPr>
        <w:t xml:space="preserve"> </w:t>
      </w:r>
      <w:r>
        <w:rPr>
          <w:b/>
          <w:sz w:val="22"/>
        </w:rPr>
        <w:t>Integration</w:t>
      </w:r>
      <w:r>
        <w:rPr>
          <w:b/>
          <w:spacing w:val="14"/>
          <w:sz w:val="22"/>
        </w:rPr>
        <w:t xml:space="preserve"> </w:t>
      </w:r>
      <w:r>
        <w:rPr>
          <w:sz w:val="22"/>
        </w:rPr>
        <w:t>–</w:t>
      </w:r>
      <w:r>
        <w:rPr>
          <w:spacing w:val="12"/>
          <w:sz w:val="22"/>
        </w:rPr>
        <w:t xml:space="preserve"> </w:t>
      </w:r>
      <w:r>
        <w:rPr>
          <w:sz w:val="22"/>
        </w:rPr>
        <w:t>API,</w:t>
      </w:r>
      <w:r>
        <w:rPr>
          <w:spacing w:val="13"/>
          <w:sz w:val="22"/>
        </w:rPr>
        <w:t xml:space="preserve"> </w:t>
      </w:r>
      <w:r>
        <w:rPr>
          <w:sz w:val="22"/>
        </w:rPr>
        <w:t>routing,</w:t>
      </w:r>
      <w:r>
        <w:rPr>
          <w:spacing w:val="11"/>
          <w:sz w:val="22"/>
        </w:rPr>
        <w:t xml:space="preserve"> </w:t>
      </w:r>
      <w:r>
        <w:rPr>
          <w:sz w:val="22"/>
        </w:rPr>
        <w:t>and</w:t>
      </w:r>
      <w:r>
        <w:rPr>
          <w:spacing w:val="11"/>
          <w:sz w:val="22"/>
        </w:rPr>
        <w:t xml:space="preserve"> </w:t>
      </w:r>
      <w:r>
        <w:rPr>
          <w:sz w:val="22"/>
        </w:rPr>
        <w:t>server</w:t>
      </w:r>
      <w:r>
        <w:rPr>
          <w:spacing w:val="14"/>
          <w:sz w:val="22"/>
        </w:rPr>
        <w:t xml:space="preserve"> </w:t>
      </w:r>
      <w:r>
        <w:rPr>
          <w:sz w:val="22"/>
        </w:rPr>
        <w:t>functionality</w:t>
      </w:r>
      <w:r>
        <w:rPr>
          <w:spacing w:val="13"/>
          <w:sz w:val="22"/>
        </w:rPr>
        <w:t xml:space="preserve"> </w:t>
      </w:r>
      <w:r>
        <w:rPr>
          <w:sz w:val="22"/>
        </w:rPr>
        <w:t>with</w:t>
      </w:r>
      <w:r>
        <w:rPr>
          <w:spacing w:val="14"/>
          <w:sz w:val="22"/>
        </w:rPr>
        <w:t xml:space="preserve"> </w:t>
      </w:r>
      <w:r>
        <w:rPr>
          <w:spacing w:val="-2"/>
          <w:sz w:val="22"/>
        </w:rPr>
        <w:t>Flask.</w:t>
      </w:r>
    </w:p>
    <w:p w14:paraId="32ACCCA0">
      <w:pPr>
        <w:pStyle w:val="12"/>
        <w:numPr>
          <w:ilvl w:val="0"/>
          <w:numId w:val="11"/>
        </w:numPr>
        <w:tabs>
          <w:tab w:val="left" w:pos="1430"/>
        </w:tabs>
        <w:spacing w:before="189" w:after="0" w:line="240" w:lineRule="auto"/>
        <w:ind w:left="1430" w:right="0" w:hanging="338"/>
        <w:jc w:val="left"/>
        <w:rPr>
          <w:sz w:val="22"/>
        </w:rPr>
      </w:pPr>
      <w:r>
        <w:rPr>
          <w:b/>
          <w:sz w:val="22"/>
        </w:rPr>
        <w:t>Frontend</w:t>
      </w:r>
      <w:r>
        <w:rPr>
          <w:b/>
          <w:spacing w:val="9"/>
          <w:sz w:val="22"/>
        </w:rPr>
        <w:t xml:space="preserve"> </w:t>
      </w:r>
      <w:r>
        <w:rPr>
          <w:b/>
          <w:sz w:val="22"/>
        </w:rPr>
        <w:t>Development</w:t>
      </w:r>
      <w:r>
        <w:rPr>
          <w:b/>
          <w:spacing w:val="8"/>
          <w:sz w:val="22"/>
        </w:rPr>
        <w:t xml:space="preserve"> </w:t>
      </w:r>
      <w:r>
        <w:rPr>
          <w:sz w:val="22"/>
        </w:rPr>
        <w:t>–</w:t>
      </w:r>
      <w:r>
        <w:rPr>
          <w:spacing w:val="14"/>
          <w:sz w:val="22"/>
        </w:rPr>
        <w:t xml:space="preserve"> </w:t>
      </w:r>
      <w:r>
        <w:rPr>
          <w:sz w:val="22"/>
        </w:rPr>
        <w:t>HTML,</w:t>
      </w:r>
      <w:r>
        <w:rPr>
          <w:spacing w:val="11"/>
          <w:sz w:val="22"/>
        </w:rPr>
        <w:t xml:space="preserve"> </w:t>
      </w:r>
      <w:r>
        <w:rPr>
          <w:sz w:val="22"/>
        </w:rPr>
        <w:t>CSS,</w:t>
      </w:r>
      <w:r>
        <w:rPr>
          <w:spacing w:val="12"/>
          <w:sz w:val="22"/>
        </w:rPr>
        <w:t xml:space="preserve"> </w:t>
      </w:r>
      <w:r>
        <w:rPr>
          <w:sz w:val="22"/>
        </w:rPr>
        <w:t>JS</w:t>
      </w:r>
      <w:r>
        <w:rPr>
          <w:spacing w:val="11"/>
          <w:sz w:val="22"/>
        </w:rPr>
        <w:t xml:space="preserve"> </w:t>
      </w:r>
      <w:r>
        <w:rPr>
          <w:sz w:val="22"/>
        </w:rPr>
        <w:t>utilized</w:t>
      </w:r>
      <w:r>
        <w:rPr>
          <w:spacing w:val="12"/>
          <w:sz w:val="22"/>
        </w:rPr>
        <w:t xml:space="preserve"> </w:t>
      </w:r>
      <w:r>
        <w:rPr>
          <w:sz w:val="22"/>
        </w:rPr>
        <w:t>for</w:t>
      </w:r>
      <w:r>
        <w:rPr>
          <w:spacing w:val="9"/>
          <w:sz w:val="22"/>
        </w:rPr>
        <w:t xml:space="preserve"> </w:t>
      </w:r>
      <w:r>
        <w:rPr>
          <w:sz w:val="22"/>
        </w:rPr>
        <w:t>user</w:t>
      </w:r>
      <w:r>
        <w:rPr>
          <w:spacing w:val="5"/>
          <w:sz w:val="22"/>
        </w:rPr>
        <w:t xml:space="preserve"> </w:t>
      </w:r>
      <w:r>
        <w:rPr>
          <w:spacing w:val="-2"/>
          <w:sz w:val="22"/>
        </w:rPr>
        <w:t>interface.</w:t>
      </w:r>
    </w:p>
    <w:p w14:paraId="10237EE2">
      <w:pPr>
        <w:pStyle w:val="5"/>
        <w:spacing w:before="193"/>
        <w:jc w:val="left"/>
      </w:pPr>
      <w:r>
        <w:t>Chapter</w:t>
      </w:r>
      <w:r>
        <w:rPr>
          <w:spacing w:val="3"/>
        </w:rPr>
        <w:t xml:space="preserve"> </w:t>
      </w:r>
      <w:r>
        <w:t>4:</w:t>
      </w:r>
      <w:r>
        <w:rPr>
          <w:spacing w:val="10"/>
        </w:rPr>
        <w:t xml:space="preserve"> </w:t>
      </w:r>
      <w:r>
        <w:t>Results</w:t>
      </w:r>
      <w:r>
        <w:rPr>
          <w:spacing w:val="10"/>
        </w:rPr>
        <w:t xml:space="preserve"> </w:t>
      </w:r>
      <w:r>
        <w:t>and</w:t>
      </w:r>
      <w:r>
        <w:rPr>
          <w:spacing w:val="14"/>
        </w:rPr>
        <w:t xml:space="preserve"> </w:t>
      </w:r>
      <w:r>
        <w:rPr>
          <w:spacing w:val="-2"/>
        </w:rPr>
        <w:t>Analysis</w:t>
      </w:r>
    </w:p>
    <w:p w14:paraId="3E3884A2">
      <w:pPr>
        <w:pStyle w:val="8"/>
        <w:spacing w:before="196"/>
        <w:jc w:val="left"/>
      </w:pPr>
      <w:r>
        <w:t>System</w:t>
      </w:r>
      <w:r>
        <w:rPr>
          <w:spacing w:val="9"/>
        </w:rPr>
        <w:t xml:space="preserve"> </w:t>
      </w:r>
      <w:r>
        <w:t>performance</w:t>
      </w:r>
      <w:r>
        <w:rPr>
          <w:spacing w:val="3"/>
        </w:rPr>
        <w:t xml:space="preserve"> </w:t>
      </w:r>
      <w:r>
        <w:t>is</w:t>
      </w:r>
      <w:r>
        <w:rPr>
          <w:spacing w:val="14"/>
        </w:rPr>
        <w:t xml:space="preserve"> </w:t>
      </w:r>
      <w:r>
        <w:t>explained</w:t>
      </w:r>
      <w:r>
        <w:rPr>
          <w:spacing w:val="10"/>
        </w:rPr>
        <w:t xml:space="preserve"> </w:t>
      </w:r>
      <w:r>
        <w:t>in</w:t>
      </w:r>
      <w:r>
        <w:rPr>
          <w:spacing w:val="14"/>
        </w:rPr>
        <w:t xml:space="preserve"> </w:t>
      </w:r>
      <w:r>
        <w:t>this</w:t>
      </w:r>
      <w:r>
        <w:rPr>
          <w:spacing w:val="12"/>
        </w:rPr>
        <w:t xml:space="preserve"> </w:t>
      </w:r>
      <w:r>
        <w:t>chapter</w:t>
      </w:r>
      <w:r>
        <w:rPr>
          <w:spacing w:val="5"/>
        </w:rPr>
        <w:t xml:space="preserve"> </w:t>
      </w:r>
      <w:r>
        <w:rPr>
          <w:spacing w:val="-5"/>
        </w:rPr>
        <w:t>by:</w:t>
      </w:r>
    </w:p>
    <w:p w14:paraId="0451BB07">
      <w:pPr>
        <w:pStyle w:val="12"/>
        <w:numPr>
          <w:ilvl w:val="0"/>
          <w:numId w:val="11"/>
        </w:numPr>
        <w:tabs>
          <w:tab w:val="left" w:pos="1430"/>
        </w:tabs>
        <w:spacing w:before="197" w:after="0" w:line="240" w:lineRule="auto"/>
        <w:ind w:left="1430" w:right="0" w:hanging="338"/>
        <w:jc w:val="left"/>
        <w:rPr>
          <w:sz w:val="22"/>
        </w:rPr>
      </w:pPr>
      <w:r>
        <w:rPr>
          <w:b/>
          <w:sz w:val="22"/>
        </w:rPr>
        <w:t>Recognition</w:t>
      </w:r>
      <w:r>
        <w:rPr>
          <w:b/>
          <w:spacing w:val="13"/>
          <w:sz w:val="22"/>
        </w:rPr>
        <w:t xml:space="preserve"> </w:t>
      </w:r>
      <w:r>
        <w:rPr>
          <w:b/>
          <w:sz w:val="22"/>
        </w:rPr>
        <w:t>Accuracy</w:t>
      </w:r>
      <w:r>
        <w:rPr>
          <w:b/>
          <w:spacing w:val="12"/>
          <w:sz w:val="22"/>
        </w:rPr>
        <w:t xml:space="preserve"> </w:t>
      </w:r>
      <w:r>
        <w:rPr>
          <w:sz w:val="22"/>
        </w:rPr>
        <w:t>–</w:t>
      </w:r>
      <w:r>
        <w:rPr>
          <w:spacing w:val="15"/>
          <w:sz w:val="22"/>
        </w:rPr>
        <w:t xml:space="preserve"> </w:t>
      </w:r>
      <w:r>
        <w:rPr>
          <w:sz w:val="22"/>
        </w:rPr>
        <w:t>recognition</w:t>
      </w:r>
      <w:r>
        <w:rPr>
          <w:spacing w:val="15"/>
          <w:sz w:val="22"/>
        </w:rPr>
        <w:t xml:space="preserve"> </w:t>
      </w:r>
      <w:r>
        <w:rPr>
          <w:sz w:val="22"/>
        </w:rPr>
        <w:t>accuracy</w:t>
      </w:r>
      <w:r>
        <w:rPr>
          <w:spacing w:val="15"/>
          <w:sz w:val="22"/>
        </w:rPr>
        <w:t xml:space="preserve"> </w:t>
      </w:r>
      <w:r>
        <w:rPr>
          <w:sz w:val="22"/>
        </w:rPr>
        <w:t>of</w:t>
      </w:r>
      <w:r>
        <w:rPr>
          <w:spacing w:val="4"/>
          <w:sz w:val="22"/>
        </w:rPr>
        <w:t xml:space="preserve"> </w:t>
      </w:r>
      <w:r>
        <w:rPr>
          <w:sz w:val="22"/>
        </w:rPr>
        <w:t>the</w:t>
      </w:r>
      <w:r>
        <w:rPr>
          <w:spacing w:val="11"/>
          <w:sz w:val="22"/>
        </w:rPr>
        <w:t xml:space="preserve"> </w:t>
      </w:r>
      <w:r>
        <w:rPr>
          <w:sz w:val="22"/>
        </w:rPr>
        <w:t>food</w:t>
      </w:r>
      <w:r>
        <w:rPr>
          <w:spacing w:val="10"/>
          <w:sz w:val="22"/>
        </w:rPr>
        <w:t xml:space="preserve"> </w:t>
      </w:r>
      <w:r>
        <w:rPr>
          <w:spacing w:val="-2"/>
          <w:sz w:val="22"/>
        </w:rPr>
        <w:t>item.</w:t>
      </w:r>
    </w:p>
    <w:p w14:paraId="4A6C8267">
      <w:pPr>
        <w:pStyle w:val="12"/>
        <w:numPr>
          <w:ilvl w:val="0"/>
          <w:numId w:val="11"/>
        </w:numPr>
        <w:tabs>
          <w:tab w:val="left" w:pos="1430"/>
        </w:tabs>
        <w:spacing w:before="193" w:after="0" w:line="240" w:lineRule="auto"/>
        <w:ind w:left="1430" w:right="0" w:hanging="338"/>
        <w:jc w:val="left"/>
        <w:rPr>
          <w:sz w:val="22"/>
        </w:rPr>
      </w:pPr>
      <w:r>
        <w:rPr>
          <w:b/>
          <w:sz w:val="22"/>
        </w:rPr>
        <w:t>Nutritional</w:t>
      </w:r>
      <w:r>
        <w:rPr>
          <w:b/>
          <w:spacing w:val="11"/>
          <w:sz w:val="22"/>
        </w:rPr>
        <w:t xml:space="preserve"> </w:t>
      </w:r>
      <w:r>
        <w:rPr>
          <w:b/>
          <w:sz w:val="22"/>
        </w:rPr>
        <w:t>Accuracy</w:t>
      </w:r>
      <w:r>
        <w:rPr>
          <w:b/>
          <w:spacing w:val="10"/>
          <w:sz w:val="22"/>
        </w:rPr>
        <w:t xml:space="preserve"> </w:t>
      </w:r>
      <w:r>
        <w:rPr>
          <w:sz w:val="22"/>
        </w:rPr>
        <w:t>–</w:t>
      </w:r>
      <w:r>
        <w:rPr>
          <w:spacing w:val="16"/>
          <w:sz w:val="22"/>
        </w:rPr>
        <w:t xml:space="preserve"> </w:t>
      </w:r>
      <w:r>
        <w:rPr>
          <w:sz w:val="22"/>
        </w:rPr>
        <w:t>reference</w:t>
      </w:r>
      <w:r>
        <w:rPr>
          <w:spacing w:val="6"/>
          <w:sz w:val="22"/>
        </w:rPr>
        <w:t xml:space="preserve"> </w:t>
      </w:r>
      <w:r>
        <w:rPr>
          <w:sz w:val="22"/>
        </w:rPr>
        <w:t>value</w:t>
      </w:r>
      <w:r>
        <w:rPr>
          <w:spacing w:val="15"/>
          <w:sz w:val="22"/>
        </w:rPr>
        <w:t xml:space="preserve"> </w:t>
      </w:r>
      <w:r>
        <w:rPr>
          <w:sz w:val="22"/>
        </w:rPr>
        <w:t>and</w:t>
      </w:r>
      <w:r>
        <w:rPr>
          <w:spacing w:val="12"/>
          <w:sz w:val="22"/>
        </w:rPr>
        <w:t xml:space="preserve"> </w:t>
      </w:r>
      <w:r>
        <w:rPr>
          <w:sz w:val="22"/>
        </w:rPr>
        <w:t>actual</w:t>
      </w:r>
      <w:r>
        <w:rPr>
          <w:spacing w:val="11"/>
          <w:sz w:val="22"/>
        </w:rPr>
        <w:t xml:space="preserve"> </w:t>
      </w:r>
      <w:r>
        <w:rPr>
          <w:spacing w:val="-2"/>
          <w:sz w:val="22"/>
        </w:rPr>
        <w:t>value.</w:t>
      </w:r>
    </w:p>
    <w:p w14:paraId="6E4937B4">
      <w:pPr>
        <w:pStyle w:val="12"/>
        <w:numPr>
          <w:ilvl w:val="0"/>
          <w:numId w:val="11"/>
        </w:numPr>
        <w:tabs>
          <w:tab w:val="left" w:pos="1430"/>
        </w:tabs>
        <w:spacing w:before="83" w:after="0" w:line="240" w:lineRule="auto"/>
        <w:ind w:left="1430" w:right="0" w:hanging="338"/>
        <w:jc w:val="left"/>
        <w:rPr>
          <w:sz w:val="22"/>
        </w:rPr>
      </w:pPr>
      <w:r>
        <w:rPr>
          <w:b/>
          <w:sz w:val="22"/>
        </w:rPr>
        <w:t>User</w:t>
      </w:r>
      <w:r>
        <w:rPr>
          <w:b/>
          <w:spacing w:val="1"/>
          <w:sz w:val="22"/>
        </w:rPr>
        <w:t xml:space="preserve"> </w:t>
      </w:r>
      <w:r>
        <w:rPr>
          <w:b/>
          <w:sz w:val="22"/>
        </w:rPr>
        <w:t>Feedback</w:t>
      </w:r>
      <w:r>
        <w:rPr>
          <w:b/>
          <w:spacing w:val="8"/>
          <w:sz w:val="22"/>
        </w:rPr>
        <w:t xml:space="preserve"> </w:t>
      </w:r>
      <w:r>
        <w:rPr>
          <w:sz w:val="22"/>
        </w:rPr>
        <w:t>–</w:t>
      </w:r>
      <w:r>
        <w:rPr>
          <w:spacing w:val="10"/>
          <w:sz w:val="22"/>
        </w:rPr>
        <w:t xml:space="preserve"> </w:t>
      </w:r>
      <w:r>
        <w:rPr>
          <w:sz w:val="22"/>
        </w:rPr>
        <w:t>test</w:t>
      </w:r>
      <w:r>
        <w:rPr>
          <w:spacing w:val="10"/>
          <w:sz w:val="22"/>
        </w:rPr>
        <w:t xml:space="preserve"> </w:t>
      </w:r>
      <w:r>
        <w:rPr>
          <w:sz w:val="22"/>
        </w:rPr>
        <w:t>user</w:t>
      </w:r>
      <w:r>
        <w:rPr>
          <w:spacing w:val="7"/>
          <w:sz w:val="22"/>
        </w:rPr>
        <w:t xml:space="preserve"> </w:t>
      </w:r>
      <w:r>
        <w:rPr>
          <w:sz w:val="22"/>
        </w:rPr>
        <w:t>and</w:t>
      </w:r>
      <w:r>
        <w:rPr>
          <w:spacing w:val="7"/>
          <w:sz w:val="22"/>
        </w:rPr>
        <w:t xml:space="preserve"> </w:t>
      </w:r>
      <w:r>
        <w:rPr>
          <w:sz w:val="22"/>
        </w:rPr>
        <w:t>test</w:t>
      </w:r>
      <w:r>
        <w:rPr>
          <w:spacing w:val="8"/>
          <w:sz w:val="22"/>
        </w:rPr>
        <w:t xml:space="preserve"> </w:t>
      </w:r>
      <w:r>
        <w:rPr>
          <w:sz w:val="22"/>
        </w:rPr>
        <w:t>case</w:t>
      </w:r>
      <w:r>
        <w:rPr>
          <w:spacing w:val="7"/>
          <w:sz w:val="22"/>
        </w:rPr>
        <w:t xml:space="preserve"> </w:t>
      </w:r>
      <w:r>
        <w:rPr>
          <w:sz w:val="22"/>
        </w:rPr>
        <w:t>study</w:t>
      </w:r>
      <w:r>
        <w:rPr>
          <w:spacing w:val="8"/>
          <w:sz w:val="22"/>
        </w:rPr>
        <w:t xml:space="preserve"> </w:t>
      </w:r>
      <w:r>
        <w:rPr>
          <w:spacing w:val="-2"/>
          <w:sz w:val="22"/>
        </w:rPr>
        <w:t>result.</w:t>
      </w:r>
    </w:p>
    <w:p w14:paraId="4E017777">
      <w:pPr>
        <w:pStyle w:val="5"/>
        <w:spacing w:before="191"/>
        <w:jc w:val="left"/>
      </w:pPr>
      <w:r>
        <w:t>Chapter</w:t>
      </w:r>
      <w:r>
        <w:rPr>
          <w:spacing w:val="5"/>
        </w:rPr>
        <w:t xml:space="preserve"> </w:t>
      </w:r>
      <w:r>
        <w:t>5:</w:t>
      </w:r>
      <w:r>
        <w:rPr>
          <w:spacing w:val="12"/>
        </w:rPr>
        <w:t xml:space="preserve"> </w:t>
      </w:r>
      <w:r>
        <w:t>Future</w:t>
      </w:r>
      <w:r>
        <w:rPr>
          <w:spacing w:val="10"/>
        </w:rPr>
        <w:t xml:space="preserve"> </w:t>
      </w:r>
      <w:r>
        <w:rPr>
          <w:spacing w:val="-2"/>
        </w:rPr>
        <w:t>Improvements</w:t>
      </w:r>
    </w:p>
    <w:p w14:paraId="6924DC02">
      <w:pPr>
        <w:pStyle w:val="12"/>
        <w:numPr>
          <w:ilvl w:val="0"/>
          <w:numId w:val="11"/>
        </w:numPr>
        <w:tabs>
          <w:tab w:val="left" w:pos="1430"/>
        </w:tabs>
        <w:spacing w:before="194" w:after="0" w:line="240" w:lineRule="auto"/>
        <w:ind w:left="1430" w:right="0" w:hanging="338"/>
        <w:jc w:val="left"/>
        <w:rPr>
          <w:sz w:val="22"/>
        </w:rPr>
      </w:pPr>
      <w:r>
        <w:rPr>
          <w:sz w:val="22"/>
        </w:rPr>
        <w:t>Design</w:t>
      </w:r>
      <w:r>
        <w:rPr>
          <w:spacing w:val="5"/>
          <w:sz w:val="22"/>
        </w:rPr>
        <w:t xml:space="preserve"> </w:t>
      </w:r>
      <w:r>
        <w:rPr>
          <w:sz w:val="22"/>
        </w:rPr>
        <w:t>a</w:t>
      </w:r>
      <w:r>
        <w:rPr>
          <w:spacing w:val="4"/>
          <w:sz w:val="22"/>
        </w:rPr>
        <w:t xml:space="preserve"> </w:t>
      </w:r>
      <w:r>
        <w:rPr>
          <w:sz w:val="22"/>
        </w:rPr>
        <w:t>mobile</w:t>
      </w:r>
      <w:r>
        <w:rPr>
          <w:spacing w:val="5"/>
          <w:sz w:val="22"/>
        </w:rPr>
        <w:t xml:space="preserve"> </w:t>
      </w:r>
      <w:r>
        <w:rPr>
          <w:sz w:val="22"/>
        </w:rPr>
        <w:t>app</w:t>
      </w:r>
      <w:r>
        <w:rPr>
          <w:spacing w:val="8"/>
          <w:sz w:val="22"/>
        </w:rPr>
        <w:t xml:space="preserve"> </w:t>
      </w:r>
      <w:r>
        <w:rPr>
          <w:sz w:val="22"/>
        </w:rPr>
        <w:t>to</w:t>
      </w:r>
      <w:r>
        <w:rPr>
          <w:spacing w:val="10"/>
          <w:sz w:val="22"/>
        </w:rPr>
        <w:t xml:space="preserve"> </w:t>
      </w:r>
      <w:r>
        <w:rPr>
          <w:sz w:val="22"/>
        </w:rPr>
        <w:t>make</w:t>
      </w:r>
      <w:r>
        <w:rPr>
          <w:spacing w:val="5"/>
          <w:sz w:val="22"/>
        </w:rPr>
        <w:t xml:space="preserve"> </w:t>
      </w:r>
      <w:r>
        <w:rPr>
          <w:sz w:val="22"/>
        </w:rPr>
        <w:t>it</w:t>
      </w:r>
      <w:r>
        <w:rPr>
          <w:spacing w:val="10"/>
          <w:sz w:val="22"/>
        </w:rPr>
        <w:t xml:space="preserve"> </w:t>
      </w:r>
      <w:r>
        <w:rPr>
          <w:sz w:val="22"/>
        </w:rPr>
        <w:t>easier</w:t>
      </w:r>
      <w:r>
        <w:rPr>
          <w:spacing w:val="6"/>
          <w:sz w:val="22"/>
        </w:rPr>
        <w:t xml:space="preserve"> </w:t>
      </w:r>
      <w:r>
        <w:rPr>
          <w:sz w:val="22"/>
        </w:rPr>
        <w:t>to</w:t>
      </w:r>
      <w:r>
        <w:rPr>
          <w:spacing w:val="8"/>
          <w:sz w:val="22"/>
        </w:rPr>
        <w:t xml:space="preserve"> </w:t>
      </w:r>
      <w:r>
        <w:rPr>
          <w:spacing w:val="-4"/>
          <w:sz w:val="22"/>
        </w:rPr>
        <w:t>use.</w:t>
      </w:r>
    </w:p>
    <w:p w14:paraId="4DFBCEEB">
      <w:pPr>
        <w:pStyle w:val="12"/>
        <w:numPr>
          <w:ilvl w:val="0"/>
          <w:numId w:val="11"/>
        </w:numPr>
        <w:tabs>
          <w:tab w:val="left" w:pos="1430"/>
        </w:tabs>
        <w:spacing w:before="194" w:after="0" w:line="240" w:lineRule="auto"/>
        <w:ind w:left="1430" w:right="0" w:hanging="338"/>
        <w:jc w:val="left"/>
        <w:rPr>
          <w:sz w:val="22"/>
        </w:rPr>
      </w:pPr>
      <w:r>
        <w:rPr>
          <w:sz w:val="22"/>
        </w:rPr>
        <w:t>Support</w:t>
      </w:r>
      <w:r>
        <w:rPr>
          <w:spacing w:val="11"/>
          <w:sz w:val="22"/>
        </w:rPr>
        <w:t xml:space="preserve"> </w:t>
      </w:r>
      <w:r>
        <w:rPr>
          <w:sz w:val="22"/>
        </w:rPr>
        <w:t>for</w:t>
      </w:r>
      <w:r>
        <w:rPr>
          <w:spacing w:val="15"/>
          <w:sz w:val="22"/>
        </w:rPr>
        <w:t xml:space="preserve"> </w:t>
      </w:r>
      <w:r>
        <w:rPr>
          <w:sz w:val="22"/>
        </w:rPr>
        <w:t>superimposing</w:t>
      </w:r>
      <w:r>
        <w:rPr>
          <w:spacing w:val="11"/>
          <w:sz w:val="22"/>
        </w:rPr>
        <w:t xml:space="preserve"> </w:t>
      </w:r>
      <w:r>
        <w:rPr>
          <w:sz w:val="22"/>
        </w:rPr>
        <w:t>calories</w:t>
      </w:r>
      <w:r>
        <w:rPr>
          <w:spacing w:val="14"/>
          <w:sz w:val="22"/>
        </w:rPr>
        <w:t xml:space="preserve"> </w:t>
      </w:r>
      <w:r>
        <w:rPr>
          <w:sz w:val="22"/>
        </w:rPr>
        <w:t>in</w:t>
      </w:r>
      <w:r>
        <w:rPr>
          <w:spacing w:val="16"/>
          <w:sz w:val="22"/>
        </w:rPr>
        <w:t xml:space="preserve"> </w:t>
      </w:r>
      <w:r>
        <w:rPr>
          <w:sz w:val="22"/>
        </w:rPr>
        <w:t>real-time</w:t>
      </w:r>
      <w:r>
        <w:rPr>
          <w:spacing w:val="6"/>
          <w:sz w:val="22"/>
        </w:rPr>
        <w:t xml:space="preserve"> </w:t>
      </w:r>
      <w:r>
        <w:rPr>
          <w:sz w:val="22"/>
        </w:rPr>
        <w:t>with</w:t>
      </w:r>
      <w:r>
        <w:rPr>
          <w:spacing w:val="14"/>
          <w:sz w:val="22"/>
        </w:rPr>
        <w:t xml:space="preserve"> </w:t>
      </w:r>
      <w:r>
        <w:rPr>
          <w:sz w:val="22"/>
        </w:rPr>
        <w:t>Augmented</w:t>
      </w:r>
      <w:r>
        <w:rPr>
          <w:spacing w:val="11"/>
          <w:sz w:val="22"/>
        </w:rPr>
        <w:t xml:space="preserve"> </w:t>
      </w:r>
      <w:r>
        <w:rPr>
          <w:sz w:val="22"/>
        </w:rPr>
        <w:t>Reality</w:t>
      </w:r>
      <w:r>
        <w:rPr>
          <w:spacing w:val="12"/>
          <w:sz w:val="22"/>
        </w:rPr>
        <w:t xml:space="preserve"> </w:t>
      </w:r>
      <w:r>
        <w:rPr>
          <w:spacing w:val="-2"/>
          <w:sz w:val="22"/>
        </w:rPr>
        <w:t>(AR).</w:t>
      </w:r>
    </w:p>
    <w:p w14:paraId="5E23DE65">
      <w:pPr>
        <w:pStyle w:val="12"/>
        <w:numPr>
          <w:ilvl w:val="0"/>
          <w:numId w:val="11"/>
        </w:numPr>
        <w:tabs>
          <w:tab w:val="left" w:pos="1430"/>
        </w:tabs>
        <w:spacing w:before="196" w:after="0" w:line="240" w:lineRule="auto"/>
        <w:ind w:left="1430" w:right="0" w:hanging="338"/>
        <w:jc w:val="left"/>
        <w:rPr>
          <w:sz w:val="22"/>
        </w:rPr>
      </w:pPr>
      <w:r>
        <w:rPr>
          <w:sz w:val="22"/>
        </w:rPr>
        <w:t>Support</w:t>
      </w:r>
      <w:r>
        <w:rPr>
          <w:spacing w:val="8"/>
          <w:sz w:val="22"/>
        </w:rPr>
        <w:t xml:space="preserve"> </w:t>
      </w:r>
      <w:r>
        <w:rPr>
          <w:sz w:val="22"/>
        </w:rPr>
        <w:t>region</w:t>
      </w:r>
      <w:r>
        <w:rPr>
          <w:spacing w:val="10"/>
          <w:sz w:val="22"/>
        </w:rPr>
        <w:t xml:space="preserve"> </w:t>
      </w:r>
      <w:r>
        <w:rPr>
          <w:sz w:val="22"/>
        </w:rPr>
        <w:t>and</w:t>
      </w:r>
      <w:r>
        <w:rPr>
          <w:spacing w:val="10"/>
          <w:sz w:val="22"/>
        </w:rPr>
        <w:t xml:space="preserve"> </w:t>
      </w:r>
      <w:r>
        <w:rPr>
          <w:sz w:val="22"/>
        </w:rPr>
        <w:t>home</w:t>
      </w:r>
      <w:r>
        <w:rPr>
          <w:spacing w:val="10"/>
          <w:sz w:val="22"/>
        </w:rPr>
        <w:t xml:space="preserve"> </w:t>
      </w:r>
      <w:r>
        <w:rPr>
          <w:sz w:val="22"/>
        </w:rPr>
        <w:t>cooking</w:t>
      </w:r>
      <w:r>
        <w:rPr>
          <w:spacing w:val="13"/>
          <w:sz w:val="22"/>
        </w:rPr>
        <w:t xml:space="preserve"> </w:t>
      </w:r>
      <w:r>
        <w:rPr>
          <w:sz w:val="22"/>
        </w:rPr>
        <w:t>food</w:t>
      </w:r>
      <w:r>
        <w:rPr>
          <w:spacing w:val="8"/>
          <w:sz w:val="22"/>
        </w:rPr>
        <w:t xml:space="preserve"> </w:t>
      </w:r>
      <w:r>
        <w:rPr>
          <w:sz w:val="22"/>
        </w:rPr>
        <w:t>support</w:t>
      </w:r>
      <w:r>
        <w:rPr>
          <w:spacing w:val="12"/>
          <w:sz w:val="22"/>
        </w:rPr>
        <w:t xml:space="preserve"> </w:t>
      </w:r>
      <w:r>
        <w:rPr>
          <w:sz w:val="22"/>
        </w:rPr>
        <w:t>for</w:t>
      </w:r>
      <w:r>
        <w:rPr>
          <w:spacing w:val="12"/>
          <w:sz w:val="22"/>
        </w:rPr>
        <w:t xml:space="preserve"> </w:t>
      </w:r>
      <w:r>
        <w:rPr>
          <w:sz w:val="22"/>
        </w:rPr>
        <w:t>food</w:t>
      </w:r>
      <w:r>
        <w:rPr>
          <w:spacing w:val="10"/>
          <w:sz w:val="22"/>
        </w:rPr>
        <w:t xml:space="preserve"> </w:t>
      </w:r>
      <w:r>
        <w:rPr>
          <w:spacing w:val="-2"/>
          <w:sz w:val="22"/>
        </w:rPr>
        <w:t>database.</w:t>
      </w:r>
    </w:p>
    <w:p w14:paraId="55C63C57">
      <w:pPr>
        <w:pStyle w:val="12"/>
        <w:numPr>
          <w:ilvl w:val="0"/>
          <w:numId w:val="11"/>
        </w:numPr>
        <w:tabs>
          <w:tab w:val="left" w:pos="1430"/>
        </w:tabs>
        <w:spacing w:before="191" w:after="0" w:line="240" w:lineRule="auto"/>
        <w:ind w:left="1430" w:right="0" w:hanging="338"/>
        <w:jc w:val="left"/>
        <w:rPr>
          <w:sz w:val="22"/>
        </w:rPr>
      </w:pPr>
      <w:r>
        <w:rPr>
          <w:sz w:val="22"/>
        </w:rPr>
        <w:t>Improve</w:t>
      </w:r>
      <w:r>
        <w:rPr>
          <w:spacing w:val="7"/>
          <w:sz w:val="22"/>
        </w:rPr>
        <w:t xml:space="preserve"> </w:t>
      </w:r>
      <w:r>
        <w:rPr>
          <w:sz w:val="22"/>
        </w:rPr>
        <w:t>portion</w:t>
      </w:r>
      <w:r>
        <w:rPr>
          <w:spacing w:val="13"/>
          <w:sz w:val="22"/>
        </w:rPr>
        <w:t xml:space="preserve"> </w:t>
      </w:r>
      <w:r>
        <w:rPr>
          <w:sz w:val="22"/>
        </w:rPr>
        <w:t>size</w:t>
      </w:r>
      <w:r>
        <w:rPr>
          <w:spacing w:val="12"/>
          <w:sz w:val="22"/>
        </w:rPr>
        <w:t xml:space="preserve"> </w:t>
      </w:r>
      <w:r>
        <w:rPr>
          <w:sz w:val="22"/>
        </w:rPr>
        <w:t>estimation</w:t>
      </w:r>
      <w:r>
        <w:rPr>
          <w:spacing w:val="11"/>
          <w:sz w:val="22"/>
        </w:rPr>
        <w:t xml:space="preserve"> </w:t>
      </w:r>
      <w:r>
        <w:rPr>
          <w:sz w:val="22"/>
        </w:rPr>
        <w:t>using</w:t>
      </w:r>
      <w:r>
        <w:rPr>
          <w:spacing w:val="14"/>
          <w:sz w:val="22"/>
        </w:rPr>
        <w:t xml:space="preserve"> </w:t>
      </w:r>
      <w:r>
        <w:rPr>
          <w:sz w:val="22"/>
        </w:rPr>
        <w:t>depth</w:t>
      </w:r>
      <w:r>
        <w:rPr>
          <w:spacing w:val="16"/>
          <w:sz w:val="22"/>
        </w:rPr>
        <w:t xml:space="preserve"> </w:t>
      </w:r>
      <w:r>
        <w:rPr>
          <w:spacing w:val="-2"/>
          <w:sz w:val="22"/>
        </w:rPr>
        <w:t>sensing.</w:t>
      </w:r>
    </w:p>
    <w:p w14:paraId="7D9275E2">
      <w:pPr>
        <w:pStyle w:val="12"/>
        <w:numPr>
          <w:ilvl w:val="0"/>
          <w:numId w:val="11"/>
        </w:numPr>
        <w:tabs>
          <w:tab w:val="left" w:pos="1430"/>
        </w:tabs>
        <w:spacing w:before="194" w:after="0" w:line="348" w:lineRule="auto"/>
        <w:ind w:left="1430" w:right="1962" w:hanging="339"/>
        <w:jc w:val="left"/>
        <w:rPr>
          <w:sz w:val="22"/>
        </w:rPr>
      </w:pPr>
      <w:r>
        <w:rPr>
          <w:sz w:val="22"/>
        </w:rPr>
        <w:t>Facilitate</w:t>
      </w:r>
      <w:r>
        <w:rPr>
          <w:spacing w:val="40"/>
          <w:sz w:val="22"/>
        </w:rPr>
        <w:t xml:space="preserve"> </w:t>
      </w:r>
      <w:r>
        <w:rPr>
          <w:sz w:val="22"/>
        </w:rPr>
        <w:t>integration</w:t>
      </w:r>
      <w:r>
        <w:rPr>
          <w:spacing w:val="40"/>
          <w:sz w:val="22"/>
        </w:rPr>
        <w:t xml:space="preserve"> </w:t>
      </w:r>
      <w:r>
        <w:rPr>
          <w:sz w:val="22"/>
        </w:rPr>
        <w:t>with</w:t>
      </w:r>
      <w:r>
        <w:rPr>
          <w:spacing w:val="40"/>
          <w:sz w:val="22"/>
        </w:rPr>
        <w:t xml:space="preserve"> </w:t>
      </w:r>
      <w:r>
        <w:rPr>
          <w:sz w:val="22"/>
        </w:rPr>
        <w:t>health</w:t>
      </w:r>
      <w:r>
        <w:rPr>
          <w:spacing w:val="40"/>
          <w:sz w:val="22"/>
        </w:rPr>
        <w:t xml:space="preserve"> </w:t>
      </w:r>
      <w:r>
        <w:rPr>
          <w:sz w:val="22"/>
        </w:rPr>
        <w:t>wearables</w:t>
      </w:r>
      <w:r>
        <w:rPr>
          <w:spacing w:val="40"/>
          <w:sz w:val="22"/>
        </w:rPr>
        <w:t xml:space="preserve"> </w:t>
      </w:r>
      <w:r>
        <w:rPr>
          <w:sz w:val="22"/>
        </w:rPr>
        <w:t>and</w:t>
      </w:r>
      <w:r>
        <w:rPr>
          <w:spacing w:val="40"/>
          <w:sz w:val="22"/>
        </w:rPr>
        <w:t xml:space="preserve"> </w:t>
      </w:r>
      <w:r>
        <w:rPr>
          <w:sz w:val="22"/>
        </w:rPr>
        <w:t>health</w:t>
      </w:r>
      <w:r>
        <w:rPr>
          <w:spacing w:val="40"/>
          <w:sz w:val="22"/>
        </w:rPr>
        <w:t xml:space="preserve"> </w:t>
      </w:r>
      <w:r>
        <w:rPr>
          <w:sz w:val="22"/>
        </w:rPr>
        <w:t>apps</w:t>
      </w:r>
      <w:r>
        <w:rPr>
          <w:spacing w:val="40"/>
          <w:sz w:val="22"/>
        </w:rPr>
        <w:t xml:space="preserve"> </w:t>
      </w:r>
      <w:r>
        <w:rPr>
          <w:sz w:val="22"/>
        </w:rPr>
        <w:t>to</w:t>
      </w:r>
      <w:r>
        <w:rPr>
          <w:spacing w:val="40"/>
          <w:sz w:val="22"/>
        </w:rPr>
        <w:t xml:space="preserve"> </w:t>
      </w:r>
      <w:r>
        <w:rPr>
          <w:sz w:val="22"/>
        </w:rPr>
        <w:t>monitor one's health end-to-end.</w:t>
      </w:r>
    </w:p>
    <w:p w14:paraId="4935A50A">
      <w:pPr>
        <w:pStyle w:val="12"/>
        <w:numPr>
          <w:ilvl w:val="0"/>
          <w:numId w:val="11"/>
        </w:numPr>
        <w:tabs>
          <w:tab w:val="left" w:pos="1430"/>
        </w:tabs>
        <w:spacing w:before="87" w:after="0" w:line="240" w:lineRule="auto"/>
        <w:ind w:left="1430" w:right="0" w:hanging="338"/>
        <w:jc w:val="left"/>
        <w:rPr>
          <w:sz w:val="22"/>
        </w:rPr>
      </w:pPr>
      <w:r>
        <w:rPr>
          <w:sz w:val="22"/>
        </w:rPr>
        <w:t>Offer</w:t>
      </w:r>
      <w:r>
        <w:rPr>
          <w:spacing w:val="7"/>
          <w:sz w:val="22"/>
        </w:rPr>
        <w:t xml:space="preserve"> </w:t>
      </w:r>
      <w:r>
        <w:rPr>
          <w:sz w:val="22"/>
        </w:rPr>
        <w:t>food</w:t>
      </w:r>
      <w:r>
        <w:rPr>
          <w:spacing w:val="9"/>
          <w:sz w:val="22"/>
        </w:rPr>
        <w:t xml:space="preserve"> </w:t>
      </w:r>
      <w:r>
        <w:rPr>
          <w:sz w:val="22"/>
        </w:rPr>
        <w:t>suggestion</w:t>
      </w:r>
      <w:r>
        <w:rPr>
          <w:spacing w:val="12"/>
          <w:sz w:val="22"/>
        </w:rPr>
        <w:t xml:space="preserve"> </w:t>
      </w:r>
      <w:r>
        <w:rPr>
          <w:sz w:val="22"/>
        </w:rPr>
        <w:t>based</w:t>
      </w:r>
      <w:r>
        <w:rPr>
          <w:spacing w:val="12"/>
          <w:sz w:val="22"/>
        </w:rPr>
        <w:t xml:space="preserve"> </w:t>
      </w:r>
      <w:r>
        <w:rPr>
          <w:sz w:val="22"/>
        </w:rPr>
        <w:t>on</w:t>
      </w:r>
      <w:r>
        <w:rPr>
          <w:spacing w:val="7"/>
          <w:sz w:val="22"/>
        </w:rPr>
        <w:t xml:space="preserve"> </w:t>
      </w:r>
      <w:r>
        <w:rPr>
          <w:sz w:val="22"/>
        </w:rPr>
        <w:t>health</w:t>
      </w:r>
      <w:r>
        <w:rPr>
          <w:spacing w:val="4"/>
          <w:sz w:val="22"/>
        </w:rPr>
        <w:t xml:space="preserve"> </w:t>
      </w:r>
      <w:r>
        <w:rPr>
          <w:sz w:val="22"/>
        </w:rPr>
        <w:t>for</w:t>
      </w:r>
      <w:r>
        <w:rPr>
          <w:spacing w:val="9"/>
          <w:sz w:val="22"/>
        </w:rPr>
        <w:t xml:space="preserve"> </w:t>
      </w:r>
      <w:r>
        <w:rPr>
          <w:sz w:val="22"/>
        </w:rPr>
        <w:t>the</w:t>
      </w:r>
      <w:r>
        <w:rPr>
          <w:spacing w:val="10"/>
          <w:sz w:val="22"/>
        </w:rPr>
        <w:t xml:space="preserve"> </w:t>
      </w:r>
      <w:r>
        <w:rPr>
          <w:spacing w:val="-2"/>
          <w:sz w:val="22"/>
        </w:rPr>
        <w:t>user.</w:t>
      </w:r>
    </w:p>
    <w:p w14:paraId="1C3E26E4">
      <w:pPr>
        <w:pStyle w:val="12"/>
        <w:spacing w:after="0" w:line="240" w:lineRule="auto"/>
        <w:jc w:val="left"/>
        <w:rPr>
          <w:sz w:val="22"/>
        </w:rPr>
        <w:sectPr>
          <w:pgSz w:w="12240" w:h="15840"/>
          <w:pgMar w:top="1220" w:right="360" w:bottom="1260" w:left="1800" w:header="0" w:footer="1079" w:gutter="0"/>
          <w:cols w:space="720" w:num="1"/>
        </w:sectPr>
      </w:pPr>
    </w:p>
    <w:p w14:paraId="5947E71A">
      <w:pPr>
        <w:pStyle w:val="3"/>
        <w:numPr>
          <w:ilvl w:val="0"/>
          <w:numId w:val="1"/>
        </w:numPr>
        <w:tabs>
          <w:tab w:val="left" w:pos="3234"/>
        </w:tabs>
        <w:spacing w:before="76" w:after="0" w:line="240" w:lineRule="auto"/>
        <w:ind w:left="3234" w:right="0" w:hanging="309"/>
        <w:jc w:val="left"/>
        <w:rPr>
          <w:sz w:val="28"/>
        </w:rPr>
      </w:pPr>
      <w:r>
        <w:rPr>
          <w:spacing w:val="-2"/>
        </w:rPr>
        <w:t>LITERATURE</w:t>
      </w:r>
      <w:r>
        <w:rPr>
          <w:spacing w:val="-15"/>
        </w:rPr>
        <w:t xml:space="preserve"> </w:t>
      </w:r>
      <w:r>
        <w:rPr>
          <w:spacing w:val="-2"/>
        </w:rPr>
        <w:t>SURVEY</w:t>
      </w:r>
    </w:p>
    <w:p w14:paraId="6271E2D4">
      <w:pPr>
        <w:pStyle w:val="8"/>
        <w:ind w:left="0"/>
        <w:jc w:val="left"/>
        <w:rPr>
          <w:b/>
          <w:sz w:val="30"/>
        </w:rPr>
      </w:pPr>
    </w:p>
    <w:p w14:paraId="3D883369">
      <w:pPr>
        <w:pStyle w:val="8"/>
        <w:spacing w:before="125"/>
        <w:ind w:left="0"/>
        <w:jc w:val="left"/>
        <w:rPr>
          <w:b/>
          <w:sz w:val="30"/>
        </w:rPr>
      </w:pPr>
    </w:p>
    <w:p w14:paraId="4A828C99">
      <w:pPr>
        <w:pStyle w:val="5"/>
        <w:spacing w:line="369" w:lineRule="auto"/>
        <w:ind w:right="1670"/>
      </w:pPr>
      <w:r>
        <w:t>Khamesian,</w:t>
      </w:r>
      <w:r>
        <w:rPr>
          <w:spacing w:val="40"/>
        </w:rPr>
        <w:t xml:space="preserve"> </w:t>
      </w:r>
      <w:r>
        <w:t>Arefeen,</w:t>
      </w:r>
      <w:r>
        <w:rPr>
          <w:spacing w:val="40"/>
        </w:rPr>
        <w:t xml:space="preserve"> </w:t>
      </w:r>
      <w:r>
        <w:t>Carpenter,</w:t>
      </w:r>
      <w:r>
        <w:rPr>
          <w:spacing w:val="40"/>
        </w:rPr>
        <w:t xml:space="preserve"> </w:t>
      </w:r>
      <w:r>
        <w:t>and</w:t>
      </w:r>
      <w:r>
        <w:rPr>
          <w:spacing w:val="40"/>
        </w:rPr>
        <w:t xml:space="preserve"> </w:t>
      </w:r>
      <w:r>
        <w:t>Ghasemzadeh</w:t>
      </w:r>
      <w:r>
        <w:rPr>
          <w:spacing w:val="40"/>
        </w:rPr>
        <w:t xml:space="preserve"> </w:t>
      </w:r>
      <w:r>
        <w:t>(2025)</w:t>
      </w:r>
      <w:r>
        <w:rPr>
          <w:spacing w:val="40"/>
        </w:rPr>
        <w:t xml:space="preserve"> </w:t>
      </w:r>
      <w:r>
        <w:t>proposed “NutriGen: Personalized Meal Plan Generator Leveraging Large Language Models to Enhance Dietary and Nutritional Adherence” [1].</w:t>
      </w:r>
    </w:p>
    <w:p w14:paraId="3C99AAC3">
      <w:pPr>
        <w:pStyle w:val="8"/>
        <w:spacing w:before="60" w:line="369" w:lineRule="auto"/>
        <w:ind w:right="1673" w:firstLine="55"/>
      </w:pPr>
      <w:r>
        <w:t>NutriGen</w:t>
      </w:r>
      <w:r>
        <w:rPr>
          <w:spacing w:val="40"/>
        </w:rPr>
        <w:t xml:space="preserve"> </w:t>
      </w:r>
      <w:r>
        <w:t>utilizes</w:t>
      </w:r>
      <w:r>
        <w:rPr>
          <w:spacing w:val="40"/>
        </w:rPr>
        <w:t xml:space="preserve"> </w:t>
      </w:r>
      <w:r>
        <w:t>large</w:t>
      </w:r>
      <w:r>
        <w:rPr>
          <w:spacing w:val="40"/>
        </w:rPr>
        <w:t xml:space="preserve"> </w:t>
      </w:r>
      <w:r>
        <w:t>language</w:t>
      </w:r>
      <w:r>
        <w:rPr>
          <w:spacing w:val="40"/>
        </w:rPr>
        <w:t xml:space="preserve"> </w:t>
      </w:r>
      <w:r>
        <w:t>models</w:t>
      </w:r>
      <w:r>
        <w:rPr>
          <w:spacing w:val="40"/>
        </w:rPr>
        <w:t xml:space="preserve"> </w:t>
      </w:r>
      <w:r>
        <w:t>(LLMs)</w:t>
      </w:r>
      <w:r>
        <w:rPr>
          <w:spacing w:val="40"/>
        </w:rPr>
        <w:t xml:space="preserve"> </w:t>
      </w:r>
      <w:r>
        <w:t>to</w:t>
      </w:r>
      <w:r>
        <w:rPr>
          <w:spacing w:val="40"/>
        </w:rPr>
        <w:t xml:space="preserve"> </w:t>
      </w:r>
      <w:r>
        <w:t>generate</w:t>
      </w:r>
      <w:r>
        <w:rPr>
          <w:spacing w:val="40"/>
        </w:rPr>
        <w:t xml:space="preserve"> </w:t>
      </w:r>
      <w:r>
        <w:t>personalized</w:t>
      </w:r>
      <w:r>
        <w:rPr>
          <w:spacing w:val="40"/>
        </w:rPr>
        <w:t xml:space="preserve"> </w:t>
      </w:r>
      <w:r>
        <w:t>meal plans that align with user-defined dietary preferences and constraints. By building a personalized nutrition database and leveraging prompt engineering, the system incorporates reliable nutritional references like the USDA nutrition database while maintaining flexibility and ease-of-use. The evaluation demonstrates that LLMs, specifically Llama 3.1 8B and GPT-3.5 Turbo, achieve low percentage errors of</w:t>
      </w:r>
      <w:r>
        <w:rPr>
          <w:spacing w:val="40"/>
        </w:rPr>
        <w:t xml:space="preserve"> </w:t>
      </w:r>
      <w:r>
        <w:t>1.55% and 3.68%, respectively, in producing meal plans that closely align with user- defined caloric targets. Future enhancements could include integrating real-time dietary tracking and expanding the system to accommodate a broader range of nutritional guidelines.</w:t>
      </w:r>
    </w:p>
    <w:p w14:paraId="562E3473">
      <w:pPr>
        <w:pStyle w:val="8"/>
        <w:spacing w:before="245"/>
        <w:ind w:left="0"/>
        <w:jc w:val="left"/>
      </w:pPr>
    </w:p>
    <w:p w14:paraId="44598F76">
      <w:pPr>
        <w:pStyle w:val="5"/>
        <w:spacing w:before="1" w:line="369" w:lineRule="auto"/>
        <w:ind w:right="1671"/>
      </w:pPr>
      <w:r>
        <w:t>O’Hara, Kent, Flynn, Gibney, and Timon (2025) proposed “An Evaluation of ChatGPT for Nutrient Content Estimation from Meal Photographs”[2].</w:t>
      </w:r>
    </w:p>
    <w:p w14:paraId="6FB68582">
      <w:pPr>
        <w:pStyle w:val="8"/>
        <w:spacing w:before="56" w:line="369" w:lineRule="auto"/>
        <w:ind w:right="1674" w:firstLine="55"/>
      </w:pPr>
      <w:r>
        <w:t>This study assessed the accuracy of ChatGPT-4 in estimating the nutritional content</w:t>
      </w:r>
      <w:r>
        <w:rPr>
          <w:spacing w:val="40"/>
        </w:rPr>
        <w:t xml:space="preserve"> </w:t>
      </w:r>
      <w:r>
        <w:t>of meals using photographs derived from national dietary survey data. ChatGPT-4 demonstrated a high precision rate of 93.0% in correctly identifying foods within the images. While there was good agreement between ChatGPT and actual meal weights for small meals (p = 0.221), the agreement was poor for medium and large meals (p &lt; 0.001). The study also compared ChatGPT's estimates with those of seven dietitians for energy, protein, and carbohydrate content across 38 meal photographs, using intraclass</w:t>
      </w:r>
      <w:r>
        <w:rPr>
          <w:spacing w:val="36"/>
        </w:rPr>
        <w:t xml:space="preserve"> </w:t>
      </w:r>
      <w:r>
        <w:t>correlation</w:t>
      </w:r>
      <w:r>
        <w:rPr>
          <w:spacing w:val="36"/>
        </w:rPr>
        <w:t xml:space="preserve"> </w:t>
      </w:r>
      <w:r>
        <w:t>coefficients</w:t>
      </w:r>
      <w:r>
        <w:rPr>
          <w:spacing w:val="36"/>
        </w:rPr>
        <w:t xml:space="preserve"> </w:t>
      </w:r>
      <w:r>
        <w:t>(ICC)</w:t>
      </w:r>
      <w:r>
        <w:rPr>
          <w:spacing w:val="38"/>
        </w:rPr>
        <w:t xml:space="preserve"> </w:t>
      </w:r>
      <w:r>
        <w:t>for</w:t>
      </w:r>
      <w:r>
        <w:rPr>
          <w:spacing w:val="38"/>
        </w:rPr>
        <w:t xml:space="preserve"> </w:t>
      </w:r>
      <w:r>
        <w:t>evaluation.</w:t>
      </w:r>
      <w:r>
        <w:rPr>
          <w:spacing w:val="36"/>
        </w:rPr>
        <w:t xml:space="preserve"> </w:t>
      </w:r>
      <w:r>
        <w:t>These findings</w:t>
      </w:r>
      <w:r>
        <w:rPr>
          <w:spacing w:val="36"/>
        </w:rPr>
        <w:t xml:space="preserve"> </w:t>
      </w:r>
      <w:r>
        <w:t>suggest</w:t>
      </w:r>
      <w:r>
        <w:rPr>
          <w:spacing w:val="38"/>
        </w:rPr>
        <w:t xml:space="preserve"> </w:t>
      </w:r>
      <w:r>
        <w:t>that AI models like ChatGPT-4 can assist in dietary assessments, particularly for smaller meals, but further refinement is needed for larger meal estimations. Future enhancements</w:t>
      </w:r>
      <w:r>
        <w:rPr>
          <w:spacing w:val="40"/>
        </w:rPr>
        <w:t xml:space="preserve"> </w:t>
      </w:r>
      <w:r>
        <w:t>could</w:t>
      </w:r>
      <w:r>
        <w:rPr>
          <w:spacing w:val="40"/>
        </w:rPr>
        <w:t xml:space="preserve"> </w:t>
      </w:r>
      <w:r>
        <w:t>involve</w:t>
      </w:r>
      <w:r>
        <w:rPr>
          <w:spacing w:val="40"/>
        </w:rPr>
        <w:t xml:space="preserve"> </w:t>
      </w:r>
      <w:r>
        <w:t>integrating</w:t>
      </w:r>
      <w:r>
        <w:rPr>
          <w:spacing w:val="40"/>
        </w:rPr>
        <w:t xml:space="preserve"> </w:t>
      </w:r>
      <w:r>
        <w:t>more</w:t>
      </w:r>
      <w:r>
        <w:rPr>
          <w:spacing w:val="40"/>
        </w:rPr>
        <w:t xml:space="preserve"> </w:t>
      </w:r>
      <w:r>
        <w:t>advanced</w:t>
      </w:r>
      <w:r>
        <w:rPr>
          <w:spacing w:val="40"/>
        </w:rPr>
        <w:t xml:space="preserve"> </w:t>
      </w:r>
      <w:r>
        <w:t>vision</w:t>
      </w:r>
      <w:r>
        <w:rPr>
          <w:spacing w:val="40"/>
        </w:rPr>
        <w:t xml:space="preserve"> </w:t>
      </w:r>
      <w:r>
        <w:t>models</w:t>
      </w:r>
      <w:r>
        <w:rPr>
          <w:spacing w:val="40"/>
        </w:rPr>
        <w:t xml:space="preserve"> </w:t>
      </w:r>
      <w:r>
        <w:t>and expanding the dataset to improve accuracy across diverse meal types.</w:t>
      </w:r>
    </w:p>
    <w:p w14:paraId="21DCC7EA">
      <w:pPr>
        <w:pStyle w:val="8"/>
        <w:spacing w:after="0" w:line="369" w:lineRule="auto"/>
        <w:sectPr>
          <w:pgSz w:w="12240" w:h="15840"/>
          <w:pgMar w:top="1220" w:right="360" w:bottom="1260" w:left="1800" w:header="0" w:footer="1079" w:gutter="0"/>
          <w:cols w:space="720" w:num="1"/>
        </w:sectPr>
      </w:pPr>
    </w:p>
    <w:p w14:paraId="259BE23F">
      <w:pPr>
        <w:pStyle w:val="5"/>
        <w:spacing w:before="82" w:line="369" w:lineRule="auto"/>
        <w:ind w:right="1672"/>
      </w:pPr>
      <w:r>
        <w:t>Guo, Liu, Xiang, and An (2025) proposed "From AI to the Table: A Systematic Review</w:t>
      </w:r>
      <w:r>
        <w:rPr>
          <w:spacing w:val="40"/>
        </w:rPr>
        <w:t xml:space="preserve"> </w:t>
      </w:r>
      <w:r>
        <w:t>of</w:t>
      </w:r>
      <w:r>
        <w:rPr>
          <w:spacing w:val="40"/>
        </w:rPr>
        <w:t xml:space="preserve"> </w:t>
      </w:r>
      <w:r>
        <w:t>ChatGPT's</w:t>
      </w:r>
      <w:r>
        <w:rPr>
          <w:spacing w:val="40"/>
        </w:rPr>
        <w:t xml:space="preserve"> </w:t>
      </w:r>
      <w:r>
        <w:t>Potential</w:t>
      </w:r>
      <w:r>
        <w:rPr>
          <w:spacing w:val="40"/>
        </w:rPr>
        <w:t xml:space="preserve"> </w:t>
      </w:r>
      <w:r>
        <w:t>and</w:t>
      </w:r>
      <w:r>
        <w:rPr>
          <w:spacing w:val="40"/>
        </w:rPr>
        <w:t xml:space="preserve"> </w:t>
      </w:r>
      <w:r>
        <w:t>Performance</w:t>
      </w:r>
      <w:r>
        <w:rPr>
          <w:spacing w:val="40"/>
        </w:rPr>
        <w:t xml:space="preserve"> </w:t>
      </w:r>
      <w:r>
        <w:t>in</w:t>
      </w:r>
      <w:r>
        <w:rPr>
          <w:spacing w:val="40"/>
        </w:rPr>
        <w:t xml:space="preserve"> </w:t>
      </w:r>
      <w:r>
        <w:t>Meal</w:t>
      </w:r>
      <w:r>
        <w:rPr>
          <w:spacing w:val="40"/>
        </w:rPr>
        <w:t xml:space="preserve"> </w:t>
      </w:r>
      <w:r>
        <w:t>Planning</w:t>
      </w:r>
      <w:r>
        <w:rPr>
          <w:spacing w:val="40"/>
        </w:rPr>
        <w:t xml:space="preserve"> </w:t>
      </w:r>
      <w:r>
        <w:t>and Dietary Recommendations"[3].</w:t>
      </w:r>
    </w:p>
    <w:p w14:paraId="26DCC01B">
      <w:pPr>
        <w:pStyle w:val="8"/>
        <w:spacing w:before="55" w:line="369" w:lineRule="auto"/>
        <w:ind w:right="1671"/>
      </w:pPr>
      <w:r>
        <w:t>This systematic review aggregates evidence from 23 comparative empirical studies</w:t>
      </w:r>
      <w:r>
        <w:rPr>
          <w:spacing w:val="80"/>
        </w:rPr>
        <w:t xml:space="preserve"> </w:t>
      </w:r>
      <w:r>
        <w:t>for ChatGPT effectiveness in personalized nutrition counseling and meal planning. Based</w:t>
      </w:r>
      <w:r>
        <w:rPr>
          <w:spacing w:val="-5"/>
        </w:rPr>
        <w:t xml:space="preserve"> </w:t>
      </w:r>
      <w:r>
        <w:t>on the review, ChatGPT will tend to plan meals according to clinical evidence and food sources, where GPT-4 was superior to GPT-3.5 when it</w:t>
      </w:r>
      <w:r>
        <w:rPr>
          <w:spacing w:val="20"/>
        </w:rPr>
        <w:t xml:space="preserve"> </w:t>
      </w:r>
      <w:r>
        <w:t>comes to</w:t>
      </w:r>
      <w:r>
        <w:rPr>
          <w:spacing w:val="23"/>
        </w:rPr>
        <w:t xml:space="preserve"> </w:t>
      </w:r>
      <w:r>
        <w:t>accuracy</w:t>
      </w:r>
      <w:r>
        <w:rPr>
          <w:spacing w:val="40"/>
        </w:rPr>
        <w:t xml:space="preserve"> </w:t>
      </w:r>
      <w:r>
        <w:t>of</w:t>
      </w:r>
      <w:r>
        <w:rPr>
          <w:spacing w:val="40"/>
        </w:rPr>
        <w:t xml:space="preserve"> </w:t>
      </w:r>
      <w:r>
        <w:t>nutrients</w:t>
      </w:r>
      <w:r>
        <w:rPr>
          <w:spacing w:val="40"/>
        </w:rPr>
        <w:t xml:space="preserve"> </w:t>
      </w:r>
      <w:r>
        <w:t>and</w:t>
      </w:r>
      <w:r>
        <w:rPr>
          <w:spacing w:val="40"/>
        </w:rPr>
        <w:t xml:space="preserve"> </w:t>
      </w:r>
      <w:r>
        <w:t>diversity</w:t>
      </w:r>
      <w:r>
        <w:rPr>
          <w:spacing w:val="40"/>
        </w:rPr>
        <w:t xml:space="preserve"> </w:t>
      </w:r>
      <w:r>
        <w:t>of</w:t>
      </w:r>
      <w:r>
        <w:rPr>
          <w:spacing w:val="40"/>
        </w:rPr>
        <w:t xml:space="preserve"> </w:t>
      </w:r>
      <w:r>
        <w:t>meal</w:t>
      </w:r>
      <w:r>
        <w:rPr>
          <w:spacing w:val="40"/>
        </w:rPr>
        <w:t xml:space="preserve"> </w:t>
      </w:r>
      <w:r>
        <w:t>selection.</w:t>
      </w:r>
      <w:r>
        <w:rPr>
          <w:spacing w:val="40"/>
        </w:rPr>
        <w:t xml:space="preserve"> </w:t>
      </w:r>
      <w:r>
        <w:t>The</w:t>
      </w:r>
      <w:r>
        <w:rPr>
          <w:spacing w:val="40"/>
        </w:rPr>
        <w:t xml:space="preserve"> </w:t>
      </w:r>
      <w:r>
        <w:t>criticism</w:t>
      </w:r>
      <w:r>
        <w:rPr>
          <w:spacing w:val="40"/>
        </w:rPr>
        <w:t xml:space="preserve"> </w:t>
      </w:r>
      <w:r>
        <w:t>does</w:t>
      </w:r>
      <w:r>
        <w:rPr>
          <w:spacing w:val="40"/>
        </w:rPr>
        <w:t xml:space="preserve"> </w:t>
      </w:r>
      <w:r>
        <w:t>say,</w:t>
      </w:r>
      <w:r>
        <w:rPr>
          <w:spacing w:val="40"/>
        </w:rPr>
        <w:t xml:space="preserve"> </w:t>
      </w:r>
      <w:r>
        <w:t>though,</w:t>
      </w:r>
      <w:r>
        <w:rPr>
          <w:spacing w:val="40"/>
        </w:rPr>
        <w:t xml:space="preserve"> </w:t>
      </w:r>
      <w:r>
        <w:t>that there are still problems, e.g., variable performance in hard-to-control diet situations, i.e., controlling numerous diseases or accommodating food allergy requirements. Experts caution that although ChatGPT can be a useful aide to nutritional guidance, human oversight is still the key to guaranteeing safety and accuracy. Future research needs to respond to model validity, employing actual dietary data, and establishing long-term health implications of AI-generated meal planning.</w:t>
      </w:r>
    </w:p>
    <w:p w14:paraId="7EF8630D">
      <w:pPr>
        <w:pStyle w:val="8"/>
        <w:spacing w:before="249"/>
        <w:ind w:left="0"/>
        <w:jc w:val="left"/>
      </w:pPr>
    </w:p>
    <w:p w14:paraId="19F3AAD6">
      <w:pPr>
        <w:pStyle w:val="5"/>
        <w:spacing w:line="369" w:lineRule="auto"/>
        <w:ind w:right="1673"/>
      </w:pPr>
      <w:r>
        <w:t>Yao,</w:t>
      </w:r>
      <w:r>
        <w:rPr>
          <w:spacing w:val="40"/>
        </w:rPr>
        <w:t xml:space="preserve"> </w:t>
      </w:r>
      <w:r>
        <w:t>Yao,</w:t>
      </w:r>
      <w:r>
        <w:rPr>
          <w:spacing w:val="40"/>
        </w:rPr>
        <w:t xml:space="preserve"> </w:t>
      </w:r>
      <w:r>
        <w:t>Zhou,</w:t>
      </w:r>
      <w:r>
        <w:rPr>
          <w:spacing w:val="40"/>
        </w:rPr>
        <w:t xml:space="preserve"> </w:t>
      </w:r>
      <w:r>
        <w:t>and</w:t>
      </w:r>
      <w:r>
        <w:rPr>
          <w:spacing w:val="40"/>
        </w:rPr>
        <w:t xml:space="preserve"> </w:t>
      </w:r>
      <w:r>
        <w:t>Zhang</w:t>
      </w:r>
      <w:r>
        <w:rPr>
          <w:spacing w:val="40"/>
        </w:rPr>
        <w:t xml:space="preserve"> </w:t>
      </w:r>
      <w:r>
        <w:t>(2024)</w:t>
      </w:r>
      <w:r>
        <w:rPr>
          <w:spacing w:val="40"/>
        </w:rPr>
        <w:t xml:space="preserve"> </w:t>
      </w:r>
      <w:r>
        <w:t>introduced</w:t>
      </w:r>
      <w:r>
        <w:rPr>
          <w:spacing w:val="40"/>
        </w:rPr>
        <w:t xml:space="preserve"> </w:t>
      </w:r>
      <w:r>
        <w:t>"CaLoRAify:</w:t>
      </w:r>
      <w:r>
        <w:rPr>
          <w:spacing w:val="40"/>
        </w:rPr>
        <w:t xml:space="preserve"> </w:t>
      </w:r>
      <w:r>
        <w:t>Calorie Estimation with Visual-Text Pairing and LoRA-Driven Visual Language</w:t>
      </w:r>
      <w:r>
        <w:rPr>
          <w:spacing w:val="40"/>
        </w:rPr>
        <w:t xml:space="preserve"> </w:t>
      </w:r>
      <w:r>
        <w:t>Models" [5].</w:t>
      </w:r>
    </w:p>
    <w:p w14:paraId="1FA940A5">
      <w:pPr>
        <w:pStyle w:val="8"/>
        <w:spacing w:before="58" w:line="369" w:lineRule="auto"/>
        <w:ind w:right="1676"/>
      </w:pPr>
      <w:r>
        <w:t>CaLoRAify is a vision-language model (VLM) design for caloric content estimation from one food image. The design employs a very curated dataset named CalData of 330,000 text-image pairs very optimized for ingredient recognition and caloric estimation. CaLoRAify employs the Low-rank Adaptation (LoRA) and Retrieval- Augmented Generation (RAG) methods in a bid to improve the performance of baseline VLMs on the particular task of caloric estimation. In inference, agents can make the calorie estimation of a monocular food image at the agent-based dialog conversation convenience. The authors have released their data and code in order to facilitate future research in these areas. Possible future work towards further development can be expanding the dataset to other cuisines and incorporating real- time feedback systems for getting better estimates.</w:t>
      </w:r>
    </w:p>
    <w:p w14:paraId="172BC8AA">
      <w:pPr>
        <w:pStyle w:val="8"/>
        <w:spacing w:after="0" w:line="369" w:lineRule="auto"/>
        <w:sectPr>
          <w:pgSz w:w="12240" w:h="15840"/>
          <w:pgMar w:top="1220" w:right="360" w:bottom="1260" w:left="1800" w:header="0" w:footer="1079" w:gutter="0"/>
          <w:cols w:space="720" w:num="1"/>
        </w:sectPr>
      </w:pPr>
    </w:p>
    <w:p w14:paraId="56A74BEF">
      <w:pPr>
        <w:pStyle w:val="5"/>
        <w:spacing w:before="82" w:line="369" w:lineRule="auto"/>
        <w:ind w:right="1675"/>
      </w:pPr>
      <w:r>
        <w:t>Papastratis, Konstantinidis, Daras, and Dimitropoulos (2024) proposed "AI Nutrition</w:t>
      </w:r>
      <w:r>
        <w:rPr>
          <w:spacing w:val="40"/>
        </w:rPr>
        <w:t xml:space="preserve"> </w:t>
      </w:r>
      <w:r>
        <w:t>Recommendation</w:t>
      </w:r>
      <w:r>
        <w:rPr>
          <w:spacing w:val="40"/>
        </w:rPr>
        <w:t xml:space="preserve"> </w:t>
      </w:r>
      <w:r>
        <w:t>Using</w:t>
      </w:r>
      <w:r>
        <w:rPr>
          <w:spacing w:val="40"/>
        </w:rPr>
        <w:t xml:space="preserve"> </w:t>
      </w:r>
      <w:r>
        <w:t>a</w:t>
      </w:r>
      <w:r>
        <w:rPr>
          <w:spacing w:val="40"/>
        </w:rPr>
        <w:t xml:space="preserve"> </w:t>
      </w:r>
      <w:r>
        <w:t>Deep</w:t>
      </w:r>
      <w:r>
        <w:rPr>
          <w:spacing w:val="40"/>
        </w:rPr>
        <w:t xml:space="preserve"> </w:t>
      </w:r>
      <w:r>
        <w:t>Generative</w:t>
      </w:r>
      <w:r>
        <w:rPr>
          <w:spacing w:val="40"/>
        </w:rPr>
        <w:t xml:space="preserve"> </w:t>
      </w:r>
      <w:r>
        <w:t>Model</w:t>
      </w:r>
      <w:r>
        <w:rPr>
          <w:spacing w:val="40"/>
        </w:rPr>
        <w:t xml:space="preserve"> </w:t>
      </w:r>
      <w:r>
        <w:t>and</w:t>
      </w:r>
      <w:r>
        <w:rPr>
          <w:spacing w:val="40"/>
        </w:rPr>
        <w:t xml:space="preserve"> </w:t>
      </w:r>
      <w:r>
        <w:t xml:space="preserve">ChatGPT" </w:t>
      </w:r>
      <w:r>
        <w:rPr>
          <w:spacing w:val="-4"/>
        </w:rPr>
        <w:t>[6].</w:t>
      </w:r>
    </w:p>
    <w:p w14:paraId="4CA91916">
      <w:pPr>
        <w:pStyle w:val="8"/>
        <w:spacing w:before="55" w:line="369" w:lineRule="auto"/>
        <w:ind w:right="1671"/>
      </w:pPr>
      <w:r>
        <w:t>This research suggests a new AI-driven nutrition counseling system on top of a deep generative model and ChatGPT for personalized weekly meal recommendations. Clinical</w:t>
      </w:r>
      <w:r>
        <w:rPr>
          <w:spacing w:val="40"/>
        </w:rPr>
        <w:t xml:space="preserve"> </w:t>
      </w:r>
      <w:r>
        <w:t>conditions</w:t>
      </w:r>
      <w:r>
        <w:rPr>
          <w:spacing w:val="40"/>
        </w:rPr>
        <w:t xml:space="preserve"> </w:t>
      </w:r>
      <w:r>
        <w:t>and</w:t>
      </w:r>
      <w:r>
        <w:rPr>
          <w:spacing w:val="40"/>
        </w:rPr>
        <w:t xml:space="preserve"> </w:t>
      </w:r>
      <w:r>
        <w:t>anthropometry</w:t>
      </w:r>
      <w:r>
        <w:rPr>
          <w:spacing w:val="40"/>
        </w:rPr>
        <w:t xml:space="preserve"> </w:t>
      </w:r>
      <w:r>
        <w:t>of</w:t>
      </w:r>
      <w:r>
        <w:rPr>
          <w:spacing w:val="40"/>
        </w:rPr>
        <w:t xml:space="preserve"> </w:t>
      </w:r>
      <w:r>
        <w:t>users</w:t>
      </w:r>
      <w:r>
        <w:rPr>
          <w:spacing w:val="40"/>
        </w:rPr>
        <w:t xml:space="preserve"> </w:t>
      </w:r>
      <w:r>
        <w:t>are</w:t>
      </w:r>
      <w:r>
        <w:rPr>
          <w:spacing w:val="40"/>
        </w:rPr>
        <w:t xml:space="preserve"> </w:t>
      </w:r>
      <w:r>
        <w:t>represented</w:t>
      </w:r>
      <w:r>
        <w:rPr>
          <w:spacing w:val="40"/>
        </w:rPr>
        <w:t xml:space="preserve"> </w:t>
      </w:r>
      <w:r>
        <w:t>in</w:t>
      </w:r>
      <w:r>
        <w:rPr>
          <w:spacing w:val="40"/>
        </w:rPr>
        <w:t xml:space="preserve"> </w:t>
      </w:r>
      <w:r>
        <w:t>a</w:t>
      </w:r>
      <w:r>
        <w:rPr>
          <w:spacing w:val="40"/>
        </w:rPr>
        <w:t xml:space="preserve"> </w:t>
      </w:r>
      <w:r>
        <w:t>latent descriptive space by a variational autoencoder, and an optimizer controls amounts of meals</w:t>
      </w:r>
      <w:r>
        <w:rPr>
          <w:spacing w:val="40"/>
        </w:rPr>
        <w:t xml:space="preserve"> </w:t>
      </w:r>
      <w:r>
        <w:t>based</w:t>
      </w:r>
      <w:r>
        <w:rPr>
          <w:spacing w:val="40"/>
        </w:rPr>
        <w:t xml:space="preserve"> </w:t>
      </w:r>
      <w:r>
        <w:t>on</w:t>
      </w:r>
      <w:r>
        <w:rPr>
          <w:spacing w:val="40"/>
        </w:rPr>
        <w:t xml:space="preserve"> </w:t>
      </w:r>
      <w:r>
        <w:t>individuals'</w:t>
      </w:r>
      <w:r>
        <w:rPr>
          <w:spacing w:val="40"/>
        </w:rPr>
        <w:t xml:space="preserve"> </w:t>
      </w:r>
      <w:r>
        <w:t>energies.</w:t>
      </w:r>
      <w:r>
        <w:rPr>
          <w:spacing w:val="40"/>
        </w:rPr>
        <w:t xml:space="preserve"> </w:t>
      </w:r>
      <w:r>
        <w:t>The</w:t>
      </w:r>
      <w:r>
        <w:rPr>
          <w:spacing w:val="40"/>
        </w:rPr>
        <w:t xml:space="preserve"> </w:t>
      </w:r>
      <w:r>
        <w:t>large</w:t>
      </w:r>
      <w:r>
        <w:rPr>
          <w:spacing w:val="40"/>
        </w:rPr>
        <w:t xml:space="preserve"> </w:t>
      </w:r>
      <w:r>
        <w:t>vocabulary</w:t>
      </w:r>
      <w:r>
        <w:rPr>
          <w:spacing w:val="40"/>
        </w:rPr>
        <w:t xml:space="preserve"> </w:t>
      </w:r>
      <w:r>
        <w:t>base</w:t>
      </w:r>
      <w:r>
        <w:rPr>
          <w:spacing w:val="40"/>
        </w:rPr>
        <w:t xml:space="preserve"> </w:t>
      </w:r>
      <w:r>
        <w:t>of</w:t>
      </w:r>
      <w:r>
        <w:rPr>
          <w:spacing w:val="40"/>
        </w:rPr>
        <w:t xml:space="preserve"> </w:t>
      </w:r>
      <w:r>
        <w:t>ChatGPT provides recommendations with more diverse and accurate choices. Large-scale</w:t>
      </w:r>
      <w:r>
        <w:rPr>
          <w:spacing w:val="40"/>
        </w:rPr>
        <w:t xml:space="preserve"> </w:t>
      </w:r>
      <w:r>
        <w:t>testing with</w:t>
      </w:r>
      <w:r>
        <w:rPr>
          <w:spacing w:val="23"/>
        </w:rPr>
        <w:t xml:space="preserve"> </w:t>
      </w:r>
      <w:r>
        <w:t>3,000</w:t>
      </w:r>
      <w:r>
        <w:rPr>
          <w:spacing w:val="21"/>
        </w:rPr>
        <w:t xml:space="preserve"> </w:t>
      </w:r>
      <w:r>
        <w:t>test</w:t>
      </w:r>
      <w:r>
        <w:rPr>
          <w:spacing w:val="21"/>
        </w:rPr>
        <w:t xml:space="preserve"> </w:t>
      </w:r>
      <w:r>
        <w:t>user profiles</w:t>
      </w:r>
      <w:r>
        <w:rPr>
          <w:spacing w:val="21"/>
        </w:rPr>
        <w:t xml:space="preserve"> </w:t>
      </w:r>
      <w:r>
        <w:t>and</w:t>
      </w:r>
      <w:r>
        <w:rPr>
          <w:spacing w:val="21"/>
        </w:rPr>
        <w:t xml:space="preserve"> </w:t>
      </w:r>
      <w:r>
        <w:t>1,000</w:t>
      </w:r>
      <w:r>
        <w:rPr>
          <w:spacing w:val="21"/>
        </w:rPr>
        <w:t xml:space="preserve"> </w:t>
      </w:r>
      <w:r>
        <w:t>actual</w:t>
      </w:r>
      <w:r>
        <w:rPr>
          <w:spacing w:val="22"/>
        </w:rPr>
        <w:t xml:space="preserve"> </w:t>
      </w:r>
      <w:r>
        <w:t>user</w:t>
      </w:r>
      <w:r>
        <w:rPr>
          <w:spacing w:val="21"/>
        </w:rPr>
        <w:t xml:space="preserve"> </w:t>
      </w:r>
      <w:r>
        <w:t>profiles</w:t>
      </w:r>
      <w:r>
        <w:rPr>
          <w:spacing w:val="25"/>
        </w:rPr>
        <w:t xml:space="preserve"> </w:t>
      </w:r>
      <w:r>
        <w:t>affirm</w:t>
      </w:r>
      <w:r>
        <w:rPr>
          <w:spacing w:val="22"/>
        </w:rPr>
        <w:t xml:space="preserve"> </w:t>
      </w:r>
      <w:r>
        <w:t>the</w:t>
      </w:r>
      <w:r>
        <w:rPr>
          <w:spacing w:val="22"/>
        </w:rPr>
        <w:t xml:space="preserve"> </w:t>
      </w:r>
      <w:r>
        <w:t>system to produce nutritionally balanced, personalized, and individualized diet plans. Upcoming</w:t>
      </w:r>
      <w:r>
        <w:rPr>
          <w:spacing w:val="40"/>
        </w:rPr>
        <w:t xml:space="preserve"> </w:t>
      </w:r>
      <w:r>
        <w:t>upgrade</w:t>
      </w:r>
      <w:r>
        <w:rPr>
          <w:spacing w:val="40"/>
        </w:rPr>
        <w:t xml:space="preserve"> </w:t>
      </w:r>
      <w:r>
        <w:t>may</w:t>
      </w:r>
      <w:r>
        <w:rPr>
          <w:spacing w:val="40"/>
        </w:rPr>
        <w:t xml:space="preserve"> </w:t>
      </w:r>
      <w:r>
        <w:t>also</w:t>
      </w:r>
      <w:r>
        <w:rPr>
          <w:spacing w:val="40"/>
        </w:rPr>
        <w:t xml:space="preserve"> </w:t>
      </w:r>
      <w:r>
        <w:t>include</w:t>
      </w:r>
      <w:r>
        <w:rPr>
          <w:spacing w:val="40"/>
        </w:rPr>
        <w:t xml:space="preserve"> </w:t>
      </w:r>
      <w:r>
        <w:t>real- time tracking of diet</w:t>
      </w:r>
      <w:r>
        <w:rPr>
          <w:spacing w:val="40"/>
        </w:rPr>
        <w:t xml:space="preserve"> </w:t>
      </w:r>
      <w:r>
        <w:t>ingredients</w:t>
      </w:r>
      <w:r>
        <w:rPr>
          <w:spacing w:val="40"/>
        </w:rPr>
        <w:t xml:space="preserve"> </w:t>
      </w:r>
      <w:r>
        <w:t>and further extension to increased capability in the system in providing guidance on</w:t>
      </w:r>
      <w:r>
        <w:rPr>
          <w:spacing w:val="40"/>
        </w:rPr>
        <w:t xml:space="preserve"> </w:t>
      </w:r>
      <w:r>
        <w:t>several kinds of diets as well as traditions.</w:t>
      </w:r>
    </w:p>
    <w:p w14:paraId="26411079">
      <w:pPr>
        <w:pStyle w:val="8"/>
        <w:spacing w:after="0" w:line="369" w:lineRule="auto"/>
        <w:sectPr>
          <w:pgSz w:w="12240" w:h="15840"/>
          <w:pgMar w:top="1220" w:right="360" w:bottom="1260" w:left="1800" w:header="0" w:footer="1079" w:gutter="0"/>
          <w:cols w:space="720" w:num="1"/>
        </w:sectPr>
      </w:pPr>
    </w:p>
    <w:p w14:paraId="39211E72">
      <w:pPr>
        <w:pStyle w:val="3"/>
        <w:numPr>
          <w:ilvl w:val="0"/>
          <w:numId w:val="1"/>
        </w:numPr>
        <w:tabs>
          <w:tab w:val="left" w:pos="3402"/>
        </w:tabs>
        <w:spacing w:before="76" w:after="0" w:line="240" w:lineRule="auto"/>
        <w:ind w:left="3402" w:right="0" w:hanging="297"/>
        <w:jc w:val="left"/>
        <w:rPr>
          <w:sz w:val="28"/>
        </w:rPr>
      </w:pPr>
      <w:r>
        <w:rPr>
          <w:spacing w:val="-2"/>
        </w:rPr>
        <w:t>PROPOSED</w:t>
      </w:r>
      <w:r>
        <w:rPr>
          <w:spacing w:val="-16"/>
        </w:rPr>
        <w:t xml:space="preserve"> </w:t>
      </w:r>
      <w:r>
        <w:rPr>
          <w:spacing w:val="-2"/>
        </w:rPr>
        <w:t>SYSTEM</w:t>
      </w:r>
    </w:p>
    <w:p w14:paraId="7A2B70CE">
      <w:pPr>
        <w:pStyle w:val="8"/>
        <w:spacing w:before="239" w:line="369" w:lineRule="auto"/>
        <w:ind w:right="1675" w:firstLine="676"/>
      </w:pPr>
      <w:r>
        <w:t>Target system is designed to provide an accurate and efficient method of estimating the nutritional content of food products through image recognition. It employs GPT-4o-mini for food identification and possesses a highly well-designed backend for image recognition, food identification, and estimation of nutritional</w:t>
      </w:r>
      <w:r>
        <w:rPr>
          <w:spacing w:val="80"/>
        </w:rPr>
        <w:t xml:space="preserve"> </w:t>
      </w:r>
      <w:r>
        <w:t>value. The system is tuned to provide a highly smooth user experience with very high reliability and accuracy.</w:t>
      </w:r>
    </w:p>
    <w:p w14:paraId="2E5C9D83">
      <w:pPr>
        <w:pStyle w:val="4"/>
        <w:numPr>
          <w:ilvl w:val="1"/>
          <w:numId w:val="1"/>
        </w:numPr>
        <w:tabs>
          <w:tab w:val="left" w:pos="1145"/>
        </w:tabs>
        <w:spacing w:before="54" w:after="0" w:line="240" w:lineRule="auto"/>
        <w:ind w:left="1145" w:right="0" w:hanging="392"/>
        <w:jc w:val="both"/>
      </w:pPr>
      <w:r>
        <w:t xml:space="preserve">System </w:t>
      </w:r>
      <w:r>
        <w:rPr>
          <w:spacing w:val="-2"/>
        </w:rPr>
        <w:t>Architecture</w:t>
      </w:r>
    </w:p>
    <w:p w14:paraId="2989A6C6">
      <w:pPr>
        <w:pStyle w:val="8"/>
        <w:spacing w:before="213" w:line="369" w:lineRule="auto"/>
        <w:ind w:right="1675" w:firstLine="676"/>
      </w:pPr>
      <w:r>
        <w:t>System architecture is separated into various modules that are tasked with a specific function to perform in the food recognition pipeline and estimation of nutritional value. The system has the following primary modules:</w:t>
      </w:r>
    </w:p>
    <w:p w14:paraId="4730F2CE">
      <w:pPr>
        <w:pStyle w:val="12"/>
        <w:numPr>
          <w:ilvl w:val="0"/>
          <w:numId w:val="12"/>
        </w:numPr>
        <w:tabs>
          <w:tab w:val="left" w:pos="1429"/>
        </w:tabs>
        <w:spacing w:before="59" w:after="0" w:line="240" w:lineRule="auto"/>
        <w:ind w:left="1429" w:right="0" w:hanging="337"/>
        <w:jc w:val="both"/>
        <w:rPr>
          <w:sz w:val="22"/>
        </w:rPr>
      </w:pPr>
      <w:r>
        <w:rPr>
          <w:sz w:val="22"/>
        </w:rPr>
        <w:t>Image</w:t>
      </w:r>
      <w:r>
        <w:rPr>
          <w:spacing w:val="8"/>
          <w:sz w:val="22"/>
        </w:rPr>
        <w:t xml:space="preserve"> </w:t>
      </w:r>
      <w:r>
        <w:rPr>
          <w:sz w:val="22"/>
        </w:rPr>
        <w:t>Input</w:t>
      </w:r>
      <w:r>
        <w:rPr>
          <w:spacing w:val="9"/>
          <w:sz w:val="22"/>
        </w:rPr>
        <w:t xml:space="preserve"> </w:t>
      </w:r>
      <w:r>
        <w:rPr>
          <w:spacing w:val="-2"/>
          <w:sz w:val="22"/>
        </w:rPr>
        <w:t>Processing</w:t>
      </w:r>
    </w:p>
    <w:p w14:paraId="76991A54">
      <w:pPr>
        <w:pStyle w:val="12"/>
        <w:numPr>
          <w:ilvl w:val="0"/>
          <w:numId w:val="12"/>
        </w:numPr>
        <w:tabs>
          <w:tab w:val="left" w:pos="1429"/>
        </w:tabs>
        <w:spacing w:before="194" w:after="0" w:line="240" w:lineRule="auto"/>
        <w:ind w:left="1429" w:right="0" w:hanging="337"/>
        <w:jc w:val="both"/>
        <w:rPr>
          <w:sz w:val="22"/>
        </w:rPr>
      </w:pPr>
      <w:r>
        <w:rPr>
          <w:sz w:val="22"/>
        </w:rPr>
        <w:t>GPT-4o-mini-Based</w:t>
      </w:r>
      <w:r>
        <w:rPr>
          <w:spacing w:val="21"/>
          <w:sz w:val="22"/>
        </w:rPr>
        <w:t xml:space="preserve"> </w:t>
      </w:r>
      <w:r>
        <w:rPr>
          <w:sz w:val="22"/>
        </w:rPr>
        <w:t>Food</w:t>
      </w:r>
      <w:r>
        <w:rPr>
          <w:spacing w:val="24"/>
          <w:sz w:val="22"/>
        </w:rPr>
        <w:t xml:space="preserve"> </w:t>
      </w:r>
      <w:r>
        <w:rPr>
          <w:spacing w:val="-2"/>
          <w:sz w:val="22"/>
        </w:rPr>
        <w:t>Recognition</w:t>
      </w:r>
    </w:p>
    <w:p w14:paraId="7B8EFE13">
      <w:pPr>
        <w:pStyle w:val="12"/>
        <w:numPr>
          <w:ilvl w:val="0"/>
          <w:numId w:val="12"/>
        </w:numPr>
        <w:tabs>
          <w:tab w:val="left" w:pos="1429"/>
        </w:tabs>
        <w:spacing w:before="196" w:after="0" w:line="240" w:lineRule="auto"/>
        <w:ind w:left="1429" w:right="0" w:hanging="337"/>
        <w:jc w:val="both"/>
        <w:rPr>
          <w:sz w:val="22"/>
        </w:rPr>
      </w:pPr>
      <w:r>
        <w:rPr>
          <w:sz w:val="22"/>
        </w:rPr>
        <w:t>Estimation</w:t>
      </w:r>
      <w:r>
        <w:rPr>
          <w:spacing w:val="12"/>
          <w:sz w:val="22"/>
        </w:rPr>
        <w:t xml:space="preserve"> </w:t>
      </w:r>
      <w:r>
        <w:rPr>
          <w:sz w:val="22"/>
        </w:rPr>
        <w:t>of</w:t>
      </w:r>
      <w:r>
        <w:rPr>
          <w:spacing w:val="16"/>
          <w:sz w:val="22"/>
        </w:rPr>
        <w:t xml:space="preserve"> </w:t>
      </w:r>
      <w:r>
        <w:rPr>
          <w:sz w:val="22"/>
        </w:rPr>
        <w:t>Nutritional</w:t>
      </w:r>
      <w:r>
        <w:rPr>
          <w:spacing w:val="9"/>
          <w:sz w:val="22"/>
        </w:rPr>
        <w:t xml:space="preserve"> </w:t>
      </w:r>
      <w:r>
        <w:rPr>
          <w:spacing w:val="-4"/>
          <w:sz w:val="22"/>
        </w:rPr>
        <w:t>Value</w:t>
      </w:r>
    </w:p>
    <w:p w14:paraId="24628149">
      <w:pPr>
        <w:pStyle w:val="12"/>
        <w:numPr>
          <w:ilvl w:val="0"/>
          <w:numId w:val="12"/>
        </w:numPr>
        <w:tabs>
          <w:tab w:val="left" w:pos="1429"/>
        </w:tabs>
        <w:spacing w:before="189" w:after="0" w:line="240" w:lineRule="auto"/>
        <w:ind w:left="1429" w:right="0" w:hanging="337"/>
        <w:jc w:val="both"/>
        <w:rPr>
          <w:sz w:val="22"/>
        </w:rPr>
      </w:pPr>
      <w:r>
        <w:rPr>
          <w:sz w:val="22"/>
        </w:rPr>
        <w:t>Friendly</w:t>
      </w:r>
      <w:r>
        <w:rPr>
          <w:spacing w:val="4"/>
          <w:sz w:val="22"/>
        </w:rPr>
        <w:t xml:space="preserve"> </w:t>
      </w:r>
      <w:r>
        <w:rPr>
          <w:sz w:val="22"/>
        </w:rPr>
        <w:t>User</w:t>
      </w:r>
      <w:r>
        <w:rPr>
          <w:spacing w:val="14"/>
          <w:sz w:val="22"/>
        </w:rPr>
        <w:t xml:space="preserve"> </w:t>
      </w:r>
      <w:r>
        <w:rPr>
          <w:spacing w:val="-2"/>
          <w:sz w:val="22"/>
        </w:rPr>
        <w:t>Interface</w:t>
      </w:r>
    </w:p>
    <w:p w14:paraId="4E997C02">
      <w:pPr>
        <w:pStyle w:val="8"/>
        <w:spacing w:before="192" w:line="372" w:lineRule="auto"/>
        <w:ind w:right="1676" w:firstLine="676"/>
      </w:pPr>
      <w:r>
        <w:t>Each module is crucial for the functioning of the system. Each module is explained below.</w:t>
      </w:r>
    </w:p>
    <w:p w14:paraId="5F4F8988">
      <w:pPr>
        <w:pStyle w:val="8"/>
        <w:spacing w:before="1"/>
        <w:ind w:left="0"/>
        <w:jc w:val="left"/>
        <w:rPr>
          <w:sz w:val="7"/>
        </w:rPr>
      </w:pPr>
      <w:r>
        <w:rPr>
          <w:sz w:val="7"/>
        </w:rPr>
        <w:drawing>
          <wp:anchor distT="0" distB="0" distL="0" distR="0" simplePos="0" relativeHeight="251663360" behindDoc="1" locked="0" layoutInCell="1" allowOverlap="1">
            <wp:simplePos x="0" y="0"/>
            <wp:positionH relativeFrom="page">
              <wp:posOffset>3350895</wp:posOffset>
            </wp:positionH>
            <wp:positionV relativeFrom="paragraph">
              <wp:posOffset>66675</wp:posOffset>
            </wp:positionV>
            <wp:extent cx="1790700" cy="308483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790786" cy="3085147"/>
                    </a:xfrm>
                    <a:prstGeom prst="rect">
                      <a:avLst/>
                    </a:prstGeom>
                  </pic:spPr>
                </pic:pic>
              </a:graphicData>
            </a:graphic>
          </wp:anchor>
        </w:drawing>
      </w:r>
    </w:p>
    <w:p w14:paraId="4914908D">
      <w:pPr>
        <w:pStyle w:val="8"/>
        <w:spacing w:before="63"/>
        <w:ind w:left="0"/>
        <w:jc w:val="left"/>
      </w:pPr>
    </w:p>
    <w:p w14:paraId="4F9E027E">
      <w:pPr>
        <w:pStyle w:val="5"/>
        <w:spacing w:before="1"/>
        <w:ind w:left="798" w:right="1043"/>
        <w:jc w:val="center"/>
      </w:pPr>
      <w:r>
        <w:t>Fig:</w:t>
      </w:r>
      <w:r>
        <w:rPr>
          <w:spacing w:val="8"/>
        </w:rPr>
        <w:t xml:space="preserve"> </w:t>
      </w:r>
      <w:r>
        <w:t>3.1</w:t>
      </w:r>
      <w:r>
        <w:rPr>
          <w:spacing w:val="8"/>
        </w:rPr>
        <w:t xml:space="preserve"> </w:t>
      </w:r>
      <w:r>
        <w:t>System</w:t>
      </w:r>
      <w:r>
        <w:rPr>
          <w:spacing w:val="11"/>
        </w:rPr>
        <w:t xml:space="preserve"> </w:t>
      </w:r>
      <w:r>
        <w:rPr>
          <w:spacing w:val="-2"/>
        </w:rPr>
        <w:t>Architecture</w:t>
      </w:r>
    </w:p>
    <w:p w14:paraId="2E1BF5C4">
      <w:pPr>
        <w:pStyle w:val="5"/>
        <w:spacing w:after="0"/>
        <w:jc w:val="center"/>
        <w:sectPr>
          <w:pgSz w:w="12240" w:h="15840"/>
          <w:pgMar w:top="1220" w:right="360" w:bottom="1260" w:left="1800" w:header="0" w:footer="1079" w:gutter="0"/>
          <w:cols w:space="720" w:num="1"/>
        </w:sectPr>
      </w:pPr>
    </w:p>
    <w:p w14:paraId="59D67866">
      <w:pPr>
        <w:pStyle w:val="12"/>
        <w:numPr>
          <w:ilvl w:val="2"/>
          <w:numId w:val="1"/>
        </w:numPr>
        <w:tabs>
          <w:tab w:val="left" w:pos="1259"/>
        </w:tabs>
        <w:spacing w:before="82" w:after="0" w:line="240" w:lineRule="auto"/>
        <w:ind w:left="1259" w:right="0" w:hanging="506"/>
        <w:jc w:val="both"/>
        <w:rPr>
          <w:b/>
          <w:sz w:val="22"/>
        </w:rPr>
      </w:pPr>
      <w:r>
        <w:rPr>
          <w:b/>
          <w:sz w:val="22"/>
        </w:rPr>
        <w:t>Image</w:t>
      </w:r>
      <w:r>
        <w:rPr>
          <w:b/>
          <w:spacing w:val="13"/>
          <w:sz w:val="22"/>
        </w:rPr>
        <w:t xml:space="preserve"> </w:t>
      </w:r>
      <w:r>
        <w:rPr>
          <w:b/>
          <w:sz w:val="22"/>
        </w:rPr>
        <w:t>Input</w:t>
      </w:r>
      <w:r>
        <w:rPr>
          <w:b/>
          <w:spacing w:val="12"/>
          <w:sz w:val="22"/>
        </w:rPr>
        <w:t xml:space="preserve"> </w:t>
      </w:r>
      <w:r>
        <w:rPr>
          <w:b/>
          <w:spacing w:val="-2"/>
          <w:sz w:val="22"/>
        </w:rPr>
        <w:t>Processing</w:t>
      </w:r>
    </w:p>
    <w:p w14:paraId="3EF5C4C8">
      <w:pPr>
        <w:pStyle w:val="8"/>
        <w:spacing w:before="193" w:line="369" w:lineRule="auto"/>
        <w:ind w:right="1679" w:firstLine="676"/>
      </w:pPr>
      <w:r>
        <w:t>User-uploaded food image processing is the initial process in the workflow of the system. The module has the following sub-tasks:</w:t>
      </w:r>
    </w:p>
    <w:p w14:paraId="3543EB5B">
      <w:pPr>
        <w:pStyle w:val="12"/>
        <w:numPr>
          <w:ilvl w:val="3"/>
          <w:numId w:val="1"/>
        </w:numPr>
        <w:tabs>
          <w:tab w:val="left" w:pos="1428"/>
          <w:tab w:val="left" w:pos="1430"/>
        </w:tabs>
        <w:spacing w:before="62" w:after="0" w:line="360" w:lineRule="auto"/>
        <w:ind w:left="1430" w:right="1672" w:hanging="339"/>
        <w:jc w:val="both"/>
        <w:rPr>
          <w:sz w:val="22"/>
        </w:rPr>
      </w:pPr>
      <w:r>
        <w:rPr>
          <w:b/>
          <w:sz w:val="22"/>
        </w:rPr>
        <w:t>Image</w:t>
      </w:r>
      <w:r>
        <w:rPr>
          <w:b/>
          <w:spacing w:val="18"/>
          <w:sz w:val="22"/>
        </w:rPr>
        <w:t xml:space="preserve"> </w:t>
      </w:r>
      <w:r>
        <w:rPr>
          <w:b/>
          <w:sz w:val="22"/>
        </w:rPr>
        <w:t>Acquisition:</w:t>
      </w:r>
      <w:r>
        <w:rPr>
          <w:b/>
          <w:spacing w:val="22"/>
          <w:sz w:val="22"/>
        </w:rPr>
        <w:t xml:space="preserve"> </w:t>
      </w:r>
      <w:r>
        <w:rPr>
          <w:sz w:val="22"/>
        </w:rPr>
        <w:t>The user uploads</w:t>
      </w:r>
      <w:r>
        <w:rPr>
          <w:spacing w:val="21"/>
          <w:sz w:val="22"/>
        </w:rPr>
        <w:t xml:space="preserve"> </w:t>
      </w:r>
      <w:r>
        <w:rPr>
          <w:sz w:val="22"/>
        </w:rPr>
        <w:t>the</w:t>
      </w:r>
      <w:r>
        <w:rPr>
          <w:spacing w:val="22"/>
          <w:sz w:val="22"/>
        </w:rPr>
        <w:t xml:space="preserve"> </w:t>
      </w:r>
      <w:r>
        <w:rPr>
          <w:sz w:val="22"/>
        </w:rPr>
        <w:t>image</w:t>
      </w:r>
      <w:r>
        <w:rPr>
          <w:spacing w:val="22"/>
          <w:sz w:val="22"/>
        </w:rPr>
        <w:t xml:space="preserve"> </w:t>
      </w:r>
      <w:r>
        <w:rPr>
          <w:sz w:val="22"/>
        </w:rPr>
        <w:t>from</w:t>
      </w:r>
      <w:r>
        <w:rPr>
          <w:spacing w:val="21"/>
          <w:sz w:val="22"/>
        </w:rPr>
        <w:t xml:space="preserve"> </w:t>
      </w:r>
      <w:r>
        <w:rPr>
          <w:sz w:val="22"/>
        </w:rPr>
        <w:t>his</w:t>
      </w:r>
      <w:r>
        <w:rPr>
          <w:spacing w:val="24"/>
          <w:sz w:val="22"/>
        </w:rPr>
        <w:t xml:space="preserve"> </w:t>
      </w:r>
      <w:r>
        <w:rPr>
          <w:sz w:val="22"/>
        </w:rPr>
        <w:t>device</w:t>
      </w:r>
      <w:r>
        <w:rPr>
          <w:spacing w:val="20"/>
          <w:sz w:val="22"/>
        </w:rPr>
        <w:t xml:space="preserve"> </w:t>
      </w:r>
      <w:r>
        <w:rPr>
          <w:sz w:val="22"/>
        </w:rPr>
        <w:t>or</w:t>
      </w:r>
      <w:r>
        <w:rPr>
          <w:spacing w:val="19"/>
          <w:sz w:val="22"/>
        </w:rPr>
        <w:t xml:space="preserve"> </w:t>
      </w:r>
      <w:r>
        <w:rPr>
          <w:sz w:val="22"/>
        </w:rPr>
        <w:t xml:space="preserve">captures it in live mode using the camera. The image is forwarded to the back end for </w:t>
      </w:r>
      <w:r>
        <w:rPr>
          <w:spacing w:val="-2"/>
          <w:sz w:val="22"/>
        </w:rPr>
        <w:t>processing.</w:t>
      </w:r>
    </w:p>
    <w:p w14:paraId="5D205878">
      <w:pPr>
        <w:pStyle w:val="12"/>
        <w:numPr>
          <w:ilvl w:val="3"/>
          <w:numId w:val="1"/>
        </w:numPr>
        <w:tabs>
          <w:tab w:val="left" w:pos="1428"/>
          <w:tab w:val="left" w:pos="1430"/>
        </w:tabs>
        <w:spacing w:before="70" w:after="0" w:line="348" w:lineRule="auto"/>
        <w:ind w:left="1430" w:right="1672" w:hanging="339"/>
        <w:jc w:val="both"/>
        <w:rPr>
          <w:sz w:val="22"/>
        </w:rPr>
      </w:pPr>
      <w:r>
        <w:rPr>
          <w:b/>
          <w:sz w:val="22"/>
        </w:rPr>
        <w:t xml:space="preserve">Preprocessing: </w:t>
      </w:r>
      <w:r>
        <w:rPr>
          <w:sz w:val="22"/>
        </w:rPr>
        <w:t>The image, before passing it to the food detection model, performs preprocessing steps that involve:</w:t>
      </w:r>
    </w:p>
    <w:p w14:paraId="0DC15404">
      <w:pPr>
        <w:pStyle w:val="12"/>
        <w:numPr>
          <w:ilvl w:val="3"/>
          <w:numId w:val="1"/>
        </w:numPr>
        <w:tabs>
          <w:tab w:val="left" w:pos="1429"/>
        </w:tabs>
        <w:spacing w:before="85" w:after="0" w:line="240" w:lineRule="auto"/>
        <w:ind w:left="1429" w:right="0" w:hanging="337"/>
        <w:jc w:val="both"/>
        <w:rPr>
          <w:sz w:val="22"/>
        </w:rPr>
      </w:pPr>
      <w:r>
        <w:rPr>
          <w:b/>
          <w:sz w:val="22"/>
        </w:rPr>
        <w:t>Resizing:</w:t>
      </w:r>
      <w:r>
        <w:rPr>
          <w:b/>
          <w:spacing w:val="12"/>
          <w:sz w:val="22"/>
        </w:rPr>
        <w:t xml:space="preserve"> </w:t>
      </w:r>
      <w:r>
        <w:rPr>
          <w:sz w:val="22"/>
        </w:rPr>
        <w:t>Equal</w:t>
      </w:r>
      <w:r>
        <w:rPr>
          <w:spacing w:val="11"/>
          <w:sz w:val="22"/>
        </w:rPr>
        <w:t xml:space="preserve"> </w:t>
      </w:r>
      <w:r>
        <w:rPr>
          <w:sz w:val="22"/>
        </w:rPr>
        <w:t>input</w:t>
      </w:r>
      <w:r>
        <w:rPr>
          <w:spacing w:val="11"/>
          <w:sz w:val="22"/>
        </w:rPr>
        <w:t xml:space="preserve"> </w:t>
      </w:r>
      <w:r>
        <w:rPr>
          <w:sz w:val="22"/>
        </w:rPr>
        <w:t>model</w:t>
      </w:r>
      <w:r>
        <w:rPr>
          <w:spacing w:val="14"/>
          <w:sz w:val="22"/>
        </w:rPr>
        <w:t xml:space="preserve"> </w:t>
      </w:r>
      <w:r>
        <w:rPr>
          <w:spacing w:val="-4"/>
          <w:sz w:val="22"/>
        </w:rPr>
        <w:t>size.</w:t>
      </w:r>
    </w:p>
    <w:p w14:paraId="77BEF1DF">
      <w:pPr>
        <w:pStyle w:val="12"/>
        <w:numPr>
          <w:ilvl w:val="3"/>
          <w:numId w:val="1"/>
        </w:numPr>
        <w:tabs>
          <w:tab w:val="left" w:pos="1429"/>
        </w:tabs>
        <w:spacing w:before="194" w:after="0" w:line="240" w:lineRule="auto"/>
        <w:ind w:left="1429" w:right="0" w:hanging="337"/>
        <w:jc w:val="both"/>
        <w:rPr>
          <w:sz w:val="22"/>
        </w:rPr>
      </w:pPr>
      <w:r>
        <w:rPr>
          <w:b/>
          <w:sz w:val="22"/>
        </w:rPr>
        <w:t>Normalization:</w:t>
      </w:r>
      <w:r>
        <w:rPr>
          <w:b/>
          <w:spacing w:val="4"/>
          <w:sz w:val="22"/>
        </w:rPr>
        <w:t xml:space="preserve"> </w:t>
      </w:r>
      <w:r>
        <w:rPr>
          <w:sz w:val="22"/>
        </w:rPr>
        <w:t>Scaling of</w:t>
      </w:r>
      <w:r>
        <w:rPr>
          <w:spacing w:val="1"/>
          <w:sz w:val="22"/>
        </w:rPr>
        <w:t xml:space="preserve"> </w:t>
      </w:r>
      <w:r>
        <w:rPr>
          <w:sz w:val="22"/>
        </w:rPr>
        <w:t>pixel</w:t>
      </w:r>
      <w:r>
        <w:rPr>
          <w:spacing w:val="-2"/>
          <w:sz w:val="22"/>
        </w:rPr>
        <w:t xml:space="preserve"> </w:t>
      </w:r>
      <w:r>
        <w:rPr>
          <w:sz w:val="22"/>
        </w:rPr>
        <w:t>values</w:t>
      </w:r>
      <w:r>
        <w:rPr>
          <w:spacing w:val="1"/>
          <w:sz w:val="22"/>
        </w:rPr>
        <w:t xml:space="preserve"> </w:t>
      </w:r>
      <w:r>
        <w:rPr>
          <w:sz w:val="22"/>
        </w:rPr>
        <w:t>to</w:t>
      </w:r>
      <w:r>
        <w:rPr>
          <w:spacing w:val="3"/>
          <w:sz w:val="22"/>
        </w:rPr>
        <w:t xml:space="preserve"> </w:t>
      </w:r>
      <w:r>
        <w:rPr>
          <w:sz w:val="22"/>
        </w:rPr>
        <w:t>enhance</w:t>
      </w:r>
      <w:r>
        <w:rPr>
          <w:spacing w:val="1"/>
          <w:sz w:val="22"/>
        </w:rPr>
        <w:t xml:space="preserve"> </w:t>
      </w:r>
      <w:r>
        <w:rPr>
          <w:sz w:val="22"/>
        </w:rPr>
        <w:t>the</w:t>
      </w:r>
      <w:r>
        <w:rPr>
          <w:spacing w:val="-1"/>
          <w:sz w:val="22"/>
        </w:rPr>
        <w:t xml:space="preserve"> </w:t>
      </w:r>
      <w:r>
        <w:rPr>
          <w:sz w:val="22"/>
        </w:rPr>
        <w:t>performance</w:t>
      </w:r>
      <w:r>
        <w:rPr>
          <w:spacing w:val="-3"/>
          <w:sz w:val="22"/>
        </w:rPr>
        <w:t xml:space="preserve"> </w:t>
      </w:r>
      <w:r>
        <w:rPr>
          <w:sz w:val="22"/>
        </w:rPr>
        <w:t>of the</w:t>
      </w:r>
      <w:r>
        <w:rPr>
          <w:spacing w:val="8"/>
          <w:sz w:val="22"/>
        </w:rPr>
        <w:t xml:space="preserve"> </w:t>
      </w:r>
      <w:r>
        <w:rPr>
          <w:spacing w:val="-2"/>
          <w:sz w:val="22"/>
        </w:rPr>
        <w:t>model.</w:t>
      </w:r>
    </w:p>
    <w:p w14:paraId="08502ADA">
      <w:pPr>
        <w:pStyle w:val="12"/>
        <w:numPr>
          <w:ilvl w:val="3"/>
          <w:numId w:val="1"/>
        </w:numPr>
        <w:tabs>
          <w:tab w:val="left" w:pos="1428"/>
          <w:tab w:val="left" w:pos="1430"/>
        </w:tabs>
        <w:spacing w:before="193" w:after="0" w:line="348" w:lineRule="auto"/>
        <w:ind w:left="1430" w:right="1676" w:hanging="339"/>
        <w:jc w:val="both"/>
        <w:rPr>
          <w:sz w:val="22"/>
        </w:rPr>
      </w:pPr>
      <w:r>
        <w:rPr>
          <w:b/>
          <w:sz w:val="22"/>
        </w:rPr>
        <w:t xml:space="preserve">Noise Reduction: </w:t>
      </w:r>
      <w:r>
        <w:rPr>
          <w:sz w:val="22"/>
        </w:rPr>
        <w:t xml:space="preserve">Removal of unwanted features which may affect the </w:t>
      </w:r>
      <w:r>
        <w:rPr>
          <w:spacing w:val="-2"/>
          <w:sz w:val="22"/>
        </w:rPr>
        <w:t>recognition.</w:t>
      </w:r>
    </w:p>
    <w:p w14:paraId="28212D13">
      <w:pPr>
        <w:pStyle w:val="12"/>
        <w:numPr>
          <w:ilvl w:val="3"/>
          <w:numId w:val="1"/>
        </w:numPr>
        <w:tabs>
          <w:tab w:val="left" w:pos="1428"/>
          <w:tab w:val="left" w:pos="1430"/>
        </w:tabs>
        <w:spacing w:before="90" w:after="0" w:line="345" w:lineRule="auto"/>
        <w:ind w:left="1430" w:right="1677" w:hanging="339"/>
        <w:jc w:val="both"/>
        <w:rPr>
          <w:sz w:val="22"/>
        </w:rPr>
      </w:pPr>
      <w:r>
        <w:rPr>
          <w:b/>
          <w:sz w:val="22"/>
        </w:rPr>
        <w:t xml:space="preserve">Segmentation: </w:t>
      </w:r>
      <w:r>
        <w:rPr>
          <w:sz w:val="22"/>
        </w:rPr>
        <w:t>Detection of multiple food in the image in case of having</w:t>
      </w:r>
      <w:r>
        <w:rPr>
          <w:spacing w:val="40"/>
          <w:sz w:val="22"/>
        </w:rPr>
        <w:t xml:space="preserve"> </w:t>
      </w:r>
      <w:r>
        <w:rPr>
          <w:sz w:val="22"/>
        </w:rPr>
        <w:t>many objects represented.</w:t>
      </w:r>
    </w:p>
    <w:p w14:paraId="5271D13D">
      <w:pPr>
        <w:pStyle w:val="12"/>
        <w:numPr>
          <w:ilvl w:val="3"/>
          <w:numId w:val="1"/>
        </w:numPr>
        <w:tabs>
          <w:tab w:val="left" w:pos="1428"/>
          <w:tab w:val="left" w:pos="1430"/>
        </w:tabs>
        <w:spacing w:before="90" w:after="0" w:line="360" w:lineRule="auto"/>
        <w:ind w:left="1430" w:right="1678" w:hanging="339"/>
        <w:jc w:val="both"/>
        <w:rPr>
          <w:sz w:val="22"/>
        </w:rPr>
      </w:pPr>
      <w:r>
        <w:rPr>
          <w:b/>
          <w:sz w:val="22"/>
        </w:rPr>
        <w:t xml:space="preserve">Feature Extraction: </w:t>
      </w:r>
      <w:r>
        <w:rPr>
          <w:sz w:val="22"/>
        </w:rPr>
        <w:t xml:space="preserve">Basic image features, i.e., color, shape, and texture, are extracted and provided as an input to the GPT-4o-mini model for the food </w:t>
      </w:r>
      <w:r>
        <w:rPr>
          <w:spacing w:val="-2"/>
          <w:sz w:val="22"/>
        </w:rPr>
        <w:t>recognition.</w:t>
      </w:r>
    </w:p>
    <w:p w14:paraId="097F40DF">
      <w:pPr>
        <w:pStyle w:val="5"/>
        <w:numPr>
          <w:ilvl w:val="2"/>
          <w:numId w:val="1"/>
        </w:numPr>
        <w:tabs>
          <w:tab w:val="left" w:pos="1259"/>
        </w:tabs>
        <w:spacing w:before="62" w:after="0" w:line="240" w:lineRule="auto"/>
        <w:ind w:left="1259" w:right="0" w:hanging="506"/>
        <w:jc w:val="both"/>
      </w:pPr>
      <w:r>
        <w:t>Food</w:t>
      </w:r>
      <w:r>
        <w:rPr>
          <w:spacing w:val="22"/>
        </w:rPr>
        <w:t xml:space="preserve"> </w:t>
      </w:r>
      <w:r>
        <w:t>Recognition</w:t>
      </w:r>
      <w:r>
        <w:rPr>
          <w:spacing w:val="22"/>
        </w:rPr>
        <w:t xml:space="preserve"> </w:t>
      </w:r>
      <w:r>
        <w:t>Using</w:t>
      </w:r>
      <w:r>
        <w:rPr>
          <w:spacing w:val="19"/>
        </w:rPr>
        <w:t xml:space="preserve"> </w:t>
      </w:r>
      <w:r>
        <w:t>GPT-4o-</w:t>
      </w:r>
      <w:r>
        <w:rPr>
          <w:spacing w:val="-4"/>
        </w:rPr>
        <w:t>mini</w:t>
      </w:r>
    </w:p>
    <w:p w14:paraId="14822F6E">
      <w:pPr>
        <w:pStyle w:val="8"/>
        <w:spacing w:before="196" w:line="369" w:lineRule="auto"/>
        <w:ind w:right="1677" w:firstLine="676"/>
      </w:pPr>
      <w:r>
        <w:t>The foundation</w:t>
      </w:r>
      <w:r>
        <w:rPr>
          <w:spacing w:val="40"/>
        </w:rPr>
        <w:t xml:space="preserve"> </w:t>
      </w:r>
      <w:r>
        <w:t>of the system is the food model GPT-4o-mini, which</w:t>
      </w:r>
      <w:r>
        <w:rPr>
          <w:spacing w:val="80"/>
        </w:rPr>
        <w:t xml:space="preserve"> </w:t>
      </w:r>
      <w:r>
        <w:t>identifies the recognized features and identifies food with extremely high accuracy. The identification involves:</w:t>
      </w:r>
    </w:p>
    <w:p w14:paraId="257F4B0C">
      <w:pPr>
        <w:pStyle w:val="12"/>
        <w:numPr>
          <w:ilvl w:val="3"/>
          <w:numId w:val="1"/>
        </w:numPr>
        <w:tabs>
          <w:tab w:val="left" w:pos="1430"/>
        </w:tabs>
        <w:spacing w:before="61" w:after="0" w:line="352" w:lineRule="auto"/>
        <w:ind w:left="1430" w:right="1900" w:hanging="339"/>
        <w:jc w:val="left"/>
        <w:rPr>
          <w:sz w:val="22"/>
        </w:rPr>
      </w:pPr>
      <w:r>
        <w:rPr>
          <w:b/>
          <w:sz w:val="22"/>
        </w:rPr>
        <w:t xml:space="preserve">Deep Learning-Based Identification: </w:t>
      </w:r>
      <w:r>
        <w:rPr>
          <w:sz w:val="22"/>
        </w:rPr>
        <w:t>The system is trained on a humongous</w:t>
      </w:r>
      <w:r>
        <w:rPr>
          <w:spacing w:val="40"/>
          <w:sz w:val="22"/>
        </w:rPr>
        <w:t xml:space="preserve"> </w:t>
      </w:r>
      <w:r>
        <w:rPr>
          <w:sz w:val="22"/>
        </w:rPr>
        <w:t>dataset of food image data so that it can identify a humongous variety of food.</w:t>
      </w:r>
    </w:p>
    <w:p w14:paraId="39E30037">
      <w:pPr>
        <w:pStyle w:val="12"/>
        <w:numPr>
          <w:ilvl w:val="3"/>
          <w:numId w:val="1"/>
        </w:numPr>
        <w:tabs>
          <w:tab w:val="left" w:pos="1430"/>
        </w:tabs>
        <w:spacing w:before="84" w:after="0" w:line="345" w:lineRule="auto"/>
        <w:ind w:left="1430" w:right="1740" w:hanging="339"/>
        <w:jc w:val="left"/>
        <w:rPr>
          <w:sz w:val="22"/>
        </w:rPr>
      </w:pPr>
      <w:r>
        <w:rPr>
          <w:b/>
          <w:sz w:val="22"/>
        </w:rPr>
        <w:t xml:space="preserve">Multi-Food Detection: </w:t>
      </w:r>
      <w:r>
        <w:rPr>
          <w:sz w:val="22"/>
        </w:rPr>
        <w:t>In case two or more foods are detected in one image, the system identifies and individualizes each food separately.</w:t>
      </w:r>
    </w:p>
    <w:p w14:paraId="061074C3">
      <w:pPr>
        <w:pStyle w:val="12"/>
        <w:numPr>
          <w:ilvl w:val="3"/>
          <w:numId w:val="1"/>
        </w:numPr>
        <w:tabs>
          <w:tab w:val="left" w:pos="1430"/>
        </w:tabs>
        <w:spacing w:before="90" w:after="0" w:line="348" w:lineRule="auto"/>
        <w:ind w:left="1430" w:right="2027" w:hanging="339"/>
        <w:jc w:val="left"/>
        <w:rPr>
          <w:sz w:val="22"/>
        </w:rPr>
      </w:pPr>
      <w:r>
        <w:rPr>
          <w:b/>
          <w:sz w:val="22"/>
        </w:rPr>
        <w:t>Confidence Scoring:</w:t>
      </w:r>
      <w:r>
        <w:rPr>
          <w:b/>
          <w:spacing w:val="-4"/>
          <w:sz w:val="22"/>
        </w:rPr>
        <w:t xml:space="preserve"> </w:t>
      </w:r>
      <w:r>
        <w:rPr>
          <w:sz w:val="22"/>
        </w:rPr>
        <w:t>The</w:t>
      </w:r>
      <w:r>
        <w:rPr>
          <w:spacing w:val="-2"/>
          <w:sz w:val="22"/>
        </w:rPr>
        <w:t xml:space="preserve"> </w:t>
      </w:r>
      <w:r>
        <w:rPr>
          <w:sz w:val="22"/>
        </w:rPr>
        <w:t>model</w:t>
      </w:r>
      <w:r>
        <w:rPr>
          <w:spacing w:val="-2"/>
          <w:sz w:val="22"/>
        </w:rPr>
        <w:t xml:space="preserve"> </w:t>
      </w:r>
      <w:r>
        <w:rPr>
          <w:sz w:val="22"/>
        </w:rPr>
        <w:t>gives confidence</w:t>
      </w:r>
      <w:r>
        <w:rPr>
          <w:spacing w:val="-1"/>
          <w:sz w:val="22"/>
        </w:rPr>
        <w:t xml:space="preserve"> </w:t>
      </w:r>
      <w:r>
        <w:rPr>
          <w:sz w:val="22"/>
        </w:rPr>
        <w:t>scores</w:t>
      </w:r>
      <w:r>
        <w:rPr>
          <w:spacing w:val="-2"/>
          <w:sz w:val="22"/>
        </w:rPr>
        <w:t xml:space="preserve"> </w:t>
      </w:r>
      <w:r>
        <w:rPr>
          <w:sz w:val="22"/>
        </w:rPr>
        <w:t>on predictions</w:t>
      </w:r>
      <w:r>
        <w:rPr>
          <w:spacing w:val="-2"/>
          <w:sz w:val="22"/>
        </w:rPr>
        <w:t xml:space="preserve"> </w:t>
      </w:r>
      <w:r>
        <w:rPr>
          <w:sz w:val="22"/>
        </w:rPr>
        <w:t>to enable users to verify the accuracy of recognition.</w:t>
      </w:r>
    </w:p>
    <w:p w14:paraId="5F07FD1B">
      <w:pPr>
        <w:pStyle w:val="12"/>
        <w:numPr>
          <w:ilvl w:val="3"/>
          <w:numId w:val="1"/>
        </w:numPr>
        <w:tabs>
          <w:tab w:val="left" w:pos="1430"/>
        </w:tabs>
        <w:spacing w:before="87" w:after="0" w:line="348" w:lineRule="auto"/>
        <w:ind w:left="1430" w:right="2154" w:hanging="339"/>
        <w:jc w:val="left"/>
        <w:rPr>
          <w:sz w:val="22"/>
        </w:rPr>
      </w:pPr>
      <w:r>
        <w:rPr>
          <w:b/>
          <w:sz w:val="22"/>
        </w:rPr>
        <w:t>Database</w:t>
      </w:r>
      <w:r>
        <w:rPr>
          <w:b/>
          <w:spacing w:val="40"/>
          <w:sz w:val="22"/>
        </w:rPr>
        <w:t xml:space="preserve"> </w:t>
      </w:r>
      <w:r>
        <w:rPr>
          <w:b/>
          <w:sz w:val="22"/>
        </w:rPr>
        <w:t>Matching:</w:t>
      </w:r>
      <w:r>
        <w:rPr>
          <w:b/>
          <w:spacing w:val="40"/>
          <w:sz w:val="22"/>
        </w:rPr>
        <w:t xml:space="preserve"> </w:t>
      </w:r>
      <w:r>
        <w:rPr>
          <w:sz w:val="22"/>
        </w:rPr>
        <w:t>The</w:t>
      </w:r>
      <w:r>
        <w:rPr>
          <w:spacing w:val="40"/>
          <w:sz w:val="22"/>
        </w:rPr>
        <w:t xml:space="preserve"> </w:t>
      </w:r>
      <w:r>
        <w:rPr>
          <w:sz w:val="22"/>
        </w:rPr>
        <w:t>identified</w:t>
      </w:r>
      <w:r>
        <w:rPr>
          <w:spacing w:val="40"/>
          <w:sz w:val="22"/>
        </w:rPr>
        <w:t xml:space="preserve"> </w:t>
      </w:r>
      <w:r>
        <w:rPr>
          <w:sz w:val="22"/>
        </w:rPr>
        <w:t>food</w:t>
      </w:r>
      <w:r>
        <w:rPr>
          <w:spacing w:val="40"/>
          <w:sz w:val="22"/>
        </w:rPr>
        <w:t xml:space="preserve"> </w:t>
      </w:r>
      <w:r>
        <w:rPr>
          <w:sz w:val="22"/>
        </w:rPr>
        <w:t>is</w:t>
      </w:r>
      <w:r>
        <w:rPr>
          <w:spacing w:val="80"/>
          <w:sz w:val="22"/>
        </w:rPr>
        <w:t xml:space="preserve"> </w:t>
      </w:r>
      <w:r>
        <w:rPr>
          <w:sz w:val="22"/>
        </w:rPr>
        <w:t>matched</w:t>
      </w:r>
      <w:r>
        <w:rPr>
          <w:spacing w:val="40"/>
          <w:sz w:val="22"/>
        </w:rPr>
        <w:t xml:space="preserve"> </w:t>
      </w:r>
      <w:r>
        <w:rPr>
          <w:sz w:val="22"/>
        </w:rPr>
        <w:t>against</w:t>
      </w:r>
      <w:r>
        <w:rPr>
          <w:spacing w:val="40"/>
          <w:sz w:val="22"/>
        </w:rPr>
        <w:t xml:space="preserve"> </w:t>
      </w:r>
      <w:r>
        <w:rPr>
          <w:sz w:val="22"/>
        </w:rPr>
        <w:t>a</w:t>
      </w:r>
      <w:r>
        <w:rPr>
          <w:spacing w:val="40"/>
          <w:sz w:val="22"/>
        </w:rPr>
        <w:t xml:space="preserve"> </w:t>
      </w:r>
      <w:r>
        <w:rPr>
          <w:sz w:val="22"/>
        </w:rPr>
        <w:t>large food</w:t>
      </w:r>
      <w:r>
        <w:rPr>
          <w:spacing w:val="80"/>
          <w:sz w:val="22"/>
        </w:rPr>
        <w:t xml:space="preserve"> </w:t>
      </w:r>
      <w:r>
        <w:rPr>
          <w:sz w:val="22"/>
        </w:rPr>
        <w:t>database in an attempt to retrieve related nutritional information.</w:t>
      </w:r>
    </w:p>
    <w:p w14:paraId="0448DA67">
      <w:pPr>
        <w:pStyle w:val="5"/>
        <w:numPr>
          <w:ilvl w:val="2"/>
          <w:numId w:val="1"/>
        </w:numPr>
        <w:tabs>
          <w:tab w:val="left" w:pos="1259"/>
        </w:tabs>
        <w:spacing w:before="81" w:after="0" w:line="240" w:lineRule="auto"/>
        <w:ind w:left="1259" w:right="0" w:hanging="506"/>
        <w:jc w:val="left"/>
      </w:pPr>
      <w:r>
        <w:t>Estimating</w:t>
      </w:r>
      <w:r>
        <w:rPr>
          <w:spacing w:val="22"/>
        </w:rPr>
        <w:t xml:space="preserve"> </w:t>
      </w:r>
      <w:r>
        <w:t>Nutritional</w:t>
      </w:r>
      <w:r>
        <w:rPr>
          <w:spacing w:val="22"/>
        </w:rPr>
        <w:t xml:space="preserve"> </w:t>
      </w:r>
      <w:r>
        <w:rPr>
          <w:spacing w:val="-2"/>
        </w:rPr>
        <w:t>Value</w:t>
      </w:r>
    </w:p>
    <w:p w14:paraId="04C00C57">
      <w:pPr>
        <w:pStyle w:val="5"/>
        <w:spacing w:after="0" w:line="240" w:lineRule="auto"/>
        <w:jc w:val="left"/>
        <w:sectPr>
          <w:pgSz w:w="12240" w:h="15840"/>
          <w:pgMar w:top="1220" w:right="360" w:bottom="1260" w:left="1800" w:header="0" w:footer="1079" w:gutter="0"/>
          <w:cols w:space="720" w:num="1"/>
        </w:sectPr>
      </w:pPr>
    </w:p>
    <w:p w14:paraId="68C89F7B">
      <w:pPr>
        <w:pStyle w:val="8"/>
        <w:spacing w:before="82" w:line="369" w:lineRule="auto"/>
        <w:ind w:right="1782" w:firstLine="676"/>
      </w:pPr>
      <w:r>
        <w:t>Following the detection of foods, the system estimates the nutritional values of the foods. This module comprises:</w:t>
      </w:r>
    </w:p>
    <w:p w14:paraId="0F2CF165">
      <w:pPr>
        <w:pStyle w:val="12"/>
        <w:numPr>
          <w:ilvl w:val="3"/>
          <w:numId w:val="1"/>
        </w:numPr>
        <w:tabs>
          <w:tab w:val="left" w:pos="1428"/>
          <w:tab w:val="left" w:pos="1430"/>
        </w:tabs>
        <w:spacing w:before="78" w:after="0" w:line="357" w:lineRule="auto"/>
        <w:ind w:left="1430" w:right="1668" w:hanging="339"/>
        <w:jc w:val="both"/>
        <w:rPr>
          <w:sz w:val="22"/>
        </w:rPr>
      </w:pPr>
      <w:r>
        <w:rPr>
          <w:b/>
          <w:sz w:val="22"/>
        </w:rPr>
        <w:t>Food</w:t>
      </w:r>
      <w:r>
        <w:rPr>
          <w:b/>
          <w:spacing w:val="40"/>
          <w:sz w:val="22"/>
        </w:rPr>
        <w:t xml:space="preserve"> </w:t>
      </w:r>
      <w:r>
        <w:rPr>
          <w:b/>
          <w:sz w:val="22"/>
        </w:rPr>
        <w:t>Composition</w:t>
      </w:r>
      <w:r>
        <w:rPr>
          <w:b/>
          <w:spacing w:val="40"/>
          <w:sz w:val="22"/>
        </w:rPr>
        <w:t xml:space="preserve"> </w:t>
      </w:r>
      <w:r>
        <w:rPr>
          <w:b/>
          <w:sz w:val="22"/>
        </w:rPr>
        <w:t>Database</w:t>
      </w:r>
      <w:r>
        <w:rPr>
          <w:b/>
          <w:spacing w:val="40"/>
          <w:sz w:val="22"/>
        </w:rPr>
        <w:t xml:space="preserve"> </w:t>
      </w:r>
      <w:r>
        <w:rPr>
          <w:b/>
          <w:sz w:val="22"/>
        </w:rPr>
        <w:t>Integration:</w:t>
      </w:r>
      <w:r>
        <w:rPr>
          <w:b/>
          <w:spacing w:val="40"/>
          <w:sz w:val="22"/>
        </w:rPr>
        <w:t xml:space="preserve"> </w:t>
      </w:r>
      <w:r>
        <w:rPr>
          <w:sz w:val="22"/>
        </w:rPr>
        <w:t>The</w:t>
      </w:r>
      <w:r>
        <w:rPr>
          <w:spacing w:val="40"/>
          <w:sz w:val="22"/>
        </w:rPr>
        <w:t xml:space="preserve"> </w:t>
      </w:r>
      <w:r>
        <w:rPr>
          <w:sz w:val="22"/>
        </w:rPr>
        <w:t>system</w:t>
      </w:r>
      <w:r>
        <w:rPr>
          <w:spacing w:val="40"/>
          <w:sz w:val="22"/>
        </w:rPr>
        <w:t xml:space="preserve"> </w:t>
      </w:r>
      <w:r>
        <w:rPr>
          <w:sz w:val="22"/>
        </w:rPr>
        <w:t>comprises</w:t>
      </w:r>
      <w:r>
        <w:rPr>
          <w:spacing w:val="40"/>
          <w:sz w:val="22"/>
        </w:rPr>
        <w:t xml:space="preserve"> </w:t>
      </w:r>
      <w:r>
        <w:rPr>
          <w:sz w:val="22"/>
        </w:rPr>
        <w:t>a complete</w:t>
      </w:r>
      <w:r>
        <w:rPr>
          <w:spacing w:val="40"/>
          <w:sz w:val="22"/>
        </w:rPr>
        <w:t xml:space="preserve"> </w:t>
      </w:r>
      <w:r>
        <w:rPr>
          <w:sz w:val="22"/>
        </w:rPr>
        <w:t>nutrition</w:t>
      </w:r>
      <w:r>
        <w:rPr>
          <w:spacing w:val="40"/>
          <w:sz w:val="22"/>
        </w:rPr>
        <w:t xml:space="preserve"> </w:t>
      </w:r>
      <w:r>
        <w:rPr>
          <w:sz w:val="22"/>
        </w:rPr>
        <w:t>database</w:t>
      </w:r>
      <w:r>
        <w:rPr>
          <w:spacing w:val="40"/>
          <w:sz w:val="22"/>
        </w:rPr>
        <w:t xml:space="preserve"> </w:t>
      </w:r>
      <w:r>
        <w:rPr>
          <w:sz w:val="22"/>
        </w:rPr>
        <w:t>that</w:t>
      </w:r>
      <w:r>
        <w:rPr>
          <w:spacing w:val="40"/>
          <w:sz w:val="22"/>
        </w:rPr>
        <w:t xml:space="preserve"> </w:t>
      </w:r>
      <w:r>
        <w:rPr>
          <w:sz w:val="22"/>
        </w:rPr>
        <w:t>includes</w:t>
      </w:r>
      <w:r>
        <w:rPr>
          <w:spacing w:val="40"/>
          <w:sz w:val="22"/>
        </w:rPr>
        <w:t xml:space="preserve"> </w:t>
      </w:r>
      <w:r>
        <w:rPr>
          <w:sz w:val="22"/>
        </w:rPr>
        <w:t>all</w:t>
      </w:r>
      <w:r>
        <w:rPr>
          <w:spacing w:val="40"/>
          <w:sz w:val="22"/>
        </w:rPr>
        <w:t xml:space="preserve"> </w:t>
      </w:r>
      <w:r>
        <w:rPr>
          <w:sz w:val="22"/>
        </w:rPr>
        <w:t>foods</w:t>
      </w:r>
      <w:r>
        <w:rPr>
          <w:spacing w:val="40"/>
          <w:sz w:val="22"/>
        </w:rPr>
        <w:t xml:space="preserve"> </w:t>
      </w:r>
      <w:r>
        <w:rPr>
          <w:sz w:val="22"/>
        </w:rPr>
        <w:t>accounted</w:t>
      </w:r>
      <w:r>
        <w:rPr>
          <w:spacing w:val="40"/>
          <w:sz w:val="22"/>
        </w:rPr>
        <w:t xml:space="preserve"> </w:t>
      </w:r>
      <w:r>
        <w:rPr>
          <w:sz w:val="22"/>
        </w:rPr>
        <w:t>calorie, protein, fat, and carbohydrate data.</w:t>
      </w:r>
    </w:p>
    <w:p w14:paraId="361BE92C">
      <w:pPr>
        <w:pStyle w:val="12"/>
        <w:numPr>
          <w:ilvl w:val="3"/>
          <w:numId w:val="1"/>
        </w:numPr>
        <w:tabs>
          <w:tab w:val="left" w:pos="1428"/>
          <w:tab w:val="left" w:pos="1430"/>
        </w:tabs>
        <w:spacing w:before="76" w:after="0" w:line="348" w:lineRule="auto"/>
        <w:ind w:left="1430" w:right="1677" w:hanging="339"/>
        <w:jc w:val="both"/>
        <w:rPr>
          <w:sz w:val="22"/>
        </w:rPr>
      </w:pPr>
      <w:r>
        <w:rPr>
          <w:b/>
          <w:sz w:val="22"/>
        </w:rPr>
        <w:t xml:space="preserve">Portion Size Estimation: </w:t>
      </w:r>
      <w:r>
        <w:rPr>
          <w:sz w:val="22"/>
        </w:rPr>
        <w:t>The system estimates portion size using image size and context information like plate size reference.</w:t>
      </w:r>
    </w:p>
    <w:p w14:paraId="6A427D89">
      <w:pPr>
        <w:pStyle w:val="12"/>
        <w:numPr>
          <w:ilvl w:val="3"/>
          <w:numId w:val="1"/>
        </w:numPr>
        <w:tabs>
          <w:tab w:val="left" w:pos="1428"/>
          <w:tab w:val="left" w:pos="1430"/>
        </w:tabs>
        <w:spacing w:before="87" w:after="0" w:line="350" w:lineRule="auto"/>
        <w:ind w:left="1430" w:right="1674" w:hanging="339"/>
        <w:jc w:val="both"/>
        <w:rPr>
          <w:sz w:val="22"/>
        </w:rPr>
      </w:pPr>
      <w:r>
        <w:rPr>
          <w:b/>
          <w:sz w:val="22"/>
        </w:rPr>
        <w:t xml:space="preserve">Calorie and Macronutrients Calculation: </w:t>
      </w:r>
      <w:r>
        <w:rPr>
          <w:sz w:val="22"/>
        </w:rPr>
        <w:t>The system calculates Calories, Proteins, Fats, Carbohydrates from specified food item and serving size.</w:t>
      </w:r>
    </w:p>
    <w:p w14:paraId="4076D9C8">
      <w:pPr>
        <w:pStyle w:val="5"/>
        <w:numPr>
          <w:ilvl w:val="2"/>
          <w:numId w:val="1"/>
        </w:numPr>
        <w:tabs>
          <w:tab w:val="left" w:pos="1259"/>
        </w:tabs>
        <w:spacing w:before="79" w:after="0" w:line="240" w:lineRule="auto"/>
        <w:ind w:left="1259" w:right="0" w:hanging="506"/>
        <w:jc w:val="both"/>
      </w:pPr>
      <w:r>
        <w:t>User</w:t>
      </w:r>
      <w:r>
        <w:rPr>
          <w:spacing w:val="2"/>
        </w:rPr>
        <w:t xml:space="preserve"> </w:t>
      </w:r>
      <w:r>
        <w:rPr>
          <w:spacing w:val="-2"/>
        </w:rPr>
        <w:t>Interface</w:t>
      </w:r>
    </w:p>
    <w:p w14:paraId="56F8B281">
      <w:pPr>
        <w:pStyle w:val="8"/>
        <w:spacing w:before="193" w:line="369" w:lineRule="auto"/>
        <w:ind w:right="1680" w:firstLine="676"/>
      </w:pPr>
      <w:r>
        <w:t>The system is intuitive to use by users of any type of demographics. Major interface features are:</w:t>
      </w:r>
    </w:p>
    <w:p w14:paraId="76E658A0">
      <w:pPr>
        <w:pStyle w:val="12"/>
        <w:numPr>
          <w:ilvl w:val="3"/>
          <w:numId w:val="1"/>
        </w:numPr>
        <w:tabs>
          <w:tab w:val="left" w:pos="1429"/>
        </w:tabs>
        <w:spacing w:before="59" w:after="0" w:line="240" w:lineRule="auto"/>
        <w:ind w:left="1429" w:right="0" w:hanging="337"/>
        <w:jc w:val="both"/>
        <w:rPr>
          <w:sz w:val="22"/>
        </w:rPr>
      </w:pPr>
      <w:r>
        <w:rPr>
          <w:b/>
          <w:sz w:val="22"/>
        </w:rPr>
        <w:t>Easy</w:t>
      </w:r>
      <w:r>
        <w:rPr>
          <w:b/>
          <w:spacing w:val="8"/>
          <w:sz w:val="22"/>
        </w:rPr>
        <w:t xml:space="preserve"> </w:t>
      </w:r>
      <w:r>
        <w:rPr>
          <w:b/>
          <w:sz w:val="22"/>
        </w:rPr>
        <w:t>Image</w:t>
      </w:r>
      <w:r>
        <w:rPr>
          <w:b/>
          <w:spacing w:val="11"/>
          <w:sz w:val="22"/>
        </w:rPr>
        <w:t xml:space="preserve"> </w:t>
      </w:r>
      <w:r>
        <w:rPr>
          <w:b/>
          <w:sz w:val="22"/>
        </w:rPr>
        <w:t>Upload:</w:t>
      </w:r>
      <w:r>
        <w:rPr>
          <w:b/>
          <w:spacing w:val="7"/>
          <w:sz w:val="22"/>
        </w:rPr>
        <w:t xml:space="preserve"> </w:t>
      </w:r>
      <w:r>
        <w:rPr>
          <w:sz w:val="22"/>
        </w:rPr>
        <w:t>Direct</w:t>
      </w:r>
      <w:r>
        <w:rPr>
          <w:spacing w:val="11"/>
          <w:sz w:val="22"/>
        </w:rPr>
        <w:t xml:space="preserve"> </w:t>
      </w:r>
      <w:r>
        <w:rPr>
          <w:sz w:val="22"/>
        </w:rPr>
        <w:t>upload</w:t>
      </w:r>
      <w:r>
        <w:rPr>
          <w:spacing w:val="9"/>
          <w:sz w:val="22"/>
        </w:rPr>
        <w:t xml:space="preserve"> </w:t>
      </w:r>
      <w:r>
        <w:rPr>
          <w:sz w:val="22"/>
        </w:rPr>
        <w:t>of</w:t>
      </w:r>
      <w:r>
        <w:rPr>
          <w:spacing w:val="11"/>
          <w:sz w:val="22"/>
        </w:rPr>
        <w:t xml:space="preserve"> </w:t>
      </w:r>
      <w:r>
        <w:rPr>
          <w:sz w:val="22"/>
        </w:rPr>
        <w:t>an</w:t>
      </w:r>
      <w:r>
        <w:rPr>
          <w:spacing w:val="8"/>
          <w:sz w:val="22"/>
        </w:rPr>
        <w:t xml:space="preserve"> </w:t>
      </w:r>
      <w:r>
        <w:rPr>
          <w:spacing w:val="-2"/>
          <w:sz w:val="22"/>
        </w:rPr>
        <w:t>image.</w:t>
      </w:r>
    </w:p>
    <w:p w14:paraId="77E13653">
      <w:pPr>
        <w:pStyle w:val="12"/>
        <w:numPr>
          <w:ilvl w:val="3"/>
          <w:numId w:val="1"/>
        </w:numPr>
        <w:tabs>
          <w:tab w:val="left" w:pos="1428"/>
          <w:tab w:val="left" w:pos="1430"/>
        </w:tabs>
        <w:spacing w:before="194" w:after="0" w:line="350" w:lineRule="auto"/>
        <w:ind w:left="1430" w:right="1673" w:hanging="339"/>
        <w:jc w:val="both"/>
        <w:rPr>
          <w:sz w:val="22"/>
        </w:rPr>
      </w:pPr>
      <w:r>
        <w:rPr>
          <w:b/>
          <w:sz w:val="22"/>
        </w:rPr>
        <w:t>Real-time</w:t>
      </w:r>
      <w:r>
        <w:rPr>
          <w:b/>
          <w:spacing w:val="40"/>
          <w:sz w:val="22"/>
        </w:rPr>
        <w:t xml:space="preserve"> </w:t>
      </w:r>
      <w:r>
        <w:rPr>
          <w:b/>
          <w:sz w:val="22"/>
        </w:rPr>
        <w:t>Recognition</w:t>
      </w:r>
      <w:r>
        <w:rPr>
          <w:b/>
          <w:spacing w:val="40"/>
          <w:sz w:val="22"/>
        </w:rPr>
        <w:t xml:space="preserve"> </w:t>
      </w:r>
      <w:r>
        <w:rPr>
          <w:b/>
          <w:sz w:val="22"/>
        </w:rPr>
        <w:t>and</w:t>
      </w:r>
      <w:r>
        <w:rPr>
          <w:b/>
          <w:spacing w:val="40"/>
          <w:sz w:val="22"/>
        </w:rPr>
        <w:t xml:space="preserve"> </w:t>
      </w:r>
      <w:r>
        <w:rPr>
          <w:b/>
          <w:sz w:val="22"/>
        </w:rPr>
        <w:t>Feedback:</w:t>
      </w:r>
      <w:r>
        <w:rPr>
          <w:b/>
          <w:spacing w:val="40"/>
          <w:sz w:val="22"/>
        </w:rPr>
        <w:t xml:space="preserve"> </w:t>
      </w:r>
      <w:r>
        <w:rPr>
          <w:sz w:val="22"/>
        </w:rPr>
        <w:t>Real-time</w:t>
      </w:r>
      <w:r>
        <w:rPr>
          <w:spacing w:val="40"/>
          <w:sz w:val="22"/>
        </w:rPr>
        <w:t xml:space="preserve"> </w:t>
      </w:r>
      <w:r>
        <w:rPr>
          <w:sz w:val="22"/>
        </w:rPr>
        <w:t>identification</w:t>
      </w:r>
      <w:r>
        <w:rPr>
          <w:spacing w:val="40"/>
          <w:sz w:val="22"/>
        </w:rPr>
        <w:t xml:space="preserve"> </w:t>
      </w:r>
      <w:r>
        <w:rPr>
          <w:sz w:val="22"/>
        </w:rPr>
        <w:t>of</w:t>
      </w:r>
      <w:r>
        <w:rPr>
          <w:spacing w:val="40"/>
          <w:sz w:val="22"/>
        </w:rPr>
        <w:t xml:space="preserve"> </w:t>
      </w:r>
      <w:r>
        <w:rPr>
          <w:sz w:val="22"/>
        </w:rPr>
        <w:t>the image with results given in less than seconds.</w:t>
      </w:r>
    </w:p>
    <w:p w14:paraId="675F54E7">
      <w:pPr>
        <w:pStyle w:val="12"/>
        <w:numPr>
          <w:ilvl w:val="3"/>
          <w:numId w:val="1"/>
        </w:numPr>
        <w:tabs>
          <w:tab w:val="left" w:pos="1428"/>
          <w:tab w:val="left" w:pos="1430"/>
        </w:tabs>
        <w:spacing w:before="80" w:after="0" w:line="360" w:lineRule="auto"/>
        <w:ind w:left="1430" w:right="1672" w:hanging="339"/>
        <w:jc w:val="both"/>
        <w:rPr>
          <w:sz w:val="22"/>
        </w:rPr>
      </w:pPr>
      <w:r>
        <w:rPr>
          <w:b/>
          <w:sz w:val="22"/>
        </w:rPr>
        <w:t xml:space="preserve">Interactive Nutritional Analysis: </w:t>
      </w:r>
      <w:r>
        <w:rPr>
          <w:sz w:val="22"/>
        </w:rPr>
        <w:t>The outcome is presented in a clear and readable form, i.e., List of Recognized Food Items, Approximate Nutritional Values (Calories, Protein, Fats, Carbs).</w:t>
      </w:r>
    </w:p>
    <w:p w14:paraId="0164644F">
      <w:pPr>
        <w:pStyle w:val="8"/>
        <w:spacing w:before="69" w:line="369" w:lineRule="auto"/>
        <w:ind w:right="1680" w:firstLine="676"/>
      </w:pPr>
      <w:r>
        <w:t>The</w:t>
      </w:r>
      <w:r>
        <w:rPr>
          <w:spacing w:val="40"/>
        </w:rPr>
        <w:t xml:space="preserve"> </w:t>
      </w:r>
      <w:r>
        <w:t>mentioned</w:t>
      </w:r>
      <w:r>
        <w:rPr>
          <w:spacing w:val="40"/>
        </w:rPr>
        <w:t xml:space="preserve"> </w:t>
      </w:r>
      <w:r>
        <w:t>system</w:t>
      </w:r>
      <w:r>
        <w:rPr>
          <w:spacing w:val="40"/>
        </w:rPr>
        <w:t xml:space="preserve"> </w:t>
      </w:r>
      <w:r>
        <w:t>is</w:t>
      </w:r>
      <w:r>
        <w:rPr>
          <w:spacing w:val="40"/>
        </w:rPr>
        <w:t xml:space="preserve"> </w:t>
      </w:r>
      <w:r>
        <w:t>an</w:t>
      </w:r>
      <w:r>
        <w:rPr>
          <w:spacing w:val="40"/>
        </w:rPr>
        <w:t xml:space="preserve"> </w:t>
      </w:r>
      <w:r>
        <w:t>easy</w:t>
      </w:r>
      <w:r>
        <w:rPr>
          <w:spacing w:val="40"/>
        </w:rPr>
        <w:t xml:space="preserve"> </w:t>
      </w:r>
      <w:r>
        <w:t>solution</w:t>
      </w:r>
      <w:r>
        <w:rPr>
          <w:spacing w:val="40"/>
        </w:rPr>
        <w:t xml:space="preserve"> </w:t>
      </w:r>
      <w:r>
        <w:t>to</w:t>
      </w:r>
      <w:r>
        <w:rPr>
          <w:spacing w:val="40"/>
        </w:rPr>
        <w:t xml:space="preserve"> </w:t>
      </w:r>
      <w:r>
        <w:t>calorie</w:t>
      </w:r>
      <w:r>
        <w:rPr>
          <w:spacing w:val="40"/>
        </w:rPr>
        <w:t xml:space="preserve"> </w:t>
      </w:r>
      <w:r>
        <w:t>identification</w:t>
      </w:r>
      <w:r>
        <w:rPr>
          <w:spacing w:val="40"/>
        </w:rPr>
        <w:t xml:space="preserve"> </w:t>
      </w:r>
      <w:r>
        <w:t>in</w:t>
      </w:r>
      <w:r>
        <w:rPr>
          <w:spacing w:val="40"/>
        </w:rPr>
        <w:t xml:space="preserve"> </w:t>
      </w:r>
      <w:r>
        <w:t>food and nutrition estimation using AI-based food identification and formal estimation model. Through a robust backend and simple-to-use interface, it makes healthy food convenient for users.</w:t>
      </w:r>
    </w:p>
    <w:p w14:paraId="1A85E065">
      <w:pPr>
        <w:pStyle w:val="4"/>
        <w:numPr>
          <w:ilvl w:val="1"/>
          <w:numId w:val="1"/>
        </w:numPr>
        <w:tabs>
          <w:tab w:val="left" w:pos="1145"/>
        </w:tabs>
        <w:spacing w:before="53" w:after="0" w:line="240" w:lineRule="auto"/>
        <w:ind w:left="1145" w:right="0" w:hanging="392"/>
        <w:jc w:val="both"/>
      </w:pPr>
      <w:r>
        <w:rPr>
          <w:spacing w:val="-2"/>
        </w:rPr>
        <w:t>Modules</w:t>
      </w:r>
    </w:p>
    <w:p w14:paraId="54CC8EA3">
      <w:pPr>
        <w:pStyle w:val="5"/>
        <w:spacing w:before="214"/>
      </w:pPr>
      <w:r>
        <w:t>Image</w:t>
      </w:r>
      <w:r>
        <w:rPr>
          <w:spacing w:val="12"/>
        </w:rPr>
        <w:t xml:space="preserve"> </w:t>
      </w:r>
      <w:r>
        <w:rPr>
          <w:spacing w:val="-2"/>
        </w:rPr>
        <w:t>Processing</w:t>
      </w:r>
    </w:p>
    <w:p w14:paraId="430F943D">
      <w:pPr>
        <w:pStyle w:val="8"/>
        <w:spacing w:before="167" w:line="369" w:lineRule="auto"/>
        <w:ind w:right="1673" w:firstLine="676"/>
      </w:pPr>
      <w:r>
        <w:t>Image processing is another central aspect of the Food Calorie Detector</w:t>
      </w:r>
      <w:r>
        <w:rPr>
          <w:spacing w:val="80"/>
        </w:rPr>
        <w:t xml:space="preserve"> </w:t>
      </w:r>
      <w:r>
        <w:t>system</w:t>
      </w:r>
      <w:r>
        <w:rPr>
          <w:spacing w:val="26"/>
        </w:rPr>
        <w:t xml:space="preserve"> </w:t>
      </w:r>
      <w:r>
        <w:t>whereby food can be identified aptly from pictures. The entire process begins at the image preprocessing where uploaded photographs are resized, denoised, and clear and uniform by improving their visibility. Segmentation techniques are utilized</w:t>
      </w:r>
      <w:r>
        <w:rPr>
          <w:spacing w:val="40"/>
        </w:rPr>
        <w:t xml:space="preserve"> </w:t>
      </w:r>
      <w:r>
        <w:t>in order to define individual foods so that processing is made convenient for them. Advanced</w:t>
      </w:r>
      <w:r>
        <w:rPr>
          <w:spacing w:val="40"/>
        </w:rPr>
        <w:t xml:space="preserve"> </w:t>
      </w:r>
      <w:r>
        <w:t>object</w:t>
      </w:r>
      <w:r>
        <w:rPr>
          <w:spacing w:val="40"/>
        </w:rPr>
        <w:t xml:space="preserve"> </w:t>
      </w:r>
      <w:r>
        <w:t>detection</w:t>
      </w:r>
      <w:r>
        <w:rPr>
          <w:spacing w:val="40"/>
        </w:rPr>
        <w:t xml:space="preserve"> </w:t>
      </w:r>
      <w:r>
        <w:t>techniques</w:t>
      </w:r>
      <w:r>
        <w:rPr>
          <w:spacing w:val="40"/>
        </w:rPr>
        <w:t xml:space="preserve"> </w:t>
      </w:r>
      <w:r>
        <w:t>like</w:t>
      </w:r>
      <w:r>
        <w:rPr>
          <w:spacing w:val="40"/>
        </w:rPr>
        <w:t xml:space="preserve"> </w:t>
      </w:r>
      <w:r>
        <w:t>YOLO</w:t>
      </w:r>
      <w:r>
        <w:rPr>
          <w:spacing w:val="40"/>
        </w:rPr>
        <w:t xml:space="preserve"> </w:t>
      </w:r>
      <w:r>
        <w:t>or</w:t>
      </w:r>
      <w:r>
        <w:rPr>
          <w:spacing w:val="40"/>
        </w:rPr>
        <w:t xml:space="preserve"> </w:t>
      </w:r>
      <w:r>
        <w:t>SSD</w:t>
      </w:r>
      <w:r>
        <w:rPr>
          <w:spacing w:val="40"/>
        </w:rPr>
        <w:t xml:space="preserve"> </w:t>
      </w:r>
      <w:r>
        <w:t>are</w:t>
      </w:r>
      <w:r>
        <w:rPr>
          <w:spacing w:val="40"/>
        </w:rPr>
        <w:t xml:space="preserve"> </w:t>
      </w:r>
      <w:r>
        <w:t>used</w:t>
      </w:r>
      <w:r>
        <w:rPr>
          <w:spacing w:val="40"/>
        </w:rPr>
        <w:t xml:space="preserve"> </w:t>
      </w:r>
      <w:r>
        <w:t>second</w:t>
      </w:r>
      <w:r>
        <w:rPr>
          <w:spacing w:val="40"/>
        </w:rPr>
        <w:t xml:space="preserve"> </w:t>
      </w:r>
      <w:r>
        <w:t>to identify different foods in one picture at a very high accuracy. This generates high- quality input to the AI model, which gives accurate nutritional estimation.</w:t>
      </w:r>
    </w:p>
    <w:p w14:paraId="60DD54A8">
      <w:pPr>
        <w:pStyle w:val="8"/>
        <w:spacing w:after="0" w:line="369" w:lineRule="auto"/>
        <w:sectPr>
          <w:pgSz w:w="12240" w:h="15840"/>
          <w:pgMar w:top="1220" w:right="360" w:bottom="1260" w:left="1800" w:header="0" w:footer="1079" w:gutter="0"/>
          <w:cols w:space="720" w:num="1"/>
        </w:sectPr>
      </w:pPr>
    </w:p>
    <w:p w14:paraId="113CBDD5">
      <w:pPr>
        <w:pStyle w:val="5"/>
        <w:spacing w:before="82"/>
      </w:pPr>
      <w:r>
        <w:t>Food</w:t>
      </w:r>
      <w:r>
        <w:rPr>
          <w:spacing w:val="10"/>
        </w:rPr>
        <w:t xml:space="preserve"> </w:t>
      </w:r>
      <w:r>
        <w:rPr>
          <w:spacing w:val="-2"/>
        </w:rPr>
        <w:t>Identification</w:t>
      </w:r>
    </w:p>
    <w:p w14:paraId="6E544C4E">
      <w:pPr>
        <w:pStyle w:val="8"/>
        <w:spacing w:before="193" w:line="369" w:lineRule="auto"/>
        <w:ind w:right="1671" w:firstLine="676"/>
      </w:pPr>
      <w:r>
        <w:t>The</w:t>
      </w:r>
      <w:r>
        <w:rPr>
          <w:spacing w:val="38"/>
        </w:rPr>
        <w:t xml:space="preserve"> </w:t>
      </w:r>
      <w:r>
        <w:t>food</w:t>
      </w:r>
      <w:r>
        <w:rPr>
          <w:spacing w:val="40"/>
        </w:rPr>
        <w:t xml:space="preserve"> </w:t>
      </w:r>
      <w:r>
        <w:t>identification</w:t>
      </w:r>
      <w:r>
        <w:rPr>
          <w:spacing w:val="40"/>
        </w:rPr>
        <w:t xml:space="preserve"> </w:t>
      </w:r>
      <w:r>
        <w:t>module</w:t>
      </w:r>
      <w:r>
        <w:rPr>
          <w:spacing w:val="39"/>
        </w:rPr>
        <w:t xml:space="preserve"> </w:t>
      </w:r>
      <w:r>
        <w:t>is</w:t>
      </w:r>
      <w:r>
        <w:rPr>
          <w:spacing w:val="40"/>
        </w:rPr>
        <w:t xml:space="preserve"> </w:t>
      </w:r>
      <w:r>
        <w:t>the</w:t>
      </w:r>
      <w:r>
        <w:rPr>
          <w:spacing w:val="38"/>
        </w:rPr>
        <w:t xml:space="preserve"> </w:t>
      </w:r>
      <w:r>
        <w:t>main</w:t>
      </w:r>
      <w:r>
        <w:rPr>
          <w:spacing w:val="40"/>
        </w:rPr>
        <w:t xml:space="preserve"> </w:t>
      </w:r>
      <w:r>
        <w:t>module</w:t>
      </w:r>
      <w:r>
        <w:rPr>
          <w:spacing w:val="40"/>
        </w:rPr>
        <w:t xml:space="preserve"> </w:t>
      </w:r>
      <w:r>
        <w:t>that</w:t>
      </w:r>
      <w:r>
        <w:rPr>
          <w:spacing w:val="38"/>
        </w:rPr>
        <w:t xml:space="preserve"> </w:t>
      </w:r>
      <w:r>
        <w:t>picks</w:t>
      </w:r>
      <w:r>
        <w:rPr>
          <w:spacing w:val="40"/>
        </w:rPr>
        <w:t xml:space="preserve"> </w:t>
      </w:r>
      <w:r>
        <w:t>up</w:t>
      </w:r>
      <w:r>
        <w:rPr>
          <w:spacing w:val="40"/>
        </w:rPr>
        <w:t xml:space="preserve"> </w:t>
      </w:r>
      <w:r>
        <w:t>the</w:t>
      </w:r>
      <w:r>
        <w:rPr>
          <w:spacing w:val="40"/>
        </w:rPr>
        <w:t xml:space="preserve"> </w:t>
      </w:r>
      <w:r>
        <w:t>food type in an image. It uses deep learning models and varied food databases to deliver high accuracy. Convolutional Neural Networks like ResNet and MobileNet are</w:t>
      </w:r>
      <w:r>
        <w:rPr>
          <w:spacing w:val="80"/>
        </w:rPr>
        <w:t xml:space="preserve"> </w:t>
      </w:r>
      <w:r>
        <w:t>applied in detecting the principal features like shape, color, and texture. They are employed by the system in classifying the food based on a pre-trained model and predicting</w:t>
      </w:r>
      <w:r>
        <w:rPr>
          <w:spacing w:val="30"/>
        </w:rPr>
        <w:t xml:space="preserve"> </w:t>
      </w:r>
      <w:r>
        <w:t>the</w:t>
      </w:r>
      <w:r>
        <w:rPr>
          <w:spacing w:val="29"/>
        </w:rPr>
        <w:t xml:space="preserve"> </w:t>
      </w:r>
      <w:r>
        <w:t>likely</w:t>
      </w:r>
      <w:r>
        <w:rPr>
          <w:spacing w:val="32"/>
        </w:rPr>
        <w:t xml:space="preserve"> </w:t>
      </w:r>
      <w:r>
        <w:t>matches</w:t>
      </w:r>
      <w:r>
        <w:rPr>
          <w:spacing w:val="30"/>
        </w:rPr>
        <w:t xml:space="preserve"> </w:t>
      </w:r>
      <w:r>
        <w:t>even</w:t>
      </w:r>
      <w:r>
        <w:rPr>
          <w:spacing w:val="30"/>
        </w:rPr>
        <w:t xml:space="preserve"> </w:t>
      </w:r>
      <w:r>
        <w:t>if</w:t>
      </w:r>
      <w:r>
        <w:rPr>
          <w:spacing w:val="30"/>
        </w:rPr>
        <w:t xml:space="preserve"> </w:t>
      </w:r>
      <w:r>
        <w:t>there</w:t>
      </w:r>
      <w:r>
        <w:rPr>
          <w:spacing w:val="30"/>
        </w:rPr>
        <w:t xml:space="preserve"> </w:t>
      </w:r>
      <w:r>
        <w:t>are</w:t>
      </w:r>
      <w:r>
        <w:rPr>
          <w:spacing w:val="34"/>
        </w:rPr>
        <w:t xml:space="preserve"> </w:t>
      </w:r>
      <w:r>
        <w:t>multiple</w:t>
      </w:r>
      <w:r>
        <w:rPr>
          <w:spacing w:val="31"/>
        </w:rPr>
        <w:t xml:space="preserve"> </w:t>
      </w:r>
      <w:r>
        <w:t>foods.</w:t>
      </w:r>
      <w:r>
        <w:rPr>
          <w:spacing w:val="32"/>
        </w:rPr>
        <w:t xml:space="preserve"> </w:t>
      </w:r>
      <w:r>
        <w:t>Proper</w:t>
      </w:r>
      <w:r>
        <w:rPr>
          <w:spacing w:val="31"/>
        </w:rPr>
        <w:t xml:space="preserve"> </w:t>
      </w:r>
      <w:r>
        <w:t>classification is only required for the next process which is nutritional estimation.</w:t>
      </w:r>
    </w:p>
    <w:p w14:paraId="3A93F4DA">
      <w:pPr>
        <w:pStyle w:val="5"/>
        <w:spacing w:before="57"/>
      </w:pPr>
      <w:r>
        <w:t>Nutritional</w:t>
      </w:r>
      <w:r>
        <w:rPr>
          <w:spacing w:val="15"/>
        </w:rPr>
        <w:t xml:space="preserve"> </w:t>
      </w:r>
      <w:r>
        <w:t>Value</w:t>
      </w:r>
      <w:r>
        <w:rPr>
          <w:spacing w:val="18"/>
        </w:rPr>
        <w:t xml:space="preserve"> </w:t>
      </w:r>
      <w:r>
        <w:rPr>
          <w:spacing w:val="-2"/>
        </w:rPr>
        <w:t>Calculation</w:t>
      </w:r>
    </w:p>
    <w:p w14:paraId="04F46A51">
      <w:pPr>
        <w:pStyle w:val="8"/>
        <w:spacing w:before="193" w:line="369" w:lineRule="auto"/>
        <w:ind w:right="1671" w:firstLine="676"/>
      </w:pPr>
      <w:r>
        <w:t>Once the food item has been identified, the system estimates its nutritional content based on accurate food databases. It estimates the portion size initially using volume</w:t>
      </w:r>
      <w:r>
        <w:rPr>
          <w:spacing w:val="40"/>
        </w:rPr>
        <w:t xml:space="preserve"> </w:t>
      </w:r>
      <w:r>
        <w:t>and</w:t>
      </w:r>
      <w:r>
        <w:rPr>
          <w:spacing w:val="40"/>
        </w:rPr>
        <w:t xml:space="preserve"> </w:t>
      </w:r>
      <w:r>
        <w:t>weight</w:t>
      </w:r>
      <w:r>
        <w:rPr>
          <w:spacing w:val="40"/>
        </w:rPr>
        <w:t xml:space="preserve"> </w:t>
      </w:r>
      <w:r>
        <w:t>estimation</w:t>
      </w:r>
      <w:r>
        <w:rPr>
          <w:spacing w:val="40"/>
        </w:rPr>
        <w:t xml:space="preserve"> </w:t>
      </w:r>
      <w:r>
        <w:t>algorithms.</w:t>
      </w:r>
      <w:r>
        <w:rPr>
          <w:spacing w:val="40"/>
        </w:rPr>
        <w:t xml:space="preserve"> </w:t>
      </w:r>
      <w:r>
        <w:t>The</w:t>
      </w:r>
      <w:r>
        <w:rPr>
          <w:spacing w:val="40"/>
        </w:rPr>
        <w:t xml:space="preserve"> </w:t>
      </w:r>
      <w:r>
        <w:t>food</w:t>
      </w:r>
      <w:r>
        <w:rPr>
          <w:spacing w:val="40"/>
        </w:rPr>
        <w:t xml:space="preserve"> </w:t>
      </w:r>
      <w:r>
        <w:t>is</w:t>
      </w:r>
      <w:r>
        <w:rPr>
          <w:spacing w:val="40"/>
        </w:rPr>
        <w:t xml:space="preserve"> </w:t>
      </w:r>
      <w:r>
        <w:t>mapped</w:t>
      </w:r>
      <w:r>
        <w:rPr>
          <w:spacing w:val="40"/>
        </w:rPr>
        <w:t xml:space="preserve"> </w:t>
      </w:r>
      <w:r>
        <w:t>against</w:t>
      </w:r>
      <w:r>
        <w:rPr>
          <w:spacing w:val="40"/>
        </w:rPr>
        <w:t xml:space="preserve"> </w:t>
      </w:r>
      <w:r>
        <w:t>the nutritional value to derive values such as calories, proteins, fats, and carbohydrates.</w:t>
      </w:r>
      <w:r>
        <w:rPr>
          <w:spacing w:val="40"/>
        </w:rPr>
        <w:t xml:space="preserve"> </w:t>
      </w:r>
      <w:r>
        <w:t>An overall nutritional report is then compiled that can even give daily intake and health guideline comparisons based on user objectives.</w:t>
      </w:r>
    </w:p>
    <w:p w14:paraId="57905D53">
      <w:pPr>
        <w:pStyle w:val="4"/>
        <w:numPr>
          <w:ilvl w:val="1"/>
          <w:numId w:val="1"/>
        </w:numPr>
        <w:tabs>
          <w:tab w:val="left" w:pos="1145"/>
        </w:tabs>
        <w:spacing w:before="57" w:after="0" w:line="240" w:lineRule="auto"/>
        <w:ind w:left="1145" w:right="0" w:hanging="392"/>
        <w:jc w:val="both"/>
      </w:pPr>
      <w:r>
        <w:rPr>
          <w:spacing w:val="-2"/>
        </w:rPr>
        <w:t>GPT-4o-</w:t>
      </w:r>
      <w:r>
        <w:rPr>
          <w:spacing w:val="-4"/>
        </w:rPr>
        <w:t>mini</w:t>
      </w:r>
    </w:p>
    <w:p w14:paraId="654DDB57">
      <w:pPr>
        <w:pStyle w:val="5"/>
        <w:spacing w:before="213"/>
      </w:pPr>
      <w:r>
        <w:t>GPT-4o-mini</w:t>
      </w:r>
      <w:r>
        <w:rPr>
          <w:spacing w:val="14"/>
        </w:rPr>
        <w:t xml:space="preserve"> </w:t>
      </w:r>
      <w:r>
        <w:t>for</w:t>
      </w:r>
      <w:r>
        <w:rPr>
          <w:spacing w:val="14"/>
        </w:rPr>
        <w:t xml:space="preserve"> </w:t>
      </w:r>
      <w:r>
        <w:t>Food</w:t>
      </w:r>
      <w:r>
        <w:rPr>
          <w:spacing w:val="15"/>
        </w:rPr>
        <w:t xml:space="preserve"> </w:t>
      </w:r>
      <w:r>
        <w:rPr>
          <w:spacing w:val="-2"/>
        </w:rPr>
        <w:t>Identification</w:t>
      </w:r>
    </w:p>
    <w:p w14:paraId="46BB8E8C">
      <w:pPr>
        <w:pStyle w:val="8"/>
        <w:spacing w:before="194" w:line="369" w:lineRule="auto"/>
        <w:ind w:right="1673" w:firstLine="676"/>
      </w:pPr>
      <w:r>
        <w:t>Food Calorie Detector uses the efficient multimodal AI model GPT-4o-mini for the</w:t>
      </w:r>
      <w:r>
        <w:rPr>
          <w:spacing w:val="-4"/>
        </w:rPr>
        <w:t xml:space="preserve"> </w:t>
      </w:r>
      <w:r>
        <w:t>identification</w:t>
      </w:r>
      <w:r>
        <w:rPr>
          <w:spacing w:val="-3"/>
        </w:rPr>
        <w:t xml:space="preserve"> </w:t>
      </w:r>
      <w:r>
        <w:t>of</w:t>
      </w:r>
      <w:r>
        <w:rPr>
          <w:spacing w:val="-3"/>
        </w:rPr>
        <w:t xml:space="preserve"> </w:t>
      </w:r>
      <w:r>
        <w:t>food.</w:t>
      </w:r>
      <w:r>
        <w:rPr>
          <w:spacing w:val="-3"/>
        </w:rPr>
        <w:t xml:space="preserve"> </w:t>
      </w:r>
      <w:r>
        <w:t>The</w:t>
      </w:r>
      <w:r>
        <w:rPr>
          <w:spacing w:val="-3"/>
        </w:rPr>
        <w:t xml:space="preserve"> </w:t>
      </w:r>
      <w:r>
        <w:t>input</w:t>
      </w:r>
      <w:r>
        <w:rPr>
          <w:spacing w:val="-3"/>
        </w:rPr>
        <w:t xml:space="preserve"> </w:t>
      </w:r>
      <w:r>
        <w:t>food</w:t>
      </w:r>
      <w:r>
        <w:rPr>
          <w:spacing w:val="-3"/>
        </w:rPr>
        <w:t xml:space="preserve"> </w:t>
      </w:r>
      <w:r>
        <w:t>images are</w:t>
      </w:r>
      <w:r>
        <w:rPr>
          <w:spacing w:val="-4"/>
        </w:rPr>
        <w:t xml:space="preserve"> </w:t>
      </w:r>
      <w:r>
        <w:t>captured</w:t>
      </w:r>
      <w:r>
        <w:rPr>
          <w:spacing w:val="-3"/>
        </w:rPr>
        <w:t xml:space="preserve"> </w:t>
      </w:r>
      <w:r>
        <w:t>by</w:t>
      </w:r>
      <w:r>
        <w:rPr>
          <w:spacing w:val="-3"/>
        </w:rPr>
        <w:t xml:space="preserve"> </w:t>
      </w:r>
      <w:r>
        <w:t>GPT-4o-mini</w:t>
      </w:r>
      <w:r>
        <w:rPr>
          <w:spacing w:val="-3"/>
        </w:rPr>
        <w:t xml:space="preserve"> </w:t>
      </w:r>
      <w:r>
        <w:t>and image contents are correctly identified. Application of GPT-4o-mini in the identification of food is because it has the ability to understand and process visual content and hence is extremely effective in image classification in terms of</w:t>
      </w:r>
      <w:r>
        <w:rPr>
          <w:spacing w:val="80"/>
        </w:rPr>
        <w:t xml:space="preserve"> </w:t>
      </w:r>
      <w:r>
        <w:t>complexity levels.</w:t>
      </w:r>
    </w:p>
    <w:p w14:paraId="4330A338">
      <w:pPr>
        <w:pStyle w:val="5"/>
        <w:numPr>
          <w:ilvl w:val="2"/>
          <w:numId w:val="1"/>
        </w:numPr>
        <w:tabs>
          <w:tab w:val="left" w:pos="1259"/>
        </w:tabs>
        <w:spacing w:before="52" w:after="0" w:line="240" w:lineRule="auto"/>
        <w:ind w:left="1259" w:right="0" w:hanging="506"/>
        <w:jc w:val="both"/>
      </w:pPr>
      <w:r>
        <w:t>Activities</w:t>
      </w:r>
      <w:r>
        <w:rPr>
          <w:spacing w:val="13"/>
        </w:rPr>
        <w:t xml:space="preserve"> </w:t>
      </w:r>
      <w:r>
        <w:t>of</w:t>
      </w:r>
      <w:r>
        <w:rPr>
          <w:spacing w:val="11"/>
        </w:rPr>
        <w:t xml:space="preserve"> </w:t>
      </w:r>
      <w:r>
        <w:t>GPT-4o-mini</w:t>
      </w:r>
      <w:r>
        <w:rPr>
          <w:spacing w:val="14"/>
        </w:rPr>
        <w:t xml:space="preserve"> </w:t>
      </w:r>
      <w:r>
        <w:t>for</w:t>
      </w:r>
      <w:r>
        <w:rPr>
          <w:spacing w:val="13"/>
        </w:rPr>
        <w:t xml:space="preserve"> </w:t>
      </w:r>
      <w:r>
        <w:t>Food</w:t>
      </w:r>
      <w:r>
        <w:rPr>
          <w:spacing w:val="14"/>
        </w:rPr>
        <w:t xml:space="preserve"> </w:t>
      </w:r>
      <w:r>
        <w:rPr>
          <w:spacing w:val="-2"/>
        </w:rPr>
        <w:t>Identification</w:t>
      </w:r>
    </w:p>
    <w:p w14:paraId="478EAFEA">
      <w:pPr>
        <w:pStyle w:val="8"/>
        <w:spacing w:before="199" w:line="369" w:lineRule="auto"/>
        <w:ind w:right="1675" w:firstLine="676"/>
      </w:pPr>
      <w:r>
        <w:t>GPT-4o-mini has a deep neural network model which has been trained on multiple diverse datasets containing images of multiple different types of foods. The following are the steps the model adopts to identify the food from the image:</w:t>
      </w:r>
    </w:p>
    <w:p w14:paraId="6960FC4E">
      <w:pPr>
        <w:pStyle w:val="12"/>
        <w:numPr>
          <w:ilvl w:val="3"/>
          <w:numId w:val="1"/>
        </w:numPr>
        <w:tabs>
          <w:tab w:val="left" w:pos="1428"/>
          <w:tab w:val="left" w:pos="1430"/>
        </w:tabs>
        <w:spacing w:before="58" w:after="0" w:line="360" w:lineRule="auto"/>
        <w:ind w:left="1430" w:right="1671" w:hanging="339"/>
        <w:jc w:val="both"/>
        <w:rPr>
          <w:sz w:val="22"/>
        </w:rPr>
      </w:pPr>
      <w:r>
        <w:rPr>
          <w:b/>
          <w:sz w:val="22"/>
        </w:rPr>
        <w:t>Preprocessing</w:t>
      </w:r>
      <w:r>
        <w:rPr>
          <w:b/>
          <w:spacing w:val="40"/>
          <w:sz w:val="22"/>
        </w:rPr>
        <w:t xml:space="preserve"> </w:t>
      </w:r>
      <w:r>
        <w:rPr>
          <w:b/>
          <w:sz w:val="22"/>
        </w:rPr>
        <w:t>the</w:t>
      </w:r>
      <w:r>
        <w:rPr>
          <w:b/>
          <w:spacing w:val="40"/>
          <w:sz w:val="22"/>
        </w:rPr>
        <w:t xml:space="preserve"> </w:t>
      </w:r>
      <w:r>
        <w:rPr>
          <w:b/>
          <w:sz w:val="22"/>
        </w:rPr>
        <w:t>Image:</w:t>
      </w:r>
      <w:r>
        <w:rPr>
          <w:b/>
          <w:spacing w:val="40"/>
          <w:sz w:val="22"/>
        </w:rPr>
        <w:t xml:space="preserve"> </w:t>
      </w:r>
      <w:r>
        <w:rPr>
          <w:sz w:val="22"/>
        </w:rPr>
        <w:t>The</w:t>
      </w:r>
      <w:r>
        <w:rPr>
          <w:spacing w:val="40"/>
          <w:sz w:val="22"/>
        </w:rPr>
        <w:t xml:space="preserve"> </w:t>
      </w:r>
      <w:r>
        <w:rPr>
          <w:sz w:val="22"/>
        </w:rPr>
        <w:t>image</w:t>
      </w:r>
      <w:r>
        <w:rPr>
          <w:spacing w:val="40"/>
          <w:sz w:val="22"/>
        </w:rPr>
        <w:t xml:space="preserve"> </w:t>
      </w:r>
      <w:r>
        <w:rPr>
          <w:sz w:val="22"/>
        </w:rPr>
        <w:t>being</w:t>
      </w:r>
      <w:r>
        <w:rPr>
          <w:spacing w:val="40"/>
          <w:sz w:val="22"/>
        </w:rPr>
        <w:t xml:space="preserve"> </w:t>
      </w:r>
      <w:r>
        <w:rPr>
          <w:sz w:val="22"/>
        </w:rPr>
        <w:t>input</w:t>
      </w:r>
      <w:r>
        <w:rPr>
          <w:spacing w:val="40"/>
          <w:sz w:val="22"/>
        </w:rPr>
        <w:t xml:space="preserve"> </w:t>
      </w:r>
      <w:r>
        <w:rPr>
          <w:sz w:val="22"/>
        </w:rPr>
        <w:t>is</w:t>
      </w:r>
      <w:r>
        <w:rPr>
          <w:spacing w:val="40"/>
          <w:sz w:val="22"/>
        </w:rPr>
        <w:t xml:space="preserve"> </w:t>
      </w:r>
      <w:r>
        <w:rPr>
          <w:sz w:val="22"/>
        </w:rPr>
        <w:t>resized,</w:t>
      </w:r>
      <w:r>
        <w:rPr>
          <w:spacing w:val="40"/>
          <w:sz w:val="22"/>
        </w:rPr>
        <w:t xml:space="preserve"> </w:t>
      </w:r>
      <w:r>
        <w:rPr>
          <w:sz w:val="22"/>
        </w:rPr>
        <w:t>normalized, and</w:t>
      </w:r>
      <w:r>
        <w:rPr>
          <w:spacing w:val="40"/>
          <w:sz w:val="22"/>
        </w:rPr>
        <w:t xml:space="preserve"> </w:t>
      </w:r>
      <w:r>
        <w:rPr>
          <w:sz w:val="22"/>
        </w:rPr>
        <w:t>denoised in</w:t>
      </w:r>
      <w:r>
        <w:rPr>
          <w:spacing w:val="40"/>
          <w:sz w:val="22"/>
        </w:rPr>
        <w:t xml:space="preserve"> </w:t>
      </w:r>
      <w:r>
        <w:rPr>
          <w:sz w:val="22"/>
        </w:rPr>
        <w:t>order to</w:t>
      </w:r>
      <w:r>
        <w:rPr>
          <w:spacing w:val="40"/>
          <w:sz w:val="22"/>
        </w:rPr>
        <w:t xml:space="preserve"> </w:t>
      </w:r>
      <w:r>
        <w:rPr>
          <w:sz w:val="22"/>
        </w:rPr>
        <w:t>remove the</w:t>
      </w:r>
      <w:r>
        <w:rPr>
          <w:spacing w:val="40"/>
          <w:sz w:val="22"/>
        </w:rPr>
        <w:t xml:space="preserve"> </w:t>
      </w:r>
      <w:r>
        <w:rPr>
          <w:sz w:val="22"/>
        </w:rPr>
        <w:t>noise</w:t>
      </w:r>
      <w:r>
        <w:rPr>
          <w:spacing w:val="40"/>
          <w:sz w:val="22"/>
        </w:rPr>
        <w:t xml:space="preserve"> </w:t>
      </w:r>
      <w:r>
        <w:rPr>
          <w:sz w:val="22"/>
        </w:rPr>
        <w:t>and cleanse the</w:t>
      </w:r>
      <w:r>
        <w:rPr>
          <w:spacing w:val="40"/>
          <w:sz w:val="22"/>
        </w:rPr>
        <w:t xml:space="preserve"> </w:t>
      </w:r>
      <w:r>
        <w:rPr>
          <w:sz w:val="22"/>
        </w:rPr>
        <w:t>image and eliminate the background noise.</w:t>
      </w:r>
    </w:p>
    <w:p w14:paraId="519BA257">
      <w:pPr>
        <w:pStyle w:val="12"/>
        <w:numPr>
          <w:ilvl w:val="3"/>
          <w:numId w:val="1"/>
        </w:numPr>
        <w:tabs>
          <w:tab w:val="left" w:pos="1428"/>
          <w:tab w:val="left" w:pos="1430"/>
        </w:tabs>
        <w:spacing w:before="73" w:after="0" w:line="348" w:lineRule="auto"/>
        <w:ind w:left="1430" w:right="1673" w:hanging="339"/>
        <w:jc w:val="both"/>
        <w:rPr>
          <w:sz w:val="22"/>
        </w:rPr>
      </w:pPr>
      <w:r>
        <w:rPr>
          <w:b/>
          <w:sz w:val="22"/>
        </w:rPr>
        <w:t xml:space="preserve">Feature Extraction: </w:t>
      </w:r>
      <w:r>
        <w:rPr>
          <w:sz w:val="22"/>
        </w:rPr>
        <w:t>Significant features like color, texture, and shape are</w:t>
      </w:r>
      <w:r>
        <w:rPr>
          <w:spacing w:val="40"/>
          <w:sz w:val="22"/>
        </w:rPr>
        <w:t xml:space="preserve"> </w:t>
      </w:r>
      <w:r>
        <w:rPr>
          <w:sz w:val="22"/>
        </w:rPr>
        <w:t>used</w:t>
      </w:r>
      <w:r>
        <w:rPr>
          <w:spacing w:val="37"/>
          <w:sz w:val="22"/>
        </w:rPr>
        <w:t xml:space="preserve">  </w:t>
      </w:r>
      <w:r>
        <w:rPr>
          <w:sz w:val="22"/>
        </w:rPr>
        <w:t>to</w:t>
      </w:r>
      <w:r>
        <w:rPr>
          <w:spacing w:val="38"/>
          <w:sz w:val="22"/>
        </w:rPr>
        <w:t xml:space="preserve">  </w:t>
      </w:r>
      <w:r>
        <w:rPr>
          <w:sz w:val="22"/>
        </w:rPr>
        <w:t>differentiate</w:t>
      </w:r>
      <w:r>
        <w:rPr>
          <w:spacing w:val="39"/>
          <w:sz w:val="22"/>
        </w:rPr>
        <w:t xml:space="preserve">  </w:t>
      </w:r>
      <w:r>
        <w:rPr>
          <w:sz w:val="22"/>
        </w:rPr>
        <w:t>food</w:t>
      </w:r>
      <w:r>
        <w:rPr>
          <w:spacing w:val="37"/>
          <w:sz w:val="22"/>
        </w:rPr>
        <w:t xml:space="preserve">  </w:t>
      </w:r>
      <w:r>
        <w:rPr>
          <w:sz w:val="22"/>
        </w:rPr>
        <w:t>items,</w:t>
      </w:r>
      <w:r>
        <w:rPr>
          <w:spacing w:val="38"/>
          <w:sz w:val="22"/>
        </w:rPr>
        <w:t xml:space="preserve">  </w:t>
      </w:r>
      <w:r>
        <w:rPr>
          <w:sz w:val="22"/>
        </w:rPr>
        <w:t>and</w:t>
      </w:r>
      <w:r>
        <w:rPr>
          <w:spacing w:val="39"/>
          <w:sz w:val="22"/>
        </w:rPr>
        <w:t xml:space="preserve">  </w:t>
      </w:r>
      <w:r>
        <w:rPr>
          <w:sz w:val="22"/>
        </w:rPr>
        <w:t>top-level</w:t>
      </w:r>
      <w:r>
        <w:rPr>
          <w:spacing w:val="38"/>
          <w:sz w:val="22"/>
        </w:rPr>
        <w:t xml:space="preserve">  </w:t>
      </w:r>
      <w:r>
        <w:rPr>
          <w:sz w:val="22"/>
        </w:rPr>
        <w:t>layers</w:t>
      </w:r>
      <w:r>
        <w:rPr>
          <w:spacing w:val="38"/>
          <w:sz w:val="22"/>
        </w:rPr>
        <w:t xml:space="preserve">  </w:t>
      </w:r>
      <w:r>
        <w:rPr>
          <w:sz w:val="22"/>
        </w:rPr>
        <w:t>detect</w:t>
      </w:r>
      <w:r>
        <w:rPr>
          <w:spacing w:val="38"/>
          <w:sz w:val="22"/>
        </w:rPr>
        <w:t xml:space="preserve">  </w:t>
      </w:r>
      <w:r>
        <w:rPr>
          <w:sz w:val="22"/>
        </w:rPr>
        <w:t>subtle</w:t>
      </w:r>
    </w:p>
    <w:p w14:paraId="6D442367">
      <w:pPr>
        <w:pStyle w:val="12"/>
        <w:spacing w:after="0" w:line="348" w:lineRule="auto"/>
        <w:jc w:val="both"/>
        <w:rPr>
          <w:sz w:val="22"/>
        </w:rPr>
        <w:sectPr>
          <w:pgSz w:w="12240" w:h="15840"/>
          <w:pgMar w:top="1220" w:right="360" w:bottom="1260" w:left="1800" w:header="0" w:footer="1079" w:gutter="0"/>
          <w:cols w:space="720" w:num="1"/>
        </w:sectPr>
      </w:pPr>
    </w:p>
    <w:p w14:paraId="21DC0BED">
      <w:pPr>
        <w:pStyle w:val="8"/>
        <w:spacing w:before="82"/>
        <w:ind w:left="1430"/>
        <w:jc w:val="left"/>
      </w:pPr>
      <w:r>
        <w:rPr>
          <w:spacing w:val="-2"/>
        </w:rPr>
        <w:t>differences.</w:t>
      </w:r>
    </w:p>
    <w:p w14:paraId="3C5BCD9A">
      <w:pPr>
        <w:pStyle w:val="12"/>
        <w:numPr>
          <w:ilvl w:val="3"/>
          <w:numId w:val="1"/>
        </w:numPr>
        <w:tabs>
          <w:tab w:val="left" w:pos="1428"/>
          <w:tab w:val="left" w:pos="1430"/>
        </w:tabs>
        <w:spacing w:before="199" w:after="0" w:line="352" w:lineRule="auto"/>
        <w:ind w:left="1430" w:right="1678" w:hanging="339"/>
        <w:jc w:val="both"/>
        <w:rPr>
          <w:sz w:val="22"/>
        </w:rPr>
      </w:pPr>
      <w:r>
        <w:rPr>
          <w:b/>
          <w:sz w:val="22"/>
        </w:rPr>
        <w:t>Transfer Learning-based Classification</w:t>
      </w:r>
      <w:r>
        <w:rPr>
          <w:sz w:val="22"/>
        </w:rPr>
        <w:t xml:space="preserve">: A pre-trained deep learning model on other datasets is fine-tuned to food datasets to map features onto food </w:t>
      </w:r>
      <w:r>
        <w:rPr>
          <w:spacing w:val="-2"/>
          <w:sz w:val="22"/>
        </w:rPr>
        <w:t>classes.</w:t>
      </w:r>
    </w:p>
    <w:p w14:paraId="70D4750C">
      <w:pPr>
        <w:pStyle w:val="12"/>
        <w:numPr>
          <w:ilvl w:val="3"/>
          <w:numId w:val="1"/>
        </w:numPr>
        <w:tabs>
          <w:tab w:val="left" w:pos="1428"/>
          <w:tab w:val="left" w:pos="1430"/>
        </w:tabs>
        <w:spacing w:before="89" w:after="0" w:line="357" w:lineRule="auto"/>
        <w:ind w:left="1430" w:right="1674" w:hanging="339"/>
        <w:jc w:val="both"/>
        <w:rPr>
          <w:sz w:val="22"/>
        </w:rPr>
      </w:pPr>
      <w:r>
        <w:rPr>
          <w:b/>
          <w:sz w:val="22"/>
        </w:rPr>
        <w:t xml:space="preserve">Confidence Labeling and Scoring: </w:t>
      </w:r>
      <w:r>
        <w:rPr>
          <w:sz w:val="22"/>
        </w:rPr>
        <w:t>Confidence scores are given to each prediction, and object segmentation is performed in case there are multiple foods detected.</w:t>
      </w:r>
    </w:p>
    <w:p w14:paraId="58DF91E2">
      <w:pPr>
        <w:pStyle w:val="5"/>
        <w:numPr>
          <w:ilvl w:val="2"/>
          <w:numId w:val="1"/>
        </w:numPr>
        <w:tabs>
          <w:tab w:val="left" w:pos="1259"/>
        </w:tabs>
        <w:spacing w:before="72" w:after="0" w:line="240" w:lineRule="auto"/>
        <w:ind w:left="1259" w:right="0" w:hanging="506"/>
        <w:jc w:val="both"/>
      </w:pPr>
      <w:r>
        <w:t>Advantages</w:t>
      </w:r>
      <w:r>
        <w:rPr>
          <w:spacing w:val="14"/>
        </w:rPr>
        <w:t xml:space="preserve"> </w:t>
      </w:r>
      <w:r>
        <w:t>of</w:t>
      </w:r>
      <w:r>
        <w:rPr>
          <w:spacing w:val="11"/>
        </w:rPr>
        <w:t xml:space="preserve"> </w:t>
      </w:r>
      <w:r>
        <w:t>GPT-4o-mini</w:t>
      </w:r>
      <w:r>
        <w:rPr>
          <w:spacing w:val="17"/>
        </w:rPr>
        <w:t xml:space="preserve"> </w:t>
      </w:r>
      <w:r>
        <w:t>for</w:t>
      </w:r>
      <w:r>
        <w:rPr>
          <w:spacing w:val="13"/>
        </w:rPr>
        <w:t xml:space="preserve"> </w:t>
      </w:r>
      <w:r>
        <w:t>Food</w:t>
      </w:r>
      <w:r>
        <w:rPr>
          <w:spacing w:val="14"/>
        </w:rPr>
        <w:t xml:space="preserve"> </w:t>
      </w:r>
      <w:r>
        <w:rPr>
          <w:spacing w:val="-2"/>
        </w:rPr>
        <w:t>Identification</w:t>
      </w:r>
    </w:p>
    <w:p w14:paraId="3122D35A">
      <w:pPr>
        <w:pStyle w:val="12"/>
        <w:numPr>
          <w:ilvl w:val="3"/>
          <w:numId w:val="1"/>
        </w:numPr>
        <w:tabs>
          <w:tab w:val="left" w:pos="1428"/>
          <w:tab w:val="left" w:pos="1430"/>
        </w:tabs>
        <w:spacing w:before="197" w:after="0" w:line="348" w:lineRule="auto"/>
        <w:ind w:left="1430" w:right="1672" w:hanging="339"/>
        <w:jc w:val="both"/>
        <w:rPr>
          <w:sz w:val="22"/>
        </w:rPr>
      </w:pPr>
      <w:r>
        <w:rPr>
          <w:b/>
          <w:sz w:val="22"/>
        </w:rPr>
        <w:t xml:space="preserve">Excellent Accuracy: </w:t>
      </w:r>
      <w:r>
        <w:rPr>
          <w:sz w:val="22"/>
        </w:rPr>
        <w:t>GPT-4o-mini is trained on enormous datasets, and this gives it consistent identification between meals and cuisines.</w:t>
      </w:r>
    </w:p>
    <w:p w14:paraId="1061D265">
      <w:pPr>
        <w:pStyle w:val="12"/>
        <w:numPr>
          <w:ilvl w:val="3"/>
          <w:numId w:val="1"/>
        </w:numPr>
        <w:tabs>
          <w:tab w:val="left" w:pos="1428"/>
          <w:tab w:val="left" w:pos="1430"/>
        </w:tabs>
        <w:spacing w:before="89" w:after="0" w:line="357" w:lineRule="auto"/>
        <w:ind w:left="1430" w:right="1676" w:hanging="339"/>
        <w:jc w:val="both"/>
        <w:rPr>
          <w:sz w:val="22"/>
        </w:rPr>
      </w:pPr>
      <w:r>
        <w:rPr>
          <w:b/>
          <w:sz w:val="22"/>
        </w:rPr>
        <w:t xml:space="preserve">Multimodal Capabilities: </w:t>
      </w:r>
      <w:r>
        <w:rPr>
          <w:sz w:val="22"/>
        </w:rPr>
        <w:t>GPT-4o-mini can take both text and image input and support dynamic interaction like suggesting ingredients or making recommendations based on nutrition.</w:t>
      </w:r>
    </w:p>
    <w:p w14:paraId="609EF041">
      <w:pPr>
        <w:pStyle w:val="12"/>
        <w:numPr>
          <w:ilvl w:val="3"/>
          <w:numId w:val="1"/>
        </w:numPr>
        <w:tabs>
          <w:tab w:val="left" w:pos="1428"/>
          <w:tab w:val="left" w:pos="1430"/>
        </w:tabs>
        <w:spacing w:before="74" w:after="0" w:line="350" w:lineRule="auto"/>
        <w:ind w:left="1430" w:right="1677" w:hanging="339"/>
        <w:jc w:val="both"/>
        <w:rPr>
          <w:sz w:val="22"/>
        </w:rPr>
      </w:pPr>
      <w:r>
        <w:rPr>
          <w:b/>
          <w:sz w:val="22"/>
        </w:rPr>
        <w:t xml:space="preserve">Scalability: </w:t>
      </w:r>
      <w:r>
        <w:rPr>
          <w:sz w:val="22"/>
        </w:rPr>
        <w:t>The model is scalable to recognize more and more foodstuffs</w:t>
      </w:r>
      <w:r>
        <w:rPr>
          <w:spacing w:val="80"/>
          <w:sz w:val="22"/>
        </w:rPr>
        <w:t xml:space="preserve"> </w:t>
      </w:r>
      <w:r>
        <w:rPr>
          <w:sz w:val="22"/>
        </w:rPr>
        <w:t>with additional training data being fed.</w:t>
      </w:r>
    </w:p>
    <w:p w14:paraId="56C8A4D4">
      <w:pPr>
        <w:pStyle w:val="12"/>
        <w:numPr>
          <w:ilvl w:val="3"/>
          <w:numId w:val="1"/>
        </w:numPr>
        <w:tabs>
          <w:tab w:val="left" w:pos="1428"/>
          <w:tab w:val="left" w:pos="1430"/>
        </w:tabs>
        <w:spacing w:before="82" w:after="0" w:line="350" w:lineRule="auto"/>
        <w:ind w:left="1430" w:right="1671" w:hanging="339"/>
        <w:jc w:val="both"/>
        <w:rPr>
          <w:sz w:val="22"/>
        </w:rPr>
      </w:pPr>
      <w:r>
        <w:rPr>
          <w:b/>
          <w:sz w:val="22"/>
        </w:rPr>
        <w:t>Speed:</w:t>
      </w:r>
      <w:r>
        <w:rPr>
          <w:b/>
          <w:spacing w:val="40"/>
          <w:sz w:val="22"/>
        </w:rPr>
        <w:t xml:space="preserve"> </w:t>
      </w:r>
      <w:r>
        <w:rPr>
          <w:sz w:val="22"/>
        </w:rPr>
        <w:t>Inference</w:t>
      </w:r>
      <w:r>
        <w:rPr>
          <w:spacing w:val="40"/>
          <w:sz w:val="22"/>
        </w:rPr>
        <w:t xml:space="preserve"> </w:t>
      </w:r>
      <w:r>
        <w:rPr>
          <w:sz w:val="22"/>
        </w:rPr>
        <w:t>is</w:t>
      </w:r>
      <w:r>
        <w:rPr>
          <w:spacing w:val="40"/>
          <w:sz w:val="22"/>
        </w:rPr>
        <w:t xml:space="preserve"> </w:t>
      </w:r>
      <w:r>
        <w:rPr>
          <w:sz w:val="22"/>
        </w:rPr>
        <w:t>also</w:t>
      </w:r>
      <w:r>
        <w:rPr>
          <w:spacing w:val="40"/>
          <w:sz w:val="22"/>
        </w:rPr>
        <w:t xml:space="preserve"> </w:t>
      </w:r>
      <w:r>
        <w:rPr>
          <w:sz w:val="22"/>
        </w:rPr>
        <w:t>designed</w:t>
      </w:r>
      <w:r>
        <w:rPr>
          <w:spacing w:val="40"/>
          <w:sz w:val="22"/>
        </w:rPr>
        <w:t xml:space="preserve"> </w:t>
      </w:r>
      <w:r>
        <w:rPr>
          <w:sz w:val="22"/>
        </w:rPr>
        <w:t>to</w:t>
      </w:r>
      <w:r>
        <w:rPr>
          <w:spacing w:val="40"/>
          <w:sz w:val="22"/>
        </w:rPr>
        <w:t xml:space="preserve"> </w:t>
      </w:r>
      <w:r>
        <w:rPr>
          <w:sz w:val="22"/>
        </w:rPr>
        <w:t>be</w:t>
      </w:r>
      <w:r>
        <w:rPr>
          <w:spacing w:val="40"/>
          <w:sz w:val="22"/>
        </w:rPr>
        <w:t xml:space="preserve"> </w:t>
      </w:r>
      <w:r>
        <w:rPr>
          <w:sz w:val="22"/>
        </w:rPr>
        <w:t>used</w:t>
      </w:r>
      <w:r>
        <w:rPr>
          <w:spacing w:val="40"/>
          <w:sz w:val="22"/>
        </w:rPr>
        <w:t xml:space="preserve"> </w:t>
      </w:r>
      <w:r>
        <w:rPr>
          <w:sz w:val="22"/>
        </w:rPr>
        <w:t>in</w:t>
      </w:r>
      <w:r>
        <w:rPr>
          <w:spacing w:val="40"/>
          <w:sz w:val="22"/>
        </w:rPr>
        <w:t xml:space="preserve"> </w:t>
      </w:r>
      <w:r>
        <w:rPr>
          <w:sz w:val="22"/>
        </w:rPr>
        <w:t>real-time</w:t>
      </w:r>
      <w:r>
        <w:rPr>
          <w:spacing w:val="40"/>
          <w:sz w:val="22"/>
        </w:rPr>
        <w:t xml:space="preserve"> </w:t>
      </w:r>
      <w:r>
        <w:rPr>
          <w:sz w:val="22"/>
        </w:rPr>
        <w:t>with</w:t>
      </w:r>
      <w:r>
        <w:rPr>
          <w:spacing w:val="40"/>
          <w:sz w:val="22"/>
        </w:rPr>
        <w:t xml:space="preserve"> </w:t>
      </w:r>
      <w:r>
        <w:rPr>
          <w:sz w:val="22"/>
        </w:rPr>
        <w:t>fast recognition with little computational delay.</w:t>
      </w:r>
    </w:p>
    <w:p w14:paraId="3A5C504C">
      <w:pPr>
        <w:pStyle w:val="12"/>
        <w:spacing w:after="0" w:line="350" w:lineRule="auto"/>
        <w:jc w:val="both"/>
        <w:rPr>
          <w:sz w:val="22"/>
        </w:rPr>
        <w:sectPr>
          <w:pgSz w:w="12240" w:h="15840"/>
          <w:pgMar w:top="1220" w:right="360" w:bottom="1260" w:left="1800" w:header="0" w:footer="1079" w:gutter="0"/>
          <w:cols w:space="720" w:num="1"/>
        </w:sectPr>
      </w:pPr>
    </w:p>
    <w:p w14:paraId="4B07B590">
      <w:pPr>
        <w:pStyle w:val="3"/>
        <w:numPr>
          <w:ilvl w:val="0"/>
          <w:numId w:val="1"/>
        </w:numPr>
        <w:tabs>
          <w:tab w:val="left" w:pos="222"/>
        </w:tabs>
        <w:spacing w:before="76" w:after="0" w:line="240" w:lineRule="auto"/>
        <w:ind w:left="222" w:right="650" w:hanging="222"/>
        <w:jc w:val="center"/>
        <w:rPr>
          <w:sz w:val="28"/>
        </w:rPr>
      </w:pPr>
      <w:r>
        <w:rPr>
          <w:spacing w:val="-2"/>
        </w:rPr>
        <w:t>IMPLEMENTATION</w:t>
      </w:r>
    </w:p>
    <w:p w14:paraId="20D8FB36">
      <w:pPr>
        <w:pStyle w:val="4"/>
        <w:numPr>
          <w:ilvl w:val="1"/>
          <w:numId w:val="1"/>
        </w:numPr>
        <w:tabs>
          <w:tab w:val="left" w:pos="1145"/>
        </w:tabs>
        <w:spacing w:before="238" w:after="0" w:line="240" w:lineRule="auto"/>
        <w:ind w:left="1145" w:right="0" w:hanging="392"/>
        <w:jc w:val="left"/>
      </w:pPr>
      <w:r>
        <w:rPr>
          <w:spacing w:val="-2"/>
        </w:rPr>
        <w:t>Datasets</w:t>
      </w:r>
    </w:p>
    <w:p w14:paraId="0C971008">
      <w:pPr>
        <w:pStyle w:val="8"/>
        <w:spacing w:before="213" w:line="369" w:lineRule="auto"/>
        <w:ind w:right="1675" w:firstLine="676"/>
      </w:pPr>
      <w:r>
        <w:t>Outcome requirements in the Food Calorie Detector are based on sufficiently chosen datasets, particularly the Food-101 dataset and a carefully crafted dataset containing</w:t>
      </w:r>
      <w:r>
        <w:rPr>
          <w:spacing w:val="40"/>
        </w:rPr>
        <w:t xml:space="preserve"> </w:t>
      </w:r>
      <w:r>
        <w:t>nutritional</w:t>
      </w:r>
      <w:r>
        <w:rPr>
          <w:spacing w:val="40"/>
        </w:rPr>
        <w:t xml:space="preserve"> </w:t>
      </w:r>
      <w:r>
        <w:t>content,</w:t>
      </w:r>
      <w:r>
        <w:rPr>
          <w:spacing w:val="40"/>
        </w:rPr>
        <w:t xml:space="preserve"> </w:t>
      </w:r>
      <w:r>
        <w:t>to</w:t>
      </w:r>
      <w:r>
        <w:rPr>
          <w:spacing w:val="40"/>
        </w:rPr>
        <w:t xml:space="preserve"> </w:t>
      </w:r>
      <w:r>
        <w:t>fine-tune</w:t>
      </w:r>
      <w:r>
        <w:rPr>
          <w:spacing w:val="40"/>
        </w:rPr>
        <w:t xml:space="preserve"> </w:t>
      </w:r>
      <w:r>
        <w:t>and</w:t>
      </w:r>
      <w:r>
        <w:rPr>
          <w:spacing w:val="40"/>
        </w:rPr>
        <w:t xml:space="preserve"> </w:t>
      </w:r>
      <w:r>
        <w:t>train</w:t>
      </w:r>
      <w:r>
        <w:rPr>
          <w:spacing w:val="40"/>
        </w:rPr>
        <w:t xml:space="preserve"> </w:t>
      </w:r>
      <w:r>
        <w:t>the</w:t>
      </w:r>
      <w:r>
        <w:rPr>
          <w:spacing w:val="40"/>
        </w:rPr>
        <w:t xml:space="preserve"> </w:t>
      </w:r>
      <w:r>
        <w:t>GPT-4o-mini</w:t>
      </w:r>
      <w:r>
        <w:rPr>
          <w:spacing w:val="40"/>
        </w:rPr>
        <w:t xml:space="preserve"> </w:t>
      </w:r>
      <w:r>
        <w:t>model</w:t>
      </w:r>
      <w:r>
        <w:rPr>
          <w:spacing w:val="40"/>
        </w:rPr>
        <w:t xml:space="preserve"> </w:t>
      </w:r>
      <w:r>
        <w:t>for food recognition and nutrition calculation.</w:t>
      </w:r>
    </w:p>
    <w:p w14:paraId="1F1D3C98">
      <w:pPr>
        <w:pStyle w:val="5"/>
        <w:numPr>
          <w:ilvl w:val="2"/>
          <w:numId w:val="1"/>
        </w:numPr>
        <w:tabs>
          <w:tab w:val="left" w:pos="1259"/>
        </w:tabs>
        <w:spacing w:before="57" w:after="0" w:line="240" w:lineRule="auto"/>
        <w:ind w:left="1259" w:right="0" w:hanging="506"/>
        <w:jc w:val="both"/>
      </w:pPr>
      <w:r>
        <w:t>The</w:t>
      </w:r>
      <w:r>
        <w:rPr>
          <w:spacing w:val="15"/>
        </w:rPr>
        <w:t xml:space="preserve"> </w:t>
      </w:r>
      <w:r>
        <w:t>Food-101</w:t>
      </w:r>
      <w:r>
        <w:rPr>
          <w:spacing w:val="12"/>
        </w:rPr>
        <w:t xml:space="preserve"> </w:t>
      </w:r>
      <w:r>
        <w:rPr>
          <w:spacing w:val="-2"/>
        </w:rPr>
        <w:t>dataset</w:t>
      </w:r>
    </w:p>
    <w:p w14:paraId="09724CFC">
      <w:pPr>
        <w:pStyle w:val="8"/>
        <w:spacing w:before="193" w:line="369" w:lineRule="auto"/>
        <w:ind w:right="1675" w:firstLine="676"/>
      </w:pPr>
      <w:r>
        <w:t>The Food-101 dataset is a popular and standard dataset used in food classification</w:t>
      </w:r>
      <w:r>
        <w:rPr>
          <w:spacing w:val="40"/>
        </w:rPr>
        <w:t xml:space="preserve"> </w:t>
      </w:r>
      <w:r>
        <w:t>and</w:t>
      </w:r>
      <w:r>
        <w:rPr>
          <w:spacing w:val="40"/>
        </w:rPr>
        <w:t xml:space="preserve"> </w:t>
      </w:r>
      <w:r>
        <w:t>recognition</w:t>
      </w:r>
      <w:r>
        <w:rPr>
          <w:spacing w:val="40"/>
        </w:rPr>
        <w:t xml:space="preserve"> </w:t>
      </w:r>
      <w:r>
        <w:t>research.</w:t>
      </w:r>
      <w:r>
        <w:rPr>
          <w:spacing w:val="40"/>
        </w:rPr>
        <w:t xml:space="preserve"> </w:t>
      </w:r>
      <w:r>
        <w:t>The</w:t>
      </w:r>
      <w:r>
        <w:rPr>
          <w:spacing w:val="40"/>
        </w:rPr>
        <w:t xml:space="preserve"> </w:t>
      </w:r>
      <w:r>
        <w:t>dataset</w:t>
      </w:r>
      <w:r>
        <w:rPr>
          <w:spacing w:val="40"/>
        </w:rPr>
        <w:t xml:space="preserve"> </w:t>
      </w:r>
      <w:r>
        <w:t>comprises</w:t>
      </w:r>
      <w:r>
        <w:rPr>
          <w:spacing w:val="40"/>
        </w:rPr>
        <w:t xml:space="preserve"> </w:t>
      </w:r>
      <w:r>
        <w:t>101,000</w:t>
      </w:r>
      <w:r>
        <w:rPr>
          <w:spacing w:val="40"/>
        </w:rPr>
        <w:t xml:space="preserve"> </w:t>
      </w:r>
      <w:r>
        <w:t>images evenly distributed into 101 classes of food, giving a high-quality and rich set of</w:t>
      </w:r>
      <w:r>
        <w:rPr>
          <w:spacing w:val="40"/>
        </w:rPr>
        <w:t xml:space="preserve"> </w:t>
      </w:r>
      <w:r>
        <w:t>images to train deep models. The images, which were collected from real environments, vary in presentation, background, lighting, and viewpoint to promote the robustness and generalizability of models trained on the dataset.</w:t>
      </w:r>
    </w:p>
    <w:p w14:paraId="26641737">
      <w:pPr>
        <w:pStyle w:val="8"/>
        <w:spacing w:before="56" w:line="369" w:lineRule="auto"/>
        <w:ind w:right="1677" w:firstLine="676"/>
      </w:pPr>
      <w:r>
        <w:t>Its greatest strength is the extensive range of types of food, ranging from fast food to desserts to standard food. This helps the model differentiate between foods</w:t>
      </w:r>
      <w:r>
        <w:rPr>
          <w:spacing w:val="40"/>
        </w:rPr>
        <w:t xml:space="preserve"> </w:t>
      </w:r>
      <w:r>
        <w:t>that are visually similar. Another strength is that, as a de facto benchmark, Food-101 makes it simple for developers to compare the performance of their model against the current state of the art.</w:t>
      </w:r>
    </w:p>
    <w:p w14:paraId="2209647F">
      <w:pPr>
        <w:pStyle w:val="8"/>
        <w:spacing w:before="56" w:line="369" w:lineRule="auto"/>
        <w:ind w:right="1672" w:firstLine="676"/>
      </w:pPr>
      <w:r>
        <w:t>Yet, there are two disadvantages in the data set. It lacks nutrition information that should be used in calorie or nutrient estimation applications. There are a few classes in which visually identical food dishes exist that can confuse the model, and image noise or dirty background may reduce the classification performance. Nevertheless, Food-101 is a good data set with which to develop stable food recognition systems.</w:t>
      </w:r>
    </w:p>
    <w:p w14:paraId="028772B9">
      <w:pPr>
        <w:pStyle w:val="5"/>
        <w:numPr>
          <w:ilvl w:val="2"/>
          <w:numId w:val="1"/>
        </w:numPr>
        <w:tabs>
          <w:tab w:val="left" w:pos="1259"/>
        </w:tabs>
        <w:spacing w:before="55" w:after="0" w:line="240" w:lineRule="auto"/>
        <w:ind w:left="1259" w:right="0" w:hanging="506"/>
        <w:jc w:val="both"/>
      </w:pPr>
      <w:r>
        <w:t>Custom</w:t>
      </w:r>
      <w:r>
        <w:rPr>
          <w:spacing w:val="15"/>
        </w:rPr>
        <w:t xml:space="preserve"> </w:t>
      </w:r>
      <w:r>
        <w:t>Food</w:t>
      </w:r>
      <w:r>
        <w:rPr>
          <w:spacing w:val="15"/>
        </w:rPr>
        <w:t xml:space="preserve"> </w:t>
      </w:r>
      <w:r>
        <w:t>Dataset</w:t>
      </w:r>
      <w:r>
        <w:rPr>
          <w:spacing w:val="8"/>
        </w:rPr>
        <w:t xml:space="preserve"> </w:t>
      </w:r>
      <w:r>
        <w:t>with</w:t>
      </w:r>
      <w:r>
        <w:rPr>
          <w:spacing w:val="16"/>
        </w:rPr>
        <w:t xml:space="preserve"> </w:t>
      </w:r>
      <w:r>
        <w:t>Nutritional</w:t>
      </w:r>
      <w:r>
        <w:rPr>
          <w:spacing w:val="18"/>
        </w:rPr>
        <w:t xml:space="preserve"> </w:t>
      </w:r>
      <w:r>
        <w:rPr>
          <w:spacing w:val="-2"/>
        </w:rPr>
        <w:t>Values</w:t>
      </w:r>
    </w:p>
    <w:p w14:paraId="4D9D2218">
      <w:pPr>
        <w:pStyle w:val="8"/>
        <w:spacing w:before="198" w:line="369" w:lineRule="auto"/>
        <w:ind w:right="1674" w:firstLine="676"/>
      </w:pPr>
      <w:r>
        <w:t>Custom Food Dataset with Nutritional Information was developed to defeat some of the limitations of standard datasets such as Food-101, primarily a lack of nutritional information. Food images are incorporated along with copious nutrition details such as the content of calories, protein, fat, carb, and sizes of portions. It bridges food recognition and estimated nutrients and goes further towards true nutritional use.</w:t>
      </w:r>
    </w:p>
    <w:p w14:paraId="5E0DACD3">
      <w:pPr>
        <w:pStyle w:val="8"/>
        <w:spacing w:before="53"/>
        <w:ind w:left="1430"/>
      </w:pPr>
      <w:r>
        <w:t>To</w:t>
      </w:r>
      <w:r>
        <w:rPr>
          <w:spacing w:val="12"/>
        </w:rPr>
        <w:t xml:space="preserve"> </w:t>
      </w:r>
      <w:r>
        <w:t>build</w:t>
      </w:r>
      <w:r>
        <w:rPr>
          <w:spacing w:val="17"/>
        </w:rPr>
        <w:t xml:space="preserve"> </w:t>
      </w:r>
      <w:r>
        <w:t>this</w:t>
      </w:r>
      <w:r>
        <w:rPr>
          <w:spacing w:val="13"/>
        </w:rPr>
        <w:t xml:space="preserve"> </w:t>
      </w:r>
      <w:r>
        <w:t>set,</w:t>
      </w:r>
      <w:r>
        <w:rPr>
          <w:spacing w:val="13"/>
        </w:rPr>
        <w:t xml:space="preserve"> </w:t>
      </w:r>
      <w:r>
        <w:t>a</w:t>
      </w:r>
      <w:r>
        <w:rPr>
          <w:spacing w:val="10"/>
        </w:rPr>
        <w:t xml:space="preserve"> </w:t>
      </w:r>
      <w:r>
        <w:t>wide</w:t>
      </w:r>
      <w:r>
        <w:rPr>
          <w:spacing w:val="16"/>
        </w:rPr>
        <w:t xml:space="preserve"> </w:t>
      </w:r>
      <w:r>
        <w:t>variety</w:t>
      </w:r>
      <w:r>
        <w:rPr>
          <w:spacing w:val="17"/>
        </w:rPr>
        <w:t xml:space="preserve"> </w:t>
      </w:r>
      <w:r>
        <w:t>of</w:t>
      </w:r>
      <w:r>
        <w:rPr>
          <w:spacing w:val="10"/>
        </w:rPr>
        <w:t xml:space="preserve"> </w:t>
      </w:r>
      <w:r>
        <w:t>various</w:t>
      </w:r>
      <w:r>
        <w:rPr>
          <w:spacing w:val="13"/>
        </w:rPr>
        <w:t xml:space="preserve"> </w:t>
      </w:r>
      <w:r>
        <w:t>resources</w:t>
      </w:r>
      <w:r>
        <w:rPr>
          <w:spacing w:val="17"/>
        </w:rPr>
        <w:t xml:space="preserve"> </w:t>
      </w:r>
      <w:r>
        <w:t>were</w:t>
      </w:r>
      <w:r>
        <w:rPr>
          <w:spacing w:val="10"/>
        </w:rPr>
        <w:t xml:space="preserve"> </w:t>
      </w:r>
      <w:r>
        <w:t>utilized,</w:t>
      </w:r>
      <w:r>
        <w:rPr>
          <w:spacing w:val="17"/>
        </w:rPr>
        <w:t xml:space="preserve"> </w:t>
      </w:r>
      <w:r>
        <w:rPr>
          <w:spacing w:val="-2"/>
        </w:rPr>
        <w:t>including</w:t>
      </w:r>
    </w:p>
    <w:p w14:paraId="61223DA1">
      <w:pPr>
        <w:pStyle w:val="8"/>
        <w:spacing w:after="0"/>
        <w:sectPr>
          <w:pgSz w:w="12240" w:h="15840"/>
          <w:pgMar w:top="1220" w:right="360" w:bottom="1260" w:left="1800" w:header="0" w:footer="1079" w:gutter="0"/>
          <w:cols w:space="720" w:num="1"/>
        </w:sectPr>
      </w:pPr>
    </w:p>
    <w:p w14:paraId="14C293AB">
      <w:pPr>
        <w:pStyle w:val="8"/>
        <w:spacing w:before="82" w:line="369" w:lineRule="auto"/>
        <w:ind w:right="1680"/>
      </w:pPr>
      <w:r>
        <w:t xml:space="preserve">government nutrition databases like USDA FoodData Central, crowdsourced images that have officially confirmed nutrition panels, and carefully selected content on </w:t>
      </w:r>
      <w:r>
        <w:rPr>
          <w:spacing w:val="-2"/>
        </w:rPr>
        <w:t>restaurant</w:t>
      </w:r>
    </w:p>
    <w:p w14:paraId="17BDF37A">
      <w:pPr>
        <w:pStyle w:val="8"/>
        <w:spacing w:before="72" w:line="372" w:lineRule="auto"/>
        <w:ind w:right="1677"/>
      </w:pPr>
      <w:r>
        <w:t>meals and on packaged foods. Every food was represented by many images in an attempt to account for variation in portion size, cooking method, and appearance.</w:t>
      </w:r>
    </w:p>
    <w:p w14:paraId="19BEAD0E">
      <w:pPr>
        <w:pStyle w:val="8"/>
        <w:spacing w:before="53" w:line="369" w:lineRule="auto"/>
        <w:ind w:right="1674" w:firstLine="676"/>
      </w:pPr>
      <w:r>
        <w:t>The custom dataset helps in numerous ways. It enables proper nutritional analysis</w:t>
      </w:r>
      <w:r>
        <w:rPr>
          <w:spacing w:val="40"/>
        </w:rPr>
        <w:t xml:space="preserve"> </w:t>
      </w:r>
      <w:r>
        <w:t>since</w:t>
      </w:r>
      <w:r>
        <w:rPr>
          <w:spacing w:val="40"/>
        </w:rPr>
        <w:t xml:space="preserve"> </w:t>
      </w:r>
      <w:r>
        <w:t>the</w:t>
      </w:r>
      <w:r>
        <w:rPr>
          <w:spacing w:val="40"/>
        </w:rPr>
        <w:t xml:space="preserve"> </w:t>
      </w:r>
      <w:r>
        <w:t>data</w:t>
      </w:r>
      <w:r>
        <w:rPr>
          <w:spacing w:val="40"/>
        </w:rPr>
        <w:t xml:space="preserve"> </w:t>
      </w:r>
      <w:r>
        <w:t>is</w:t>
      </w:r>
      <w:r>
        <w:rPr>
          <w:spacing w:val="40"/>
        </w:rPr>
        <w:t xml:space="preserve"> </w:t>
      </w:r>
      <w:r>
        <w:t>given,</w:t>
      </w:r>
      <w:r>
        <w:rPr>
          <w:spacing w:val="40"/>
        </w:rPr>
        <w:t xml:space="preserve"> </w:t>
      </w:r>
      <w:r>
        <w:t>enables</w:t>
      </w:r>
      <w:r>
        <w:rPr>
          <w:spacing w:val="40"/>
        </w:rPr>
        <w:t xml:space="preserve"> </w:t>
      </w:r>
      <w:r>
        <w:t>differentiation</w:t>
      </w:r>
      <w:r>
        <w:rPr>
          <w:spacing w:val="40"/>
        </w:rPr>
        <w:t xml:space="preserve"> </w:t>
      </w:r>
      <w:r>
        <w:t>by</w:t>
      </w:r>
      <w:r>
        <w:rPr>
          <w:spacing w:val="40"/>
        </w:rPr>
        <w:t xml:space="preserve"> </w:t>
      </w:r>
      <w:r>
        <w:t>portion</w:t>
      </w:r>
      <w:r>
        <w:rPr>
          <w:spacing w:val="40"/>
        </w:rPr>
        <w:t xml:space="preserve"> </w:t>
      </w:r>
      <w:r>
        <w:t>size,</w:t>
      </w:r>
      <w:r>
        <w:rPr>
          <w:spacing w:val="40"/>
        </w:rPr>
        <w:t xml:space="preserve"> </w:t>
      </w:r>
      <w:r>
        <w:t>and</w:t>
      </w:r>
      <w:r>
        <w:rPr>
          <w:spacing w:val="40"/>
        </w:rPr>
        <w:t xml:space="preserve"> </w:t>
      </w:r>
      <w:r>
        <w:t>has foods from different locations to cater to different dietary needs. It also contains images of</w:t>
      </w:r>
      <w:r>
        <w:rPr>
          <w:spacing w:val="-1"/>
        </w:rPr>
        <w:t xml:space="preserve"> </w:t>
      </w:r>
      <w:r>
        <w:t>foods that are grouped together, which means the model can analyze more than one food item in a single image.</w:t>
      </w:r>
    </w:p>
    <w:p w14:paraId="0FBDE5DC">
      <w:pPr>
        <w:pStyle w:val="8"/>
        <w:spacing w:before="56" w:line="369" w:lineRule="auto"/>
        <w:ind w:right="1674" w:firstLine="676"/>
      </w:pPr>
      <w:r>
        <w:t>But it is not a simple task to generate this dataset. Verification of correct and consistent nutritional values requires professional authentication. Inserting</w:t>
      </w:r>
      <w:r>
        <w:rPr>
          <w:spacing w:val="80"/>
          <w:w w:val="150"/>
        </w:rPr>
        <w:t xml:space="preserve"> </w:t>
      </w:r>
      <w:r>
        <w:t>appropriate</w:t>
      </w:r>
      <w:r>
        <w:rPr>
          <w:spacing w:val="40"/>
        </w:rPr>
        <w:t xml:space="preserve"> </w:t>
      </w:r>
      <w:r>
        <w:t>macronutrient</w:t>
      </w:r>
      <w:r>
        <w:rPr>
          <w:spacing w:val="40"/>
        </w:rPr>
        <w:t xml:space="preserve"> </w:t>
      </w:r>
      <w:r>
        <w:t>values</w:t>
      </w:r>
      <w:r>
        <w:rPr>
          <w:spacing w:val="40"/>
        </w:rPr>
        <w:t xml:space="preserve"> </w:t>
      </w:r>
      <w:r>
        <w:t>for</w:t>
      </w:r>
      <w:r>
        <w:rPr>
          <w:spacing w:val="40"/>
        </w:rPr>
        <w:t xml:space="preserve"> </w:t>
      </w:r>
      <w:r>
        <w:t>each</w:t>
      </w:r>
      <w:r>
        <w:rPr>
          <w:spacing w:val="40"/>
        </w:rPr>
        <w:t xml:space="preserve"> </w:t>
      </w:r>
      <w:r>
        <w:t>image</w:t>
      </w:r>
      <w:r>
        <w:rPr>
          <w:spacing w:val="40"/>
        </w:rPr>
        <w:t xml:space="preserve"> </w:t>
      </w:r>
      <w:r>
        <w:t>is</w:t>
      </w:r>
      <w:r>
        <w:rPr>
          <w:spacing w:val="40"/>
        </w:rPr>
        <w:t xml:space="preserve"> </w:t>
      </w:r>
      <w:r>
        <w:t>a</w:t>
      </w:r>
      <w:r>
        <w:rPr>
          <w:spacing w:val="40"/>
        </w:rPr>
        <w:t xml:space="preserve"> </w:t>
      </w:r>
      <w:r>
        <w:t>time-consuming</w:t>
      </w:r>
      <w:r>
        <w:rPr>
          <w:spacing w:val="40"/>
        </w:rPr>
        <w:t xml:space="preserve"> </w:t>
      </w:r>
      <w:r>
        <w:t>task, especially for complex dishes. Furthermore, maintaining image quality and variety necessitates cautious curation and preprocessing. Despite such challenges, the customized dataset significantly enhances the ability of the system to provide</w:t>
      </w:r>
      <w:r>
        <w:rPr>
          <w:spacing w:val="80"/>
        </w:rPr>
        <w:t xml:space="preserve"> </w:t>
      </w:r>
      <w:r>
        <w:t>complex and realistic nutritional information.</w:t>
      </w:r>
    </w:p>
    <w:p w14:paraId="297B4759">
      <w:pPr>
        <w:pStyle w:val="4"/>
        <w:numPr>
          <w:ilvl w:val="1"/>
          <w:numId w:val="1"/>
        </w:numPr>
        <w:tabs>
          <w:tab w:val="left" w:pos="1145"/>
        </w:tabs>
        <w:spacing w:before="53" w:after="0" w:line="240" w:lineRule="auto"/>
        <w:ind w:left="1145" w:right="0" w:hanging="392"/>
        <w:jc w:val="both"/>
      </w:pPr>
      <w:r>
        <w:t>Technologies</w:t>
      </w:r>
      <w:r>
        <w:rPr>
          <w:spacing w:val="6"/>
        </w:rPr>
        <w:t xml:space="preserve"> </w:t>
      </w:r>
      <w:r>
        <w:rPr>
          <w:spacing w:val="-4"/>
        </w:rPr>
        <w:t>Used</w:t>
      </w:r>
    </w:p>
    <w:p w14:paraId="2DEA7761">
      <w:pPr>
        <w:pStyle w:val="5"/>
        <w:spacing w:before="216"/>
      </w:pPr>
      <w:r>
        <w:t>Flask</w:t>
      </w:r>
      <w:r>
        <w:rPr>
          <w:spacing w:val="7"/>
        </w:rPr>
        <w:t xml:space="preserve"> </w:t>
      </w:r>
      <w:r>
        <w:t>for</w:t>
      </w:r>
      <w:r>
        <w:rPr>
          <w:spacing w:val="7"/>
        </w:rPr>
        <w:t xml:space="preserve"> </w:t>
      </w:r>
      <w:r>
        <w:t>web</w:t>
      </w:r>
      <w:r>
        <w:rPr>
          <w:spacing w:val="5"/>
        </w:rPr>
        <w:t xml:space="preserve"> </w:t>
      </w:r>
      <w:r>
        <w:rPr>
          <w:spacing w:val="-2"/>
        </w:rPr>
        <w:t>development</w:t>
      </w:r>
    </w:p>
    <w:p w14:paraId="02C91557">
      <w:pPr>
        <w:pStyle w:val="8"/>
        <w:spacing w:before="196" w:line="367" w:lineRule="auto"/>
        <w:ind w:right="1671" w:firstLine="676"/>
      </w:pPr>
      <w:r>
        <w:t>Flask is a light</w:t>
      </w:r>
      <w:r>
        <w:rPr>
          <w:spacing w:val="40"/>
        </w:rPr>
        <w:t xml:space="preserve"> </w:t>
      </w:r>
      <w:r>
        <w:t>and versatile Python</w:t>
      </w:r>
      <w:r>
        <w:rPr>
          <w:spacing w:val="40"/>
        </w:rPr>
        <w:t xml:space="preserve"> </w:t>
      </w:r>
      <w:r>
        <w:t>web</w:t>
      </w:r>
      <w:r>
        <w:rPr>
          <w:spacing w:val="40"/>
        </w:rPr>
        <w:t xml:space="preserve"> </w:t>
      </w:r>
      <w:r>
        <w:t>framework that provides</w:t>
      </w:r>
      <w:r>
        <w:rPr>
          <w:spacing w:val="40"/>
        </w:rPr>
        <w:t xml:space="preserve"> </w:t>
      </w:r>
      <w:r>
        <w:t>a minimalist</w:t>
      </w:r>
      <w:r>
        <w:rPr>
          <w:spacing w:val="40"/>
        </w:rPr>
        <w:t xml:space="preserve"> </w:t>
      </w:r>
      <w:r>
        <w:t>but extensible environment for developing web applications. Flask is</w:t>
      </w:r>
      <w:r>
        <w:rPr>
          <w:spacing w:val="40"/>
        </w:rPr>
        <w:t xml:space="preserve"> </w:t>
      </w:r>
      <w:r>
        <w:t>based on the WSGI (Web Server Gateway Interface) toolkit and Jinja2 template engine. Flask is widely used because</w:t>
      </w:r>
      <w:r>
        <w:rPr>
          <w:spacing w:val="16"/>
        </w:rPr>
        <w:t xml:space="preserve"> </w:t>
      </w:r>
      <w:r>
        <w:t>it</w:t>
      </w:r>
      <w:r>
        <w:rPr>
          <w:spacing w:val="17"/>
        </w:rPr>
        <w:t xml:space="preserve"> </w:t>
      </w:r>
      <w:r>
        <w:t>is</w:t>
      </w:r>
      <w:r>
        <w:rPr>
          <w:spacing w:val="17"/>
        </w:rPr>
        <w:t xml:space="preserve"> </w:t>
      </w:r>
      <w:r>
        <w:t>minimalist</w:t>
      </w:r>
      <w:r>
        <w:rPr>
          <w:spacing w:val="17"/>
        </w:rPr>
        <w:t xml:space="preserve"> </w:t>
      </w:r>
      <w:r>
        <w:t>and very</w:t>
      </w:r>
      <w:r>
        <w:rPr>
          <w:spacing w:val="17"/>
        </w:rPr>
        <w:t xml:space="preserve"> </w:t>
      </w:r>
      <w:r>
        <w:t>flexible, and</w:t>
      </w:r>
      <w:r>
        <w:rPr>
          <w:spacing w:val="17"/>
        </w:rPr>
        <w:t xml:space="preserve"> </w:t>
      </w:r>
      <w:r>
        <w:t>therefore it can be used for small to mid- level applications, like APIs.</w:t>
      </w:r>
    </w:p>
    <w:p w14:paraId="0E3CC5A4">
      <w:pPr>
        <w:pStyle w:val="8"/>
        <w:spacing w:before="69" w:line="367" w:lineRule="auto"/>
        <w:ind w:right="1676" w:firstLine="676"/>
      </w:pPr>
      <w:r>
        <w:t>In the Food Calorie Detector project, Flask is the focal point of the backend system. It handles HTTP requests, user input, communicates with the GPT-4o-mini API to determine the food, and handles responses being sent to the frontend. Some of the most</w:t>
      </w:r>
      <w:r>
        <w:rPr>
          <w:spacing w:val="39"/>
        </w:rPr>
        <w:t xml:space="preserve"> </w:t>
      </w:r>
      <w:r>
        <w:t>important</w:t>
      </w:r>
      <w:r>
        <w:rPr>
          <w:spacing w:val="39"/>
        </w:rPr>
        <w:t xml:space="preserve"> </w:t>
      </w:r>
      <w:r>
        <w:t>features</w:t>
      </w:r>
      <w:r>
        <w:rPr>
          <w:spacing w:val="37"/>
        </w:rPr>
        <w:t xml:space="preserve"> </w:t>
      </w:r>
      <w:r>
        <w:t>and</w:t>
      </w:r>
      <w:r>
        <w:rPr>
          <w:spacing w:val="39"/>
        </w:rPr>
        <w:t xml:space="preserve"> </w:t>
      </w:r>
      <w:r>
        <w:t>benefits</w:t>
      </w:r>
      <w:r>
        <w:rPr>
          <w:spacing w:val="39"/>
        </w:rPr>
        <w:t xml:space="preserve"> </w:t>
      </w:r>
      <w:r>
        <w:t>of</w:t>
      </w:r>
      <w:r>
        <w:rPr>
          <w:spacing w:val="39"/>
        </w:rPr>
        <w:t xml:space="preserve"> </w:t>
      </w:r>
      <w:r>
        <w:t>implementing</w:t>
      </w:r>
      <w:r>
        <w:rPr>
          <w:spacing w:val="39"/>
        </w:rPr>
        <w:t xml:space="preserve"> </w:t>
      </w:r>
      <w:r>
        <w:t>Flask</w:t>
      </w:r>
      <w:r>
        <w:rPr>
          <w:spacing w:val="40"/>
        </w:rPr>
        <w:t xml:space="preserve"> </w:t>
      </w:r>
      <w:r>
        <w:t>within</w:t>
      </w:r>
      <w:r>
        <w:rPr>
          <w:spacing w:val="37"/>
        </w:rPr>
        <w:t xml:space="preserve"> </w:t>
      </w:r>
      <w:r>
        <w:t>the</w:t>
      </w:r>
      <w:r>
        <w:rPr>
          <w:spacing w:val="39"/>
        </w:rPr>
        <w:t xml:space="preserve"> </w:t>
      </w:r>
      <w:r>
        <w:t xml:space="preserve">project </w:t>
      </w:r>
      <w:r>
        <w:rPr>
          <w:spacing w:val="-4"/>
        </w:rPr>
        <w:t>are:</w:t>
      </w:r>
    </w:p>
    <w:p w14:paraId="7A25EEC2">
      <w:pPr>
        <w:pStyle w:val="12"/>
        <w:numPr>
          <w:ilvl w:val="0"/>
          <w:numId w:val="13"/>
        </w:numPr>
        <w:tabs>
          <w:tab w:val="left" w:pos="1430"/>
        </w:tabs>
        <w:spacing w:before="72" w:after="0" w:line="345" w:lineRule="auto"/>
        <w:ind w:left="1430" w:right="1845" w:hanging="339"/>
        <w:jc w:val="left"/>
        <w:rPr>
          <w:sz w:val="22"/>
        </w:rPr>
      </w:pPr>
      <w:r>
        <w:rPr>
          <w:b/>
          <w:sz w:val="22"/>
        </w:rPr>
        <w:t xml:space="preserve">Ease of Use: </w:t>
      </w:r>
      <w:r>
        <w:rPr>
          <w:sz w:val="22"/>
        </w:rPr>
        <w:t>The readability of syntax and installation in Flask ensures that web applications can easily be expanded and deployed.</w:t>
      </w:r>
    </w:p>
    <w:p w14:paraId="0E5A4843">
      <w:pPr>
        <w:pStyle w:val="12"/>
        <w:numPr>
          <w:ilvl w:val="0"/>
          <w:numId w:val="13"/>
        </w:numPr>
        <w:tabs>
          <w:tab w:val="left" w:pos="1430"/>
        </w:tabs>
        <w:spacing w:before="90" w:after="0" w:line="240" w:lineRule="auto"/>
        <w:ind w:left="1430" w:right="0" w:hanging="338"/>
        <w:jc w:val="left"/>
        <w:rPr>
          <w:sz w:val="22"/>
        </w:rPr>
      </w:pPr>
      <w:r>
        <w:rPr>
          <w:b/>
          <w:sz w:val="22"/>
        </w:rPr>
        <w:t>Scalability:</w:t>
      </w:r>
      <w:r>
        <w:rPr>
          <w:b/>
          <w:spacing w:val="-2"/>
          <w:sz w:val="22"/>
        </w:rPr>
        <w:t xml:space="preserve"> </w:t>
      </w:r>
      <w:r>
        <w:rPr>
          <w:sz w:val="22"/>
        </w:rPr>
        <w:t>Although</w:t>
      </w:r>
      <w:r>
        <w:rPr>
          <w:spacing w:val="1"/>
          <w:sz w:val="22"/>
        </w:rPr>
        <w:t xml:space="preserve"> </w:t>
      </w:r>
      <w:r>
        <w:rPr>
          <w:sz w:val="22"/>
        </w:rPr>
        <w:t>Flask is lean</w:t>
      </w:r>
      <w:r>
        <w:rPr>
          <w:spacing w:val="2"/>
          <w:sz w:val="22"/>
        </w:rPr>
        <w:t xml:space="preserve"> </w:t>
      </w:r>
      <w:r>
        <w:rPr>
          <w:sz w:val="22"/>
        </w:rPr>
        <w:t>in</w:t>
      </w:r>
      <w:r>
        <w:rPr>
          <w:spacing w:val="3"/>
          <w:sz w:val="22"/>
        </w:rPr>
        <w:t xml:space="preserve"> </w:t>
      </w:r>
      <w:r>
        <w:rPr>
          <w:sz w:val="22"/>
        </w:rPr>
        <w:t>nature, it</w:t>
      </w:r>
      <w:r>
        <w:rPr>
          <w:spacing w:val="4"/>
          <w:sz w:val="22"/>
        </w:rPr>
        <w:t xml:space="preserve"> </w:t>
      </w:r>
      <w:r>
        <w:rPr>
          <w:sz w:val="22"/>
        </w:rPr>
        <w:t>can be</w:t>
      </w:r>
      <w:r>
        <w:rPr>
          <w:spacing w:val="-4"/>
          <w:sz w:val="22"/>
        </w:rPr>
        <w:t xml:space="preserve"> </w:t>
      </w:r>
      <w:r>
        <w:rPr>
          <w:sz w:val="22"/>
        </w:rPr>
        <w:t>scaled using</w:t>
      </w:r>
      <w:r>
        <w:rPr>
          <w:spacing w:val="3"/>
          <w:sz w:val="22"/>
        </w:rPr>
        <w:t xml:space="preserve"> </w:t>
      </w:r>
      <w:r>
        <w:rPr>
          <w:spacing w:val="-4"/>
          <w:sz w:val="22"/>
        </w:rPr>
        <w:t>many</w:t>
      </w:r>
    </w:p>
    <w:p w14:paraId="52AFADEF">
      <w:pPr>
        <w:pStyle w:val="12"/>
        <w:spacing w:after="0" w:line="240" w:lineRule="auto"/>
        <w:jc w:val="left"/>
        <w:rPr>
          <w:sz w:val="22"/>
        </w:rPr>
        <w:sectPr>
          <w:pgSz w:w="12240" w:h="15840"/>
          <w:pgMar w:top="1220" w:right="360" w:bottom="1260" w:left="1800" w:header="0" w:footer="1079" w:gutter="0"/>
          <w:cols w:space="720" w:num="1"/>
        </w:sectPr>
      </w:pPr>
    </w:p>
    <w:p w14:paraId="01206EFF">
      <w:pPr>
        <w:pStyle w:val="8"/>
        <w:spacing w:before="82"/>
        <w:ind w:left="1430"/>
        <w:jc w:val="left"/>
      </w:pPr>
      <w:r>
        <w:t>plugins</w:t>
      </w:r>
      <w:r>
        <w:rPr>
          <w:spacing w:val="9"/>
        </w:rPr>
        <w:t xml:space="preserve"> </w:t>
      </w:r>
      <w:r>
        <w:t>and</w:t>
      </w:r>
      <w:r>
        <w:rPr>
          <w:spacing w:val="12"/>
        </w:rPr>
        <w:t xml:space="preserve"> </w:t>
      </w:r>
      <w:r>
        <w:t>libraries</w:t>
      </w:r>
      <w:r>
        <w:rPr>
          <w:spacing w:val="8"/>
        </w:rPr>
        <w:t xml:space="preserve"> </w:t>
      </w:r>
      <w:r>
        <w:t>such</w:t>
      </w:r>
      <w:r>
        <w:rPr>
          <w:spacing w:val="9"/>
        </w:rPr>
        <w:t xml:space="preserve"> </w:t>
      </w:r>
      <w:r>
        <w:t>that</w:t>
      </w:r>
      <w:r>
        <w:rPr>
          <w:spacing w:val="8"/>
        </w:rPr>
        <w:t xml:space="preserve"> </w:t>
      </w:r>
      <w:r>
        <w:t>the</w:t>
      </w:r>
      <w:r>
        <w:rPr>
          <w:spacing w:val="9"/>
        </w:rPr>
        <w:t xml:space="preserve"> </w:t>
      </w:r>
      <w:r>
        <w:t>heavy</w:t>
      </w:r>
      <w:r>
        <w:rPr>
          <w:spacing w:val="10"/>
        </w:rPr>
        <w:t xml:space="preserve"> </w:t>
      </w:r>
      <w:r>
        <w:t>loads</w:t>
      </w:r>
      <w:r>
        <w:rPr>
          <w:spacing w:val="12"/>
        </w:rPr>
        <w:t xml:space="preserve"> </w:t>
      </w:r>
      <w:r>
        <w:t>might</w:t>
      </w:r>
      <w:r>
        <w:rPr>
          <w:spacing w:val="10"/>
        </w:rPr>
        <w:t xml:space="preserve"> </w:t>
      </w:r>
      <w:r>
        <w:t>be</w:t>
      </w:r>
      <w:r>
        <w:rPr>
          <w:spacing w:val="8"/>
        </w:rPr>
        <w:t xml:space="preserve"> </w:t>
      </w:r>
      <w:r>
        <w:rPr>
          <w:spacing w:val="-2"/>
        </w:rPr>
        <w:t>managed.</w:t>
      </w:r>
    </w:p>
    <w:p w14:paraId="4BF574A0">
      <w:pPr>
        <w:pStyle w:val="12"/>
        <w:numPr>
          <w:ilvl w:val="0"/>
          <w:numId w:val="13"/>
        </w:numPr>
        <w:tabs>
          <w:tab w:val="left" w:pos="1428"/>
          <w:tab w:val="left" w:pos="1430"/>
        </w:tabs>
        <w:spacing w:before="201" w:after="0" w:line="348" w:lineRule="auto"/>
        <w:ind w:left="1430" w:right="2219" w:hanging="339"/>
        <w:jc w:val="both"/>
        <w:rPr>
          <w:sz w:val="22"/>
        </w:rPr>
      </w:pPr>
      <w:r>
        <w:rPr>
          <w:b/>
          <w:sz w:val="22"/>
        </w:rPr>
        <w:t>Support for</w:t>
      </w:r>
      <w:r>
        <w:rPr>
          <w:b/>
          <w:spacing w:val="-1"/>
          <w:sz w:val="22"/>
        </w:rPr>
        <w:t xml:space="preserve"> </w:t>
      </w:r>
      <w:r>
        <w:rPr>
          <w:b/>
          <w:sz w:val="22"/>
        </w:rPr>
        <w:t xml:space="preserve">RESTful API: </w:t>
      </w:r>
      <w:r>
        <w:rPr>
          <w:sz w:val="22"/>
        </w:rPr>
        <w:t>Flask supports building REST APIs so that frontend and backend communicate harmoniously.</w:t>
      </w:r>
    </w:p>
    <w:p w14:paraId="19753763">
      <w:pPr>
        <w:pStyle w:val="12"/>
        <w:numPr>
          <w:ilvl w:val="0"/>
          <w:numId w:val="13"/>
        </w:numPr>
        <w:tabs>
          <w:tab w:val="left" w:pos="1428"/>
          <w:tab w:val="left" w:pos="1430"/>
        </w:tabs>
        <w:spacing w:before="87" w:after="0" w:line="360" w:lineRule="auto"/>
        <w:ind w:left="1430" w:right="1670" w:hanging="339"/>
        <w:jc w:val="both"/>
        <w:rPr>
          <w:sz w:val="22"/>
        </w:rPr>
      </w:pPr>
      <w:r>
        <w:rPr>
          <w:b/>
          <w:sz w:val="22"/>
        </w:rPr>
        <w:t xml:space="preserve">Welcome Integration of Machine Learning Model: </w:t>
      </w:r>
      <w:r>
        <w:rPr>
          <w:sz w:val="22"/>
        </w:rPr>
        <w:t>The website has integrated some of the Python packages like Scikit-learn for machine learning and OpenCV for processing food images with ease.</w:t>
      </w:r>
    </w:p>
    <w:p w14:paraId="7E4E73B3">
      <w:pPr>
        <w:pStyle w:val="12"/>
        <w:numPr>
          <w:ilvl w:val="0"/>
          <w:numId w:val="13"/>
        </w:numPr>
        <w:tabs>
          <w:tab w:val="left" w:pos="1428"/>
          <w:tab w:val="left" w:pos="1430"/>
        </w:tabs>
        <w:spacing w:before="68" w:after="0" w:line="360" w:lineRule="auto"/>
        <w:ind w:left="1430" w:right="1670" w:hanging="339"/>
        <w:jc w:val="both"/>
        <w:rPr>
          <w:sz w:val="22"/>
        </w:rPr>
      </w:pPr>
      <w:r>
        <w:rPr>
          <w:b/>
          <w:sz w:val="22"/>
        </w:rPr>
        <w:t xml:space="preserve">User Session Management: </w:t>
      </w:r>
      <w:r>
        <w:rPr>
          <w:sz w:val="22"/>
        </w:rPr>
        <w:t xml:space="preserve">User session management is handled by Flask natively, which could be utilized in order to store the user history as a user </w:t>
      </w:r>
      <w:r>
        <w:rPr>
          <w:spacing w:val="-2"/>
          <w:sz w:val="22"/>
        </w:rPr>
        <w:t>preference.</w:t>
      </w:r>
    </w:p>
    <w:p w14:paraId="100C755E">
      <w:pPr>
        <w:pStyle w:val="5"/>
        <w:spacing w:before="65"/>
      </w:pPr>
      <w:r>
        <w:t>HTML</w:t>
      </w:r>
      <w:r>
        <w:rPr>
          <w:spacing w:val="9"/>
        </w:rPr>
        <w:t xml:space="preserve"> </w:t>
      </w:r>
      <w:r>
        <w:t>&amp;</w:t>
      </w:r>
      <w:r>
        <w:rPr>
          <w:spacing w:val="10"/>
        </w:rPr>
        <w:t xml:space="preserve"> </w:t>
      </w:r>
      <w:r>
        <w:rPr>
          <w:spacing w:val="-5"/>
        </w:rPr>
        <w:t>CSS</w:t>
      </w:r>
    </w:p>
    <w:p w14:paraId="55C53918">
      <w:pPr>
        <w:pStyle w:val="8"/>
        <w:spacing w:before="193" w:line="369" w:lineRule="auto"/>
        <w:ind w:right="1674" w:firstLine="676"/>
      </w:pPr>
      <w:r>
        <w:t>Food</w:t>
      </w:r>
      <w:r>
        <w:rPr>
          <w:spacing w:val="40"/>
        </w:rPr>
        <w:t xml:space="preserve"> </w:t>
      </w:r>
      <w:r>
        <w:t>Calorie</w:t>
      </w:r>
      <w:r>
        <w:rPr>
          <w:spacing w:val="40"/>
        </w:rPr>
        <w:t xml:space="preserve"> </w:t>
      </w:r>
      <w:r>
        <w:t>Detector</w:t>
      </w:r>
      <w:r>
        <w:rPr>
          <w:spacing w:val="40"/>
        </w:rPr>
        <w:t xml:space="preserve"> </w:t>
      </w:r>
      <w:r>
        <w:t>frontend</w:t>
      </w:r>
      <w:r>
        <w:rPr>
          <w:spacing w:val="40"/>
        </w:rPr>
        <w:t xml:space="preserve"> </w:t>
      </w:r>
      <w:r>
        <w:t>is</w:t>
      </w:r>
      <w:r>
        <w:rPr>
          <w:spacing w:val="40"/>
        </w:rPr>
        <w:t xml:space="preserve"> </w:t>
      </w:r>
      <w:r>
        <w:t>created</w:t>
      </w:r>
      <w:r>
        <w:rPr>
          <w:spacing w:val="40"/>
        </w:rPr>
        <w:t xml:space="preserve"> </w:t>
      </w:r>
      <w:r>
        <w:t>through</w:t>
      </w:r>
      <w:r>
        <w:rPr>
          <w:spacing w:val="40"/>
        </w:rPr>
        <w:t xml:space="preserve"> </w:t>
      </w:r>
      <w:r>
        <w:t>HTML</w:t>
      </w:r>
      <w:r>
        <w:rPr>
          <w:spacing w:val="40"/>
        </w:rPr>
        <w:t xml:space="preserve"> </w:t>
      </w:r>
      <w:r>
        <w:t>(HyperText Markup Language) and CSS (Cascading Style Sheets). These two technologies are utilized in determining the structure, and even the appearance, of the web application without failing to incorporate an amicable interface such that usability and</w:t>
      </w:r>
      <w:r>
        <w:rPr>
          <w:spacing w:val="40"/>
        </w:rPr>
        <w:t xml:space="preserve"> </w:t>
      </w:r>
      <w:r>
        <w:t>accessibility can be optimized.</w:t>
      </w:r>
    </w:p>
    <w:p w14:paraId="420893D4">
      <w:pPr>
        <w:pStyle w:val="8"/>
        <w:spacing w:before="61" w:line="367" w:lineRule="auto"/>
        <w:ind w:right="1674"/>
      </w:pPr>
      <w:r>
        <w:rPr>
          <w:b/>
        </w:rPr>
        <w:t xml:space="preserve">HTML (HyperText Markup Language) : </w:t>
      </w:r>
      <w:r>
        <w:t>HTML is the foundation of the webpage where the application user interface structure is created. HTML tags such as forms, buttons, images, and tables aid in posting images and calorie-related information.</w:t>
      </w:r>
    </w:p>
    <w:p w14:paraId="53082979">
      <w:pPr>
        <w:pStyle w:val="8"/>
        <w:spacing w:before="61"/>
      </w:pPr>
      <w:r>
        <w:t>Key</w:t>
      </w:r>
      <w:r>
        <w:rPr>
          <w:spacing w:val="5"/>
        </w:rPr>
        <w:t xml:space="preserve"> </w:t>
      </w:r>
      <w:r>
        <w:t>elements</w:t>
      </w:r>
      <w:r>
        <w:rPr>
          <w:spacing w:val="10"/>
        </w:rPr>
        <w:t xml:space="preserve"> </w:t>
      </w:r>
      <w:r>
        <w:t>used</w:t>
      </w:r>
      <w:r>
        <w:rPr>
          <w:spacing w:val="6"/>
        </w:rPr>
        <w:t xml:space="preserve"> </w:t>
      </w:r>
      <w:r>
        <w:t>in</w:t>
      </w:r>
      <w:r>
        <w:rPr>
          <w:spacing w:val="8"/>
        </w:rPr>
        <w:t xml:space="preserve"> </w:t>
      </w:r>
      <w:r>
        <w:t>the</w:t>
      </w:r>
      <w:r>
        <w:rPr>
          <w:spacing w:val="11"/>
        </w:rPr>
        <w:t xml:space="preserve"> </w:t>
      </w:r>
      <w:r>
        <w:rPr>
          <w:spacing w:val="-2"/>
        </w:rPr>
        <w:t>project:</w:t>
      </w:r>
    </w:p>
    <w:p w14:paraId="259F5370">
      <w:pPr>
        <w:pStyle w:val="12"/>
        <w:numPr>
          <w:ilvl w:val="0"/>
          <w:numId w:val="14"/>
        </w:numPr>
        <w:tabs>
          <w:tab w:val="left" w:pos="1091"/>
        </w:tabs>
        <w:spacing w:before="228" w:after="0" w:line="240" w:lineRule="auto"/>
        <w:ind w:left="1091" w:right="0" w:hanging="338"/>
        <w:jc w:val="left"/>
        <w:rPr>
          <w:position w:val="2"/>
          <w:sz w:val="22"/>
        </w:rPr>
      </w:pPr>
      <w:r>
        <w:rPr>
          <w:rFonts w:ascii="Courier New" w:hAnsi="Courier New"/>
          <w:sz w:val="18"/>
        </w:rPr>
        <w:t>&lt;input</w:t>
      </w:r>
      <w:r>
        <w:rPr>
          <w:rFonts w:ascii="Courier New" w:hAnsi="Courier New"/>
          <w:spacing w:val="30"/>
          <w:sz w:val="18"/>
        </w:rPr>
        <w:t xml:space="preserve"> </w:t>
      </w:r>
      <w:r>
        <w:rPr>
          <w:rFonts w:ascii="Courier New" w:hAnsi="Courier New"/>
          <w:sz w:val="18"/>
        </w:rPr>
        <w:t>type="file"&gt;</w:t>
      </w:r>
      <w:r>
        <w:rPr>
          <w:position w:val="2"/>
          <w:sz w:val="22"/>
        </w:rPr>
        <w:t>:</w:t>
      </w:r>
      <w:r>
        <w:rPr>
          <w:spacing w:val="11"/>
          <w:position w:val="2"/>
          <w:sz w:val="22"/>
        </w:rPr>
        <w:t xml:space="preserve"> </w:t>
      </w:r>
      <w:r>
        <w:rPr>
          <w:position w:val="2"/>
          <w:sz w:val="22"/>
        </w:rPr>
        <w:t>Allows</w:t>
      </w:r>
      <w:r>
        <w:rPr>
          <w:spacing w:val="12"/>
          <w:position w:val="2"/>
          <w:sz w:val="22"/>
        </w:rPr>
        <w:t xml:space="preserve"> </w:t>
      </w:r>
      <w:r>
        <w:rPr>
          <w:position w:val="2"/>
          <w:sz w:val="22"/>
        </w:rPr>
        <w:t>users</w:t>
      </w:r>
      <w:r>
        <w:rPr>
          <w:spacing w:val="11"/>
          <w:position w:val="2"/>
          <w:sz w:val="22"/>
        </w:rPr>
        <w:t xml:space="preserve"> </w:t>
      </w:r>
      <w:r>
        <w:rPr>
          <w:position w:val="2"/>
          <w:sz w:val="22"/>
        </w:rPr>
        <w:t>to</w:t>
      </w:r>
      <w:r>
        <w:rPr>
          <w:spacing w:val="8"/>
          <w:position w:val="2"/>
          <w:sz w:val="22"/>
        </w:rPr>
        <w:t xml:space="preserve"> </w:t>
      </w:r>
      <w:r>
        <w:rPr>
          <w:position w:val="2"/>
          <w:sz w:val="22"/>
        </w:rPr>
        <w:t>upload</w:t>
      </w:r>
      <w:r>
        <w:rPr>
          <w:spacing w:val="8"/>
          <w:position w:val="2"/>
          <w:sz w:val="22"/>
        </w:rPr>
        <w:t xml:space="preserve"> </w:t>
      </w:r>
      <w:r>
        <w:rPr>
          <w:position w:val="2"/>
          <w:sz w:val="22"/>
        </w:rPr>
        <w:t>food</w:t>
      </w:r>
      <w:r>
        <w:rPr>
          <w:spacing w:val="16"/>
          <w:position w:val="2"/>
          <w:sz w:val="22"/>
        </w:rPr>
        <w:t xml:space="preserve"> </w:t>
      </w:r>
      <w:r>
        <w:rPr>
          <w:position w:val="2"/>
          <w:sz w:val="22"/>
        </w:rPr>
        <w:t>images</w:t>
      </w:r>
      <w:r>
        <w:rPr>
          <w:spacing w:val="12"/>
          <w:position w:val="2"/>
          <w:sz w:val="22"/>
        </w:rPr>
        <w:t xml:space="preserve"> </w:t>
      </w:r>
      <w:r>
        <w:rPr>
          <w:position w:val="2"/>
          <w:sz w:val="22"/>
        </w:rPr>
        <w:t>for</w:t>
      </w:r>
      <w:r>
        <w:rPr>
          <w:spacing w:val="8"/>
          <w:position w:val="2"/>
          <w:sz w:val="22"/>
        </w:rPr>
        <w:t xml:space="preserve"> </w:t>
      </w:r>
      <w:r>
        <w:rPr>
          <w:spacing w:val="-2"/>
          <w:position w:val="2"/>
          <w:sz w:val="22"/>
        </w:rPr>
        <w:t>processing.</w:t>
      </w:r>
    </w:p>
    <w:p w14:paraId="59306E6D">
      <w:pPr>
        <w:pStyle w:val="8"/>
        <w:spacing w:before="22"/>
        <w:ind w:left="0"/>
        <w:jc w:val="left"/>
      </w:pPr>
    </w:p>
    <w:p w14:paraId="1EC96743">
      <w:pPr>
        <w:pStyle w:val="12"/>
        <w:numPr>
          <w:ilvl w:val="0"/>
          <w:numId w:val="14"/>
        </w:numPr>
        <w:tabs>
          <w:tab w:val="left" w:pos="1091"/>
        </w:tabs>
        <w:spacing w:before="0" w:after="0" w:line="240" w:lineRule="auto"/>
        <w:ind w:left="1091" w:right="0" w:hanging="338"/>
        <w:jc w:val="left"/>
        <w:rPr>
          <w:position w:val="2"/>
          <w:sz w:val="22"/>
        </w:rPr>
      </w:pPr>
      <w:r>
        <w:rPr>
          <w:rFonts w:ascii="Courier New" w:hAnsi="Courier New"/>
          <w:sz w:val="18"/>
        </w:rPr>
        <w:t>&lt;img&gt;</w:t>
      </w:r>
      <w:r>
        <w:rPr>
          <w:position w:val="2"/>
          <w:sz w:val="22"/>
        </w:rPr>
        <w:t>:</w:t>
      </w:r>
      <w:r>
        <w:rPr>
          <w:spacing w:val="6"/>
          <w:position w:val="2"/>
          <w:sz w:val="22"/>
        </w:rPr>
        <w:t xml:space="preserve"> </w:t>
      </w:r>
      <w:r>
        <w:rPr>
          <w:position w:val="2"/>
          <w:sz w:val="22"/>
        </w:rPr>
        <w:t>Displays</w:t>
      </w:r>
      <w:r>
        <w:rPr>
          <w:spacing w:val="10"/>
          <w:position w:val="2"/>
          <w:sz w:val="22"/>
        </w:rPr>
        <w:t xml:space="preserve"> </w:t>
      </w:r>
      <w:r>
        <w:rPr>
          <w:position w:val="2"/>
          <w:sz w:val="22"/>
        </w:rPr>
        <w:t>uploaded</w:t>
      </w:r>
      <w:r>
        <w:rPr>
          <w:spacing w:val="15"/>
          <w:position w:val="2"/>
          <w:sz w:val="22"/>
        </w:rPr>
        <w:t xml:space="preserve"> </w:t>
      </w:r>
      <w:r>
        <w:rPr>
          <w:position w:val="2"/>
          <w:sz w:val="22"/>
        </w:rPr>
        <w:t>images</w:t>
      </w:r>
      <w:r>
        <w:rPr>
          <w:spacing w:val="10"/>
          <w:position w:val="2"/>
          <w:sz w:val="22"/>
        </w:rPr>
        <w:t xml:space="preserve"> </w:t>
      </w:r>
      <w:r>
        <w:rPr>
          <w:position w:val="2"/>
          <w:sz w:val="22"/>
        </w:rPr>
        <w:t>and</w:t>
      </w:r>
      <w:r>
        <w:rPr>
          <w:spacing w:val="12"/>
          <w:position w:val="2"/>
          <w:sz w:val="22"/>
        </w:rPr>
        <w:t xml:space="preserve"> </w:t>
      </w:r>
      <w:r>
        <w:rPr>
          <w:position w:val="2"/>
          <w:sz w:val="22"/>
        </w:rPr>
        <w:t>results</w:t>
      </w:r>
      <w:r>
        <w:rPr>
          <w:spacing w:val="12"/>
          <w:position w:val="2"/>
          <w:sz w:val="22"/>
        </w:rPr>
        <w:t xml:space="preserve"> </w:t>
      </w:r>
      <w:r>
        <w:rPr>
          <w:position w:val="2"/>
          <w:sz w:val="22"/>
        </w:rPr>
        <w:t>after</w:t>
      </w:r>
      <w:r>
        <w:rPr>
          <w:spacing w:val="13"/>
          <w:position w:val="2"/>
          <w:sz w:val="22"/>
        </w:rPr>
        <w:t xml:space="preserve"> </w:t>
      </w:r>
      <w:r>
        <w:rPr>
          <w:spacing w:val="-2"/>
          <w:position w:val="2"/>
          <w:sz w:val="22"/>
        </w:rPr>
        <w:t>analysis.</w:t>
      </w:r>
    </w:p>
    <w:p w14:paraId="17A579A8">
      <w:pPr>
        <w:pStyle w:val="8"/>
        <w:spacing w:before="20"/>
        <w:ind w:left="0"/>
        <w:jc w:val="left"/>
      </w:pPr>
    </w:p>
    <w:p w14:paraId="76E7CD27">
      <w:pPr>
        <w:pStyle w:val="12"/>
        <w:numPr>
          <w:ilvl w:val="0"/>
          <w:numId w:val="14"/>
        </w:numPr>
        <w:tabs>
          <w:tab w:val="left" w:pos="1091"/>
        </w:tabs>
        <w:spacing w:before="0" w:after="0" w:line="240" w:lineRule="auto"/>
        <w:ind w:left="1091" w:right="0" w:hanging="338"/>
        <w:jc w:val="left"/>
        <w:rPr>
          <w:position w:val="2"/>
          <w:sz w:val="22"/>
        </w:rPr>
      </w:pPr>
      <w:r>
        <w:rPr>
          <w:rFonts w:ascii="Courier New" w:hAnsi="Courier New"/>
          <w:sz w:val="18"/>
        </w:rPr>
        <w:t>&lt;button&gt;</w:t>
      </w:r>
      <w:r>
        <w:rPr>
          <w:position w:val="2"/>
          <w:sz w:val="22"/>
        </w:rPr>
        <w:t>:</w:t>
      </w:r>
      <w:r>
        <w:rPr>
          <w:spacing w:val="14"/>
          <w:position w:val="2"/>
          <w:sz w:val="22"/>
        </w:rPr>
        <w:t xml:space="preserve"> </w:t>
      </w:r>
      <w:r>
        <w:rPr>
          <w:position w:val="2"/>
          <w:sz w:val="22"/>
        </w:rPr>
        <w:t>Initiates</w:t>
      </w:r>
      <w:r>
        <w:rPr>
          <w:spacing w:val="10"/>
          <w:position w:val="2"/>
          <w:sz w:val="22"/>
        </w:rPr>
        <w:t xml:space="preserve"> </w:t>
      </w:r>
      <w:r>
        <w:rPr>
          <w:position w:val="2"/>
          <w:sz w:val="22"/>
        </w:rPr>
        <w:t>the</w:t>
      </w:r>
      <w:r>
        <w:rPr>
          <w:spacing w:val="13"/>
          <w:position w:val="2"/>
          <w:sz w:val="22"/>
        </w:rPr>
        <w:t xml:space="preserve"> </w:t>
      </w:r>
      <w:r>
        <w:rPr>
          <w:position w:val="2"/>
          <w:sz w:val="22"/>
        </w:rPr>
        <w:t>image</w:t>
      </w:r>
      <w:r>
        <w:rPr>
          <w:spacing w:val="12"/>
          <w:position w:val="2"/>
          <w:sz w:val="22"/>
        </w:rPr>
        <w:t xml:space="preserve"> </w:t>
      </w:r>
      <w:r>
        <w:rPr>
          <w:position w:val="2"/>
          <w:sz w:val="22"/>
        </w:rPr>
        <w:t>recognition</w:t>
      </w:r>
      <w:r>
        <w:rPr>
          <w:spacing w:val="11"/>
          <w:position w:val="2"/>
          <w:sz w:val="22"/>
        </w:rPr>
        <w:t xml:space="preserve"> </w:t>
      </w:r>
      <w:r>
        <w:rPr>
          <w:position w:val="2"/>
          <w:sz w:val="22"/>
        </w:rPr>
        <w:t>and</w:t>
      </w:r>
      <w:r>
        <w:rPr>
          <w:spacing w:val="16"/>
          <w:position w:val="2"/>
          <w:sz w:val="22"/>
        </w:rPr>
        <w:t xml:space="preserve"> </w:t>
      </w:r>
      <w:r>
        <w:rPr>
          <w:position w:val="2"/>
          <w:sz w:val="22"/>
        </w:rPr>
        <w:t>calorie</w:t>
      </w:r>
      <w:r>
        <w:rPr>
          <w:spacing w:val="14"/>
          <w:position w:val="2"/>
          <w:sz w:val="22"/>
        </w:rPr>
        <w:t xml:space="preserve"> </w:t>
      </w:r>
      <w:r>
        <w:rPr>
          <w:position w:val="2"/>
          <w:sz w:val="22"/>
        </w:rPr>
        <w:t>estimation</w:t>
      </w:r>
      <w:r>
        <w:rPr>
          <w:spacing w:val="11"/>
          <w:position w:val="2"/>
          <w:sz w:val="22"/>
        </w:rPr>
        <w:t xml:space="preserve"> </w:t>
      </w:r>
      <w:r>
        <w:rPr>
          <w:spacing w:val="-2"/>
          <w:position w:val="2"/>
          <w:sz w:val="22"/>
        </w:rPr>
        <w:t>process.</w:t>
      </w:r>
    </w:p>
    <w:p w14:paraId="498A45E2">
      <w:pPr>
        <w:pStyle w:val="8"/>
        <w:spacing w:before="22"/>
        <w:ind w:left="0"/>
        <w:jc w:val="left"/>
      </w:pPr>
    </w:p>
    <w:p w14:paraId="5E961B5F">
      <w:pPr>
        <w:pStyle w:val="12"/>
        <w:numPr>
          <w:ilvl w:val="0"/>
          <w:numId w:val="14"/>
        </w:numPr>
        <w:tabs>
          <w:tab w:val="left" w:pos="1091"/>
        </w:tabs>
        <w:spacing w:before="0" w:after="0" w:line="240" w:lineRule="auto"/>
        <w:ind w:left="1091" w:right="0" w:hanging="338"/>
        <w:jc w:val="left"/>
        <w:rPr>
          <w:position w:val="2"/>
          <w:sz w:val="22"/>
        </w:rPr>
      </w:pPr>
      <w:r>
        <w:rPr>
          <w:rFonts w:ascii="Courier New" w:hAnsi="Courier New"/>
          <w:sz w:val="18"/>
        </w:rPr>
        <w:t>&lt;div&gt;</w:t>
      </w:r>
      <w:r>
        <w:rPr>
          <w:rFonts w:ascii="Courier New" w:hAnsi="Courier New"/>
          <w:spacing w:val="-37"/>
          <w:sz w:val="18"/>
        </w:rPr>
        <w:t xml:space="preserve"> </w:t>
      </w:r>
      <w:r>
        <w:rPr>
          <w:position w:val="2"/>
          <w:sz w:val="22"/>
        </w:rPr>
        <w:t>and</w:t>
      </w:r>
      <w:r>
        <w:rPr>
          <w:spacing w:val="6"/>
          <w:position w:val="2"/>
          <w:sz w:val="22"/>
        </w:rPr>
        <w:t xml:space="preserve"> </w:t>
      </w:r>
      <w:r>
        <w:rPr>
          <w:rFonts w:ascii="Courier New" w:hAnsi="Courier New"/>
          <w:sz w:val="18"/>
        </w:rPr>
        <w:t>&lt;section&gt;</w:t>
      </w:r>
      <w:r>
        <w:rPr>
          <w:position w:val="2"/>
          <w:sz w:val="22"/>
        </w:rPr>
        <w:t>:</w:t>
      </w:r>
      <w:r>
        <w:rPr>
          <w:spacing w:val="14"/>
          <w:position w:val="2"/>
          <w:sz w:val="22"/>
        </w:rPr>
        <w:t xml:space="preserve"> </w:t>
      </w:r>
      <w:r>
        <w:rPr>
          <w:position w:val="2"/>
          <w:sz w:val="22"/>
        </w:rPr>
        <w:t>Organizes</w:t>
      </w:r>
      <w:r>
        <w:rPr>
          <w:spacing w:val="17"/>
          <w:position w:val="2"/>
          <w:sz w:val="22"/>
        </w:rPr>
        <w:t xml:space="preserve"> </w:t>
      </w:r>
      <w:r>
        <w:rPr>
          <w:position w:val="2"/>
          <w:sz w:val="22"/>
        </w:rPr>
        <w:t>content</w:t>
      </w:r>
      <w:r>
        <w:rPr>
          <w:spacing w:val="14"/>
          <w:position w:val="2"/>
          <w:sz w:val="22"/>
        </w:rPr>
        <w:t xml:space="preserve"> </w:t>
      </w:r>
      <w:r>
        <w:rPr>
          <w:position w:val="2"/>
          <w:sz w:val="22"/>
        </w:rPr>
        <w:t>efficiently</w:t>
      </w:r>
      <w:r>
        <w:rPr>
          <w:spacing w:val="10"/>
          <w:position w:val="2"/>
          <w:sz w:val="22"/>
        </w:rPr>
        <w:t xml:space="preserve"> </w:t>
      </w:r>
      <w:r>
        <w:rPr>
          <w:position w:val="2"/>
          <w:sz w:val="22"/>
        </w:rPr>
        <w:t>for</w:t>
      </w:r>
      <w:r>
        <w:rPr>
          <w:spacing w:val="15"/>
          <w:position w:val="2"/>
          <w:sz w:val="22"/>
        </w:rPr>
        <w:t xml:space="preserve"> </w:t>
      </w:r>
      <w:r>
        <w:rPr>
          <w:position w:val="2"/>
          <w:sz w:val="22"/>
        </w:rPr>
        <w:t>better</w:t>
      </w:r>
      <w:r>
        <w:rPr>
          <w:spacing w:val="12"/>
          <w:position w:val="2"/>
          <w:sz w:val="22"/>
        </w:rPr>
        <w:t xml:space="preserve"> </w:t>
      </w:r>
      <w:r>
        <w:rPr>
          <w:spacing w:val="-2"/>
          <w:position w:val="2"/>
          <w:sz w:val="22"/>
        </w:rPr>
        <w:t>readability.</w:t>
      </w:r>
    </w:p>
    <w:p w14:paraId="6646BB55">
      <w:pPr>
        <w:pStyle w:val="8"/>
        <w:spacing w:before="242" w:line="369" w:lineRule="auto"/>
        <w:ind w:right="1673"/>
      </w:pPr>
      <w:r>
        <w:rPr>
          <w:b/>
        </w:rPr>
        <w:t xml:space="preserve">CSS (Cascading Style Sheets) : </w:t>
      </w:r>
      <w:r>
        <w:t>CSS is utilized with an attempt to make the application</w:t>
      </w:r>
      <w:r>
        <w:rPr>
          <w:spacing w:val="40"/>
        </w:rPr>
        <w:t xml:space="preserve"> </w:t>
      </w:r>
      <w:r>
        <w:t>look nice and</w:t>
      </w:r>
      <w:r>
        <w:rPr>
          <w:spacing w:val="40"/>
        </w:rPr>
        <w:t xml:space="preserve"> </w:t>
      </w:r>
      <w:r>
        <w:t>friendly.</w:t>
      </w:r>
      <w:r>
        <w:rPr>
          <w:spacing w:val="40"/>
        </w:rPr>
        <w:t xml:space="preserve"> </w:t>
      </w:r>
      <w:r>
        <w:t>CSS makes</w:t>
      </w:r>
      <w:r>
        <w:rPr>
          <w:spacing w:val="40"/>
        </w:rPr>
        <w:t xml:space="preserve"> </w:t>
      </w:r>
      <w:r>
        <w:t>the</w:t>
      </w:r>
      <w:r>
        <w:rPr>
          <w:spacing w:val="40"/>
        </w:rPr>
        <w:t xml:space="preserve"> </w:t>
      </w:r>
      <w:r>
        <w:t>application</w:t>
      </w:r>
      <w:r>
        <w:rPr>
          <w:spacing w:val="40"/>
        </w:rPr>
        <w:t xml:space="preserve"> </w:t>
      </w:r>
      <w:r>
        <w:t>look nice using features such as:</w:t>
      </w:r>
    </w:p>
    <w:p w14:paraId="02BC69BC">
      <w:pPr>
        <w:pStyle w:val="12"/>
        <w:numPr>
          <w:ilvl w:val="1"/>
          <w:numId w:val="14"/>
        </w:numPr>
        <w:tabs>
          <w:tab w:val="left" w:pos="1428"/>
          <w:tab w:val="left" w:pos="1430"/>
        </w:tabs>
        <w:spacing w:before="59" w:after="0" w:line="350" w:lineRule="auto"/>
        <w:ind w:left="1430" w:right="1677" w:hanging="339"/>
        <w:jc w:val="both"/>
        <w:rPr>
          <w:sz w:val="22"/>
        </w:rPr>
      </w:pPr>
      <w:r>
        <w:rPr>
          <w:b/>
          <w:sz w:val="22"/>
        </w:rPr>
        <w:t xml:space="preserve">Responsive Design: </w:t>
      </w:r>
      <w:r>
        <w:rPr>
          <w:sz w:val="22"/>
        </w:rPr>
        <w:t>CSS media queries are utilized with an attempt to make the application respond to screen size, i.e., desktop, tablets, and smartphones.</w:t>
      </w:r>
    </w:p>
    <w:p w14:paraId="65B0BE9A">
      <w:pPr>
        <w:pStyle w:val="5"/>
        <w:spacing w:before="73"/>
      </w:pPr>
      <w:r>
        <w:t>OpenCV</w:t>
      </w:r>
      <w:r>
        <w:rPr>
          <w:spacing w:val="12"/>
        </w:rPr>
        <w:t xml:space="preserve"> </w:t>
      </w:r>
      <w:r>
        <w:t>for</w:t>
      </w:r>
      <w:r>
        <w:rPr>
          <w:spacing w:val="12"/>
        </w:rPr>
        <w:t xml:space="preserve"> </w:t>
      </w:r>
      <w:r>
        <w:t>Image</w:t>
      </w:r>
      <w:r>
        <w:rPr>
          <w:spacing w:val="8"/>
        </w:rPr>
        <w:t xml:space="preserve"> </w:t>
      </w:r>
      <w:r>
        <w:rPr>
          <w:spacing w:val="-2"/>
        </w:rPr>
        <w:t>Processing</w:t>
      </w:r>
    </w:p>
    <w:p w14:paraId="277E4898">
      <w:pPr>
        <w:pStyle w:val="8"/>
        <w:spacing w:before="201"/>
        <w:ind w:left="1430"/>
        <w:jc w:val="left"/>
      </w:pPr>
      <w:r>
        <w:t>OpenCV</w:t>
      </w:r>
      <w:r>
        <w:rPr>
          <w:spacing w:val="58"/>
        </w:rPr>
        <w:t xml:space="preserve"> </w:t>
      </w:r>
      <w:r>
        <w:t>is</w:t>
      </w:r>
      <w:r>
        <w:rPr>
          <w:spacing w:val="61"/>
        </w:rPr>
        <w:t xml:space="preserve"> </w:t>
      </w:r>
      <w:r>
        <w:t>an</w:t>
      </w:r>
      <w:r>
        <w:rPr>
          <w:spacing w:val="58"/>
        </w:rPr>
        <w:t xml:space="preserve"> </w:t>
      </w:r>
      <w:r>
        <w:t>open-source</w:t>
      </w:r>
      <w:r>
        <w:rPr>
          <w:spacing w:val="55"/>
        </w:rPr>
        <w:t xml:space="preserve"> </w:t>
      </w:r>
      <w:r>
        <w:t>library</w:t>
      </w:r>
      <w:r>
        <w:rPr>
          <w:spacing w:val="62"/>
        </w:rPr>
        <w:t xml:space="preserve"> </w:t>
      </w:r>
      <w:r>
        <w:t>coded</w:t>
      </w:r>
      <w:r>
        <w:rPr>
          <w:spacing w:val="58"/>
        </w:rPr>
        <w:t xml:space="preserve"> </w:t>
      </w:r>
      <w:r>
        <w:t>around</w:t>
      </w:r>
      <w:r>
        <w:rPr>
          <w:spacing w:val="58"/>
        </w:rPr>
        <w:t xml:space="preserve"> </w:t>
      </w:r>
      <w:r>
        <w:t>a</w:t>
      </w:r>
      <w:r>
        <w:rPr>
          <w:spacing w:val="57"/>
        </w:rPr>
        <w:t xml:space="preserve"> </w:t>
      </w:r>
      <w:r>
        <w:t>C++</w:t>
      </w:r>
      <w:r>
        <w:rPr>
          <w:spacing w:val="59"/>
        </w:rPr>
        <w:t xml:space="preserve"> </w:t>
      </w:r>
      <w:r>
        <w:t>core</w:t>
      </w:r>
      <w:r>
        <w:rPr>
          <w:spacing w:val="60"/>
        </w:rPr>
        <w:t xml:space="preserve"> </w:t>
      </w:r>
      <w:r>
        <w:t>but</w:t>
      </w:r>
      <w:r>
        <w:rPr>
          <w:spacing w:val="57"/>
        </w:rPr>
        <w:t xml:space="preserve"> </w:t>
      </w:r>
      <w:r>
        <w:t>with</w:t>
      </w:r>
      <w:r>
        <w:rPr>
          <w:spacing w:val="56"/>
        </w:rPr>
        <w:t xml:space="preserve"> </w:t>
      </w:r>
      <w:r>
        <w:rPr>
          <w:spacing w:val="-10"/>
        </w:rPr>
        <w:t>a</w:t>
      </w:r>
    </w:p>
    <w:p w14:paraId="75C5B721">
      <w:pPr>
        <w:pStyle w:val="8"/>
        <w:spacing w:after="0"/>
        <w:jc w:val="left"/>
        <w:sectPr>
          <w:pgSz w:w="12240" w:h="15840"/>
          <w:pgMar w:top="1220" w:right="360" w:bottom="1260" w:left="1800" w:header="0" w:footer="1079" w:gutter="0"/>
          <w:cols w:space="720" w:num="1"/>
        </w:sectPr>
      </w:pPr>
    </w:p>
    <w:p w14:paraId="4C34FF67">
      <w:pPr>
        <w:pStyle w:val="8"/>
        <w:spacing w:before="82" w:line="369" w:lineRule="auto"/>
        <w:ind w:right="1680"/>
      </w:pPr>
      <w:r>
        <w:t>Python wrapping for image and vision processing. OpenCV performs some of the</w:t>
      </w:r>
      <w:r>
        <w:rPr>
          <w:spacing w:val="40"/>
        </w:rPr>
        <w:t xml:space="preserve"> </w:t>
      </w:r>
      <w:r>
        <w:t>most crucial image processing before sending the information down to the GPT-4o- mini API used here.</w:t>
      </w:r>
    </w:p>
    <w:p w14:paraId="00B02148">
      <w:pPr>
        <w:pStyle w:val="12"/>
        <w:numPr>
          <w:ilvl w:val="1"/>
          <w:numId w:val="14"/>
        </w:numPr>
        <w:tabs>
          <w:tab w:val="left" w:pos="1428"/>
          <w:tab w:val="left" w:pos="1430"/>
        </w:tabs>
        <w:spacing w:before="58" w:after="0" w:line="350" w:lineRule="auto"/>
        <w:ind w:left="1430" w:right="1676" w:hanging="339"/>
        <w:jc w:val="both"/>
        <w:rPr>
          <w:sz w:val="22"/>
        </w:rPr>
      </w:pPr>
      <w:r>
        <w:rPr>
          <w:b/>
          <w:sz w:val="22"/>
        </w:rPr>
        <w:t xml:space="preserve">Preprocessing of image: </w:t>
      </w:r>
      <w:r>
        <w:rPr>
          <w:sz w:val="22"/>
        </w:rPr>
        <w:t>Resizing of the image to the model input size and noise</w:t>
      </w:r>
      <w:r>
        <w:rPr>
          <w:spacing w:val="59"/>
          <w:sz w:val="22"/>
        </w:rPr>
        <w:t xml:space="preserve"> </w:t>
      </w:r>
      <w:r>
        <w:rPr>
          <w:sz w:val="22"/>
        </w:rPr>
        <w:t>removal</w:t>
      </w:r>
      <w:r>
        <w:rPr>
          <w:spacing w:val="40"/>
          <w:sz w:val="22"/>
        </w:rPr>
        <w:t xml:space="preserve">  </w:t>
      </w:r>
      <w:r>
        <w:rPr>
          <w:sz w:val="22"/>
        </w:rPr>
        <w:t>with</w:t>
      </w:r>
      <w:r>
        <w:rPr>
          <w:spacing w:val="40"/>
          <w:sz w:val="22"/>
        </w:rPr>
        <w:t xml:space="preserve">  </w:t>
      </w:r>
      <w:r>
        <w:rPr>
          <w:sz w:val="22"/>
        </w:rPr>
        <w:t>filters</w:t>
      </w:r>
      <w:r>
        <w:rPr>
          <w:spacing w:val="40"/>
          <w:sz w:val="22"/>
        </w:rPr>
        <w:t xml:space="preserve">  </w:t>
      </w:r>
      <w:r>
        <w:rPr>
          <w:sz w:val="22"/>
        </w:rPr>
        <w:t>such</w:t>
      </w:r>
      <w:r>
        <w:rPr>
          <w:spacing w:val="40"/>
          <w:sz w:val="22"/>
        </w:rPr>
        <w:t xml:space="preserve">  </w:t>
      </w:r>
      <w:r>
        <w:rPr>
          <w:sz w:val="22"/>
        </w:rPr>
        <w:t>as</w:t>
      </w:r>
      <w:r>
        <w:rPr>
          <w:spacing w:val="40"/>
          <w:sz w:val="22"/>
        </w:rPr>
        <w:t xml:space="preserve">  </w:t>
      </w:r>
      <w:r>
        <w:rPr>
          <w:sz w:val="22"/>
        </w:rPr>
        <w:t>Gaussian</w:t>
      </w:r>
      <w:r>
        <w:rPr>
          <w:spacing w:val="40"/>
          <w:sz w:val="22"/>
        </w:rPr>
        <w:t xml:space="preserve">  </w:t>
      </w:r>
      <w:r>
        <w:rPr>
          <w:sz w:val="22"/>
        </w:rPr>
        <w:t>blur</w:t>
      </w:r>
      <w:r>
        <w:rPr>
          <w:spacing w:val="40"/>
          <w:sz w:val="22"/>
        </w:rPr>
        <w:t xml:space="preserve">  </w:t>
      </w:r>
      <w:r>
        <w:rPr>
          <w:sz w:val="22"/>
        </w:rPr>
        <w:t>improves</w:t>
      </w:r>
      <w:r>
        <w:rPr>
          <w:spacing w:val="40"/>
          <w:sz w:val="22"/>
        </w:rPr>
        <w:t xml:space="preserve">  </w:t>
      </w:r>
      <w:r>
        <w:rPr>
          <w:sz w:val="22"/>
        </w:rPr>
        <w:t>clarity.</w:t>
      </w:r>
    </w:p>
    <w:p w14:paraId="0130E818">
      <w:pPr>
        <w:pStyle w:val="8"/>
        <w:spacing w:before="9"/>
        <w:ind w:left="1430"/>
      </w:pPr>
      <w:r>
        <w:t>Color</w:t>
      </w:r>
      <w:r>
        <w:rPr>
          <w:spacing w:val="57"/>
          <w:w w:val="150"/>
        </w:rPr>
        <w:t xml:space="preserve"> </w:t>
      </w:r>
      <w:r>
        <w:rPr>
          <w:spacing w:val="-2"/>
        </w:rPr>
        <w:t>space</w:t>
      </w:r>
    </w:p>
    <w:p w14:paraId="6680E170">
      <w:pPr>
        <w:pStyle w:val="8"/>
        <w:spacing w:before="201" w:line="367" w:lineRule="auto"/>
        <w:ind w:left="1430" w:right="1677"/>
      </w:pPr>
      <w:r>
        <w:t xml:space="preserve">conversion to grayscale where required in an effort to facilitate efficient </w:t>
      </w:r>
      <w:r>
        <w:rPr>
          <w:spacing w:val="-2"/>
        </w:rPr>
        <w:t>processing</w:t>
      </w:r>
    </w:p>
    <w:p w14:paraId="24DC0841">
      <w:pPr>
        <w:pStyle w:val="12"/>
        <w:numPr>
          <w:ilvl w:val="1"/>
          <w:numId w:val="14"/>
        </w:numPr>
        <w:tabs>
          <w:tab w:val="left" w:pos="1428"/>
          <w:tab w:val="left" w:pos="1430"/>
        </w:tabs>
        <w:spacing w:before="64" w:after="0" w:line="360" w:lineRule="auto"/>
        <w:ind w:left="1430" w:right="1671" w:hanging="339"/>
        <w:jc w:val="both"/>
        <w:rPr>
          <w:sz w:val="22"/>
        </w:rPr>
      </w:pPr>
      <w:r>
        <w:rPr>
          <w:b/>
          <w:sz w:val="22"/>
        </w:rPr>
        <w:t xml:space="preserve">Object detection: </w:t>
      </w:r>
      <w:r>
        <w:rPr>
          <w:sz w:val="22"/>
        </w:rPr>
        <w:t>OpenCV can detect many food items from an image based on contour detection algorithms and segmenting algorithms.OpenCV also employs pre-trained models that can be conditioned and adapted into a category of food so objects can be recognized.</w:t>
      </w:r>
    </w:p>
    <w:p w14:paraId="7909DE90">
      <w:pPr>
        <w:pStyle w:val="12"/>
        <w:numPr>
          <w:ilvl w:val="1"/>
          <w:numId w:val="14"/>
        </w:numPr>
        <w:tabs>
          <w:tab w:val="left" w:pos="1428"/>
          <w:tab w:val="left" w:pos="1430"/>
        </w:tabs>
        <w:spacing w:before="80" w:after="0" w:line="348" w:lineRule="auto"/>
        <w:ind w:left="1430" w:right="1673" w:hanging="339"/>
        <w:jc w:val="both"/>
        <w:rPr>
          <w:sz w:val="22"/>
        </w:rPr>
      </w:pPr>
      <w:r>
        <w:rPr>
          <w:b/>
          <w:sz w:val="22"/>
        </w:rPr>
        <w:t xml:space="preserve">Feature Extraction: </w:t>
      </w:r>
      <w:r>
        <w:rPr>
          <w:sz w:val="22"/>
        </w:rPr>
        <w:t>Selects exceptional features such as shape, texture,</w:t>
      </w:r>
      <w:r>
        <w:rPr>
          <w:spacing w:val="80"/>
          <w:sz w:val="22"/>
        </w:rPr>
        <w:t xml:space="preserve"> </w:t>
      </w:r>
      <w:r>
        <w:rPr>
          <w:sz w:val="22"/>
        </w:rPr>
        <w:t>color, etc., which are used to enhance accuracy in models to identify food.</w:t>
      </w:r>
    </w:p>
    <w:p w14:paraId="7FEBFC06">
      <w:pPr>
        <w:pStyle w:val="5"/>
        <w:spacing w:before="81"/>
      </w:pPr>
      <w:r>
        <w:t>GPT-4o-mini</w:t>
      </w:r>
      <w:r>
        <w:rPr>
          <w:spacing w:val="11"/>
        </w:rPr>
        <w:t xml:space="preserve"> </w:t>
      </w:r>
      <w:r>
        <w:t>API</w:t>
      </w:r>
      <w:r>
        <w:rPr>
          <w:spacing w:val="16"/>
        </w:rPr>
        <w:t xml:space="preserve"> </w:t>
      </w:r>
      <w:r>
        <w:t>to</w:t>
      </w:r>
      <w:r>
        <w:rPr>
          <w:spacing w:val="11"/>
        </w:rPr>
        <w:t xml:space="preserve"> </w:t>
      </w:r>
      <w:r>
        <w:t>Identify</w:t>
      </w:r>
      <w:r>
        <w:rPr>
          <w:spacing w:val="12"/>
        </w:rPr>
        <w:t xml:space="preserve"> </w:t>
      </w:r>
      <w:r>
        <w:rPr>
          <w:spacing w:val="-4"/>
        </w:rPr>
        <w:t>Food</w:t>
      </w:r>
    </w:p>
    <w:p w14:paraId="5F18516A">
      <w:pPr>
        <w:pStyle w:val="8"/>
        <w:spacing w:before="194" w:line="369" w:lineRule="auto"/>
        <w:ind w:right="1675" w:firstLine="676"/>
      </w:pPr>
      <w:r>
        <w:t>GPT-4o-mini is a very powerful language model that can describe images</w:t>
      </w:r>
      <w:r>
        <w:rPr>
          <w:spacing w:val="80"/>
        </w:rPr>
        <w:t xml:space="preserve"> </w:t>
      </w:r>
      <w:r>
        <w:t>with rich content-based descriptions. Here, it has been implemented for food identification based on images as well as estimating the calorie count as per categorized food.</w:t>
      </w:r>
    </w:p>
    <w:p w14:paraId="07B84808">
      <w:pPr>
        <w:pStyle w:val="5"/>
        <w:spacing w:before="59"/>
      </w:pPr>
      <w:r>
        <w:t>Application</w:t>
      </w:r>
      <w:r>
        <w:rPr>
          <w:spacing w:val="14"/>
        </w:rPr>
        <w:t xml:space="preserve"> </w:t>
      </w:r>
      <w:r>
        <w:t>of</w:t>
      </w:r>
      <w:r>
        <w:rPr>
          <w:spacing w:val="11"/>
        </w:rPr>
        <w:t xml:space="preserve"> </w:t>
      </w:r>
      <w:r>
        <w:t>GPT-4o</w:t>
      </w:r>
      <w:r>
        <w:rPr>
          <w:spacing w:val="6"/>
        </w:rPr>
        <w:t xml:space="preserve"> </w:t>
      </w:r>
      <w:r>
        <w:t>mini</w:t>
      </w:r>
      <w:r>
        <w:rPr>
          <w:spacing w:val="14"/>
        </w:rPr>
        <w:t xml:space="preserve"> </w:t>
      </w:r>
      <w:r>
        <w:t>implementation</w:t>
      </w:r>
      <w:r>
        <w:rPr>
          <w:spacing w:val="16"/>
        </w:rPr>
        <w:t xml:space="preserve"> </w:t>
      </w:r>
      <w:r>
        <w:t>in</w:t>
      </w:r>
      <w:r>
        <w:rPr>
          <w:spacing w:val="9"/>
        </w:rPr>
        <w:t xml:space="preserve"> </w:t>
      </w:r>
      <w:r>
        <w:t>the</w:t>
      </w:r>
      <w:r>
        <w:rPr>
          <w:spacing w:val="13"/>
        </w:rPr>
        <w:t xml:space="preserve"> </w:t>
      </w:r>
      <w:r>
        <w:rPr>
          <w:spacing w:val="-2"/>
        </w:rPr>
        <w:t>project</w:t>
      </w:r>
    </w:p>
    <w:p w14:paraId="1CFE8A82">
      <w:pPr>
        <w:pStyle w:val="12"/>
        <w:numPr>
          <w:ilvl w:val="1"/>
          <w:numId w:val="14"/>
        </w:numPr>
        <w:tabs>
          <w:tab w:val="left" w:pos="1428"/>
          <w:tab w:val="left" w:pos="1430"/>
        </w:tabs>
        <w:spacing w:before="199" w:after="0" w:line="360" w:lineRule="auto"/>
        <w:ind w:left="1430" w:right="1669" w:hanging="339"/>
        <w:jc w:val="both"/>
        <w:rPr>
          <w:sz w:val="22"/>
        </w:rPr>
      </w:pPr>
      <w:r>
        <w:rPr>
          <w:b/>
          <w:sz w:val="22"/>
        </w:rPr>
        <w:t xml:space="preserve">Image Upload and API calls: </w:t>
      </w:r>
      <w:r>
        <w:rPr>
          <w:sz w:val="22"/>
        </w:rPr>
        <w:t>The image which has been uploaded is preprocessed through OpenCV and subsequently called on the GPT-4o-mini API.</w:t>
      </w:r>
      <w:r>
        <w:rPr>
          <w:spacing w:val="40"/>
          <w:sz w:val="22"/>
        </w:rPr>
        <w:t xml:space="preserve"> </w:t>
      </w:r>
      <w:r>
        <w:rPr>
          <w:sz w:val="22"/>
        </w:rPr>
        <w:t>The</w:t>
      </w:r>
      <w:r>
        <w:rPr>
          <w:spacing w:val="40"/>
          <w:sz w:val="22"/>
        </w:rPr>
        <w:t xml:space="preserve"> </w:t>
      </w:r>
      <w:r>
        <w:rPr>
          <w:sz w:val="22"/>
        </w:rPr>
        <w:t>API</w:t>
      </w:r>
      <w:r>
        <w:rPr>
          <w:spacing w:val="40"/>
          <w:sz w:val="22"/>
        </w:rPr>
        <w:t xml:space="preserve"> </w:t>
      </w:r>
      <w:r>
        <w:rPr>
          <w:sz w:val="22"/>
        </w:rPr>
        <w:t>performs</w:t>
      </w:r>
      <w:r>
        <w:rPr>
          <w:spacing w:val="40"/>
          <w:sz w:val="22"/>
        </w:rPr>
        <w:t xml:space="preserve"> </w:t>
      </w:r>
      <w:r>
        <w:rPr>
          <w:sz w:val="22"/>
        </w:rPr>
        <w:t>processing</w:t>
      </w:r>
      <w:r>
        <w:rPr>
          <w:spacing w:val="40"/>
          <w:sz w:val="22"/>
        </w:rPr>
        <w:t xml:space="preserve"> </w:t>
      </w:r>
      <w:r>
        <w:rPr>
          <w:sz w:val="22"/>
        </w:rPr>
        <w:t>of</w:t>
      </w:r>
      <w:r>
        <w:rPr>
          <w:spacing w:val="40"/>
          <w:sz w:val="22"/>
        </w:rPr>
        <w:t xml:space="preserve"> </w:t>
      </w:r>
      <w:r>
        <w:rPr>
          <w:sz w:val="22"/>
        </w:rPr>
        <w:t>the</w:t>
      </w:r>
      <w:r>
        <w:rPr>
          <w:spacing w:val="40"/>
          <w:sz w:val="22"/>
        </w:rPr>
        <w:t xml:space="preserve"> </w:t>
      </w:r>
      <w:r>
        <w:rPr>
          <w:sz w:val="22"/>
        </w:rPr>
        <w:t>image</w:t>
      </w:r>
      <w:r>
        <w:rPr>
          <w:spacing w:val="40"/>
          <w:sz w:val="22"/>
        </w:rPr>
        <w:t xml:space="preserve"> </w:t>
      </w:r>
      <w:r>
        <w:rPr>
          <w:sz w:val="22"/>
        </w:rPr>
        <w:t>and</w:t>
      </w:r>
      <w:r>
        <w:rPr>
          <w:spacing w:val="40"/>
          <w:sz w:val="22"/>
        </w:rPr>
        <w:t xml:space="preserve"> </w:t>
      </w:r>
      <w:r>
        <w:rPr>
          <w:sz w:val="22"/>
        </w:rPr>
        <w:t>returns</w:t>
      </w:r>
      <w:r>
        <w:rPr>
          <w:spacing w:val="40"/>
          <w:sz w:val="22"/>
        </w:rPr>
        <w:t xml:space="preserve"> </w:t>
      </w:r>
      <w:r>
        <w:rPr>
          <w:sz w:val="22"/>
        </w:rPr>
        <w:t>a</w:t>
      </w:r>
      <w:r>
        <w:rPr>
          <w:spacing w:val="40"/>
          <w:sz w:val="22"/>
        </w:rPr>
        <w:t xml:space="preserve"> </w:t>
      </w:r>
      <w:r>
        <w:rPr>
          <w:sz w:val="22"/>
        </w:rPr>
        <w:t>text description of the food items that are detected.</w:t>
      </w:r>
    </w:p>
    <w:p w14:paraId="4A4442FF">
      <w:pPr>
        <w:pStyle w:val="12"/>
        <w:numPr>
          <w:ilvl w:val="1"/>
          <w:numId w:val="14"/>
        </w:numPr>
        <w:tabs>
          <w:tab w:val="left" w:pos="1428"/>
          <w:tab w:val="left" w:pos="1430"/>
        </w:tabs>
        <w:spacing w:before="78" w:after="0" w:line="360" w:lineRule="auto"/>
        <w:ind w:left="1430" w:right="1674" w:hanging="339"/>
        <w:jc w:val="both"/>
        <w:rPr>
          <w:sz w:val="22"/>
        </w:rPr>
      </w:pPr>
      <w:r>
        <w:rPr>
          <w:b/>
          <w:sz w:val="22"/>
        </w:rPr>
        <w:t xml:space="preserve">Food classification: </w:t>
      </w:r>
      <w:r>
        <w:rPr>
          <w:sz w:val="22"/>
        </w:rPr>
        <w:t>The food items are classified by the model from an already-</w:t>
      </w:r>
      <w:r>
        <w:rPr>
          <w:spacing w:val="32"/>
          <w:sz w:val="22"/>
        </w:rPr>
        <w:t xml:space="preserve"> </w:t>
      </w:r>
      <w:r>
        <w:rPr>
          <w:sz w:val="22"/>
        </w:rPr>
        <w:t>trained</w:t>
      </w:r>
      <w:r>
        <w:rPr>
          <w:spacing w:val="32"/>
          <w:sz w:val="22"/>
        </w:rPr>
        <w:t xml:space="preserve"> </w:t>
      </w:r>
      <w:r>
        <w:rPr>
          <w:sz w:val="22"/>
        </w:rPr>
        <w:t>set</w:t>
      </w:r>
      <w:r>
        <w:rPr>
          <w:spacing w:val="33"/>
          <w:sz w:val="22"/>
        </w:rPr>
        <w:t xml:space="preserve"> </w:t>
      </w:r>
      <w:r>
        <w:rPr>
          <w:sz w:val="22"/>
        </w:rPr>
        <w:t>of</w:t>
      </w:r>
      <w:r>
        <w:rPr>
          <w:spacing w:val="29"/>
          <w:sz w:val="22"/>
        </w:rPr>
        <w:t xml:space="preserve"> </w:t>
      </w:r>
      <w:r>
        <w:rPr>
          <w:sz w:val="22"/>
        </w:rPr>
        <w:t>different</w:t>
      </w:r>
      <w:r>
        <w:rPr>
          <w:spacing w:val="32"/>
          <w:sz w:val="22"/>
        </w:rPr>
        <w:t xml:space="preserve"> </w:t>
      </w:r>
      <w:r>
        <w:rPr>
          <w:sz w:val="22"/>
        </w:rPr>
        <w:t>foods.</w:t>
      </w:r>
      <w:r>
        <w:rPr>
          <w:spacing w:val="32"/>
          <w:sz w:val="22"/>
        </w:rPr>
        <w:t xml:space="preserve"> </w:t>
      </w:r>
      <w:r>
        <w:rPr>
          <w:sz w:val="22"/>
        </w:rPr>
        <w:t>The</w:t>
      </w:r>
      <w:r>
        <w:rPr>
          <w:spacing w:val="29"/>
          <w:sz w:val="22"/>
        </w:rPr>
        <w:t xml:space="preserve"> </w:t>
      </w:r>
      <w:r>
        <w:rPr>
          <w:sz w:val="22"/>
        </w:rPr>
        <w:t>classification</w:t>
      </w:r>
      <w:r>
        <w:rPr>
          <w:spacing w:val="32"/>
          <w:sz w:val="22"/>
        </w:rPr>
        <w:t xml:space="preserve"> </w:t>
      </w:r>
      <w:r>
        <w:rPr>
          <w:sz w:val="22"/>
        </w:rPr>
        <w:t>result</w:t>
      </w:r>
      <w:r>
        <w:rPr>
          <w:spacing w:val="32"/>
          <w:sz w:val="22"/>
        </w:rPr>
        <w:t xml:space="preserve"> </w:t>
      </w:r>
      <w:r>
        <w:rPr>
          <w:sz w:val="22"/>
        </w:rPr>
        <w:t>is</w:t>
      </w:r>
      <w:r>
        <w:rPr>
          <w:spacing w:val="34"/>
          <w:sz w:val="22"/>
        </w:rPr>
        <w:t xml:space="preserve"> </w:t>
      </w:r>
      <w:r>
        <w:rPr>
          <w:sz w:val="22"/>
        </w:rPr>
        <w:t>employed in order to calculate the calorie count from a reference nutrition database.</w:t>
      </w:r>
    </w:p>
    <w:p w14:paraId="5C777F83">
      <w:pPr>
        <w:pStyle w:val="12"/>
        <w:numPr>
          <w:ilvl w:val="1"/>
          <w:numId w:val="14"/>
        </w:numPr>
        <w:tabs>
          <w:tab w:val="left" w:pos="1428"/>
          <w:tab w:val="left" w:pos="1430"/>
        </w:tabs>
        <w:spacing w:before="67" w:after="0" w:line="360" w:lineRule="auto"/>
        <w:ind w:left="1430" w:right="1670" w:hanging="339"/>
        <w:jc w:val="both"/>
        <w:rPr>
          <w:sz w:val="22"/>
        </w:rPr>
      </w:pPr>
      <w:r>
        <w:rPr>
          <w:b/>
          <w:sz w:val="22"/>
        </w:rPr>
        <w:t xml:space="preserve">Calorie estimation: </w:t>
      </w:r>
      <w:r>
        <w:rPr>
          <w:sz w:val="22"/>
        </w:rPr>
        <w:t>After identifying the food items, the search is done</w:t>
      </w:r>
      <w:r>
        <w:rPr>
          <w:spacing w:val="40"/>
          <w:sz w:val="22"/>
        </w:rPr>
        <w:t xml:space="preserve"> </w:t>
      </w:r>
      <w:r>
        <w:rPr>
          <w:sz w:val="22"/>
        </w:rPr>
        <w:t>against a nutrition database to estimate calorie, protein, fat, and carbohydrate content. The system breaks down the nutritional content by serving size.</w:t>
      </w:r>
    </w:p>
    <w:p w14:paraId="2CC2EC03">
      <w:pPr>
        <w:pStyle w:val="12"/>
        <w:numPr>
          <w:ilvl w:val="1"/>
          <w:numId w:val="14"/>
        </w:numPr>
        <w:tabs>
          <w:tab w:val="left" w:pos="1428"/>
          <w:tab w:val="left" w:pos="1430"/>
        </w:tabs>
        <w:spacing w:before="71" w:after="0" w:line="352" w:lineRule="auto"/>
        <w:ind w:left="1430" w:right="1676" w:hanging="339"/>
        <w:jc w:val="both"/>
        <w:rPr>
          <w:sz w:val="22"/>
        </w:rPr>
      </w:pPr>
      <w:r>
        <w:rPr>
          <w:b/>
          <w:sz w:val="22"/>
        </w:rPr>
        <w:t xml:space="preserve">User Feedback &amp; Learning: </w:t>
      </w:r>
      <w:r>
        <w:rPr>
          <w:sz w:val="22"/>
        </w:rPr>
        <w:t>The system gives users the facility to correct food</w:t>
      </w:r>
      <w:r>
        <w:rPr>
          <w:spacing w:val="25"/>
          <w:sz w:val="22"/>
        </w:rPr>
        <w:t xml:space="preserve"> </w:t>
      </w:r>
      <w:r>
        <w:rPr>
          <w:sz w:val="22"/>
        </w:rPr>
        <w:t>items that were wrongly classified, enhancing the accuracy of the model</w:t>
      </w:r>
    </w:p>
    <w:p w14:paraId="5402C667">
      <w:pPr>
        <w:pStyle w:val="12"/>
        <w:spacing w:after="0" w:line="352" w:lineRule="auto"/>
        <w:jc w:val="both"/>
        <w:rPr>
          <w:sz w:val="22"/>
        </w:rPr>
        <w:sectPr>
          <w:pgSz w:w="12240" w:h="15840"/>
          <w:pgMar w:top="1220" w:right="360" w:bottom="1260" w:left="1800" w:header="0" w:footer="1079" w:gutter="0"/>
          <w:cols w:space="720" w:num="1"/>
        </w:sectPr>
      </w:pPr>
    </w:p>
    <w:p w14:paraId="556C348E">
      <w:pPr>
        <w:pStyle w:val="8"/>
        <w:spacing w:before="82"/>
        <w:ind w:left="1430"/>
        <w:jc w:val="left"/>
      </w:pPr>
      <w:r>
        <w:t>over</w:t>
      </w:r>
      <w:r>
        <w:rPr>
          <w:spacing w:val="-9"/>
        </w:rPr>
        <w:t xml:space="preserve"> </w:t>
      </w:r>
      <w:r>
        <w:t>time</w:t>
      </w:r>
      <w:r>
        <w:rPr>
          <w:spacing w:val="12"/>
        </w:rPr>
        <w:t xml:space="preserve"> </w:t>
      </w:r>
      <w:r>
        <w:t>using</w:t>
      </w:r>
      <w:r>
        <w:rPr>
          <w:spacing w:val="12"/>
        </w:rPr>
        <w:t xml:space="preserve"> </w:t>
      </w:r>
      <w:r>
        <w:t>feedback</w:t>
      </w:r>
      <w:r>
        <w:rPr>
          <w:spacing w:val="13"/>
        </w:rPr>
        <w:t xml:space="preserve"> </w:t>
      </w:r>
      <w:r>
        <w:rPr>
          <w:spacing w:val="-2"/>
        </w:rPr>
        <w:t>loops.</w:t>
      </w:r>
    </w:p>
    <w:p w14:paraId="221827DA">
      <w:pPr>
        <w:pStyle w:val="4"/>
        <w:numPr>
          <w:ilvl w:val="1"/>
          <w:numId w:val="1"/>
        </w:numPr>
        <w:tabs>
          <w:tab w:val="left" w:pos="1145"/>
        </w:tabs>
        <w:spacing w:before="192" w:after="0" w:line="240" w:lineRule="auto"/>
        <w:ind w:left="1145" w:right="0" w:hanging="392"/>
        <w:jc w:val="both"/>
      </w:pPr>
      <w:r>
        <w:rPr>
          <w:spacing w:val="-2"/>
        </w:rPr>
        <w:t>Algorithm</w:t>
      </w:r>
    </w:p>
    <w:p w14:paraId="658E1BDC">
      <w:pPr>
        <w:pStyle w:val="8"/>
        <w:spacing w:before="213" w:line="369" w:lineRule="auto"/>
        <w:ind w:right="1675" w:firstLine="676"/>
      </w:pPr>
      <w:r>
        <w:t>The Food Calorie Detector system is based on a pipeline-based structured system that</w:t>
      </w:r>
      <w:r>
        <w:rPr>
          <w:spacing w:val="40"/>
        </w:rPr>
        <w:t xml:space="preserve"> </w:t>
      </w:r>
      <w:r>
        <w:t>accepts</w:t>
      </w:r>
      <w:r>
        <w:rPr>
          <w:spacing w:val="40"/>
        </w:rPr>
        <w:t xml:space="preserve"> </w:t>
      </w:r>
      <w:r>
        <w:t>food</w:t>
      </w:r>
      <w:r>
        <w:rPr>
          <w:spacing w:val="40"/>
        </w:rPr>
        <w:t xml:space="preserve"> </w:t>
      </w:r>
      <w:r>
        <w:t>images</w:t>
      </w:r>
      <w:r>
        <w:rPr>
          <w:spacing w:val="40"/>
        </w:rPr>
        <w:t xml:space="preserve"> </w:t>
      </w:r>
      <w:r>
        <w:t>as</w:t>
      </w:r>
      <w:r>
        <w:rPr>
          <w:spacing w:val="40"/>
        </w:rPr>
        <w:t xml:space="preserve"> </w:t>
      </w:r>
      <w:r>
        <w:t>input,</w:t>
      </w:r>
      <w:r>
        <w:rPr>
          <w:spacing w:val="40"/>
        </w:rPr>
        <w:t xml:space="preserve"> </w:t>
      </w:r>
      <w:r>
        <w:t>predicts</w:t>
      </w:r>
      <w:r>
        <w:rPr>
          <w:spacing w:val="40"/>
        </w:rPr>
        <w:t xml:space="preserve"> </w:t>
      </w:r>
      <w:r>
        <w:t>food</w:t>
      </w:r>
      <w:r>
        <w:rPr>
          <w:spacing w:val="40"/>
        </w:rPr>
        <w:t xml:space="preserve"> </w:t>
      </w:r>
      <w:r>
        <w:t>content</w:t>
      </w:r>
      <w:r>
        <w:rPr>
          <w:spacing w:val="40"/>
        </w:rPr>
        <w:t xml:space="preserve"> </w:t>
      </w:r>
      <w:r>
        <w:t>in</w:t>
      </w:r>
      <w:r>
        <w:rPr>
          <w:spacing w:val="40"/>
        </w:rPr>
        <w:t xml:space="preserve"> </w:t>
      </w:r>
      <w:r>
        <w:t>them,</w:t>
      </w:r>
      <w:r>
        <w:rPr>
          <w:spacing w:val="40"/>
        </w:rPr>
        <w:t xml:space="preserve"> </w:t>
      </w:r>
      <w:r>
        <w:t>and estimates</w:t>
      </w:r>
      <w:r>
        <w:rPr>
          <w:spacing w:val="40"/>
        </w:rPr>
        <w:t xml:space="preserve"> </w:t>
      </w:r>
      <w:r>
        <w:t>the</w:t>
      </w:r>
    </w:p>
    <w:p w14:paraId="795F4B97">
      <w:pPr>
        <w:pStyle w:val="8"/>
        <w:spacing w:before="72" w:line="372" w:lineRule="auto"/>
        <w:ind w:right="1677"/>
      </w:pPr>
      <w:r>
        <w:t>nutritional contents by mapping the predictions to a pre-defined database. Three significant steps form the algorithm as follows:</w:t>
      </w:r>
    </w:p>
    <w:p w14:paraId="3AA61EEA">
      <w:pPr>
        <w:pStyle w:val="5"/>
        <w:numPr>
          <w:ilvl w:val="2"/>
          <w:numId w:val="1"/>
        </w:numPr>
        <w:tabs>
          <w:tab w:val="left" w:pos="1259"/>
        </w:tabs>
        <w:spacing w:before="54" w:after="0" w:line="240" w:lineRule="auto"/>
        <w:ind w:left="1259" w:right="0" w:hanging="506"/>
        <w:jc w:val="both"/>
      </w:pPr>
      <w:r>
        <w:t>Image</w:t>
      </w:r>
      <w:r>
        <w:rPr>
          <w:spacing w:val="18"/>
        </w:rPr>
        <w:t xml:space="preserve"> </w:t>
      </w:r>
      <w:r>
        <w:t>Preprocessing</w:t>
      </w:r>
      <w:r>
        <w:rPr>
          <w:spacing w:val="17"/>
        </w:rPr>
        <w:t xml:space="preserve"> </w:t>
      </w:r>
      <w:r>
        <w:t>using</w:t>
      </w:r>
      <w:r>
        <w:rPr>
          <w:spacing w:val="13"/>
        </w:rPr>
        <w:t xml:space="preserve"> </w:t>
      </w:r>
      <w:r>
        <w:rPr>
          <w:spacing w:val="-2"/>
        </w:rPr>
        <w:t>OpenCV</w:t>
      </w:r>
    </w:p>
    <w:p w14:paraId="541F69A3">
      <w:pPr>
        <w:pStyle w:val="8"/>
        <w:spacing w:before="195" w:line="369" w:lineRule="auto"/>
        <w:ind w:right="1676" w:firstLine="676"/>
      </w:pPr>
      <w:r>
        <w:t>Image</w:t>
      </w:r>
      <w:r>
        <w:rPr>
          <w:spacing w:val="23"/>
        </w:rPr>
        <w:t xml:space="preserve"> </w:t>
      </w:r>
      <w:r>
        <w:t>preprocessing</w:t>
      </w:r>
      <w:r>
        <w:rPr>
          <w:spacing w:val="27"/>
        </w:rPr>
        <w:t xml:space="preserve"> </w:t>
      </w:r>
      <w:r>
        <w:t>is</w:t>
      </w:r>
      <w:r>
        <w:rPr>
          <w:spacing w:val="27"/>
        </w:rPr>
        <w:t xml:space="preserve"> </w:t>
      </w:r>
      <w:r>
        <w:t>an</w:t>
      </w:r>
      <w:r>
        <w:rPr>
          <w:spacing w:val="27"/>
        </w:rPr>
        <w:t xml:space="preserve"> </w:t>
      </w:r>
      <w:r>
        <w:t>important</w:t>
      </w:r>
      <w:r>
        <w:rPr>
          <w:spacing w:val="26"/>
        </w:rPr>
        <w:t xml:space="preserve"> </w:t>
      </w:r>
      <w:r>
        <w:t>part</w:t>
      </w:r>
      <w:r>
        <w:rPr>
          <w:spacing w:val="27"/>
        </w:rPr>
        <w:t xml:space="preserve"> </w:t>
      </w:r>
      <w:r>
        <w:t>of</w:t>
      </w:r>
      <w:r>
        <w:rPr>
          <w:spacing w:val="25"/>
        </w:rPr>
        <w:t xml:space="preserve"> </w:t>
      </w:r>
      <w:r>
        <w:t>computer</w:t>
      </w:r>
      <w:r>
        <w:rPr>
          <w:spacing w:val="27"/>
        </w:rPr>
        <w:t xml:space="preserve"> </w:t>
      </w:r>
      <w:r>
        <w:t>vision</w:t>
      </w:r>
      <w:r>
        <w:rPr>
          <w:spacing w:val="25"/>
        </w:rPr>
        <w:t xml:space="preserve"> </w:t>
      </w:r>
      <w:r>
        <w:t>applications</w:t>
      </w:r>
      <w:r>
        <w:rPr>
          <w:spacing w:val="25"/>
        </w:rPr>
        <w:t xml:space="preserve"> </w:t>
      </w:r>
      <w:r>
        <w:t>as it improves the input data quality before passing it through to the predictive model. OpenCV</w:t>
      </w:r>
      <w:r>
        <w:rPr>
          <w:spacing w:val="24"/>
        </w:rPr>
        <w:t xml:space="preserve"> </w:t>
      </w:r>
      <w:r>
        <w:t>(Open</w:t>
      </w:r>
      <w:r>
        <w:rPr>
          <w:spacing w:val="24"/>
        </w:rPr>
        <w:t xml:space="preserve"> </w:t>
      </w:r>
      <w:r>
        <w:t>Source</w:t>
      </w:r>
      <w:r>
        <w:rPr>
          <w:spacing w:val="23"/>
        </w:rPr>
        <w:t xml:space="preserve"> </w:t>
      </w:r>
      <w:r>
        <w:t>Computer</w:t>
      </w:r>
      <w:r>
        <w:rPr>
          <w:spacing w:val="22"/>
        </w:rPr>
        <w:t xml:space="preserve"> </w:t>
      </w:r>
      <w:r>
        <w:t>Vision</w:t>
      </w:r>
      <w:r>
        <w:rPr>
          <w:spacing w:val="22"/>
        </w:rPr>
        <w:t xml:space="preserve"> </w:t>
      </w:r>
      <w:r>
        <w:t>Library)</w:t>
      </w:r>
      <w:r>
        <w:rPr>
          <w:spacing w:val="22"/>
        </w:rPr>
        <w:t xml:space="preserve"> </w:t>
      </w:r>
      <w:r>
        <w:t>has</w:t>
      </w:r>
      <w:r>
        <w:rPr>
          <w:spacing w:val="22"/>
        </w:rPr>
        <w:t xml:space="preserve"> </w:t>
      </w:r>
      <w:r>
        <w:t>been</w:t>
      </w:r>
      <w:r>
        <w:rPr>
          <w:spacing w:val="22"/>
        </w:rPr>
        <w:t xml:space="preserve"> </w:t>
      </w:r>
      <w:r>
        <w:t>used</w:t>
      </w:r>
      <w:r>
        <w:rPr>
          <w:spacing w:val="27"/>
        </w:rPr>
        <w:t xml:space="preserve"> </w:t>
      </w:r>
      <w:r>
        <w:t>within</w:t>
      </w:r>
      <w:r>
        <w:rPr>
          <w:spacing w:val="24"/>
        </w:rPr>
        <w:t xml:space="preserve"> </w:t>
      </w:r>
      <w:r>
        <w:t>this</w:t>
      </w:r>
      <w:r>
        <w:rPr>
          <w:spacing w:val="24"/>
        </w:rPr>
        <w:t xml:space="preserve"> </w:t>
      </w:r>
      <w:r>
        <w:t>project in order to accomplish a set of image processing steps like resizing, noise removal, contrast enhancement, and segmentation.</w:t>
      </w:r>
    </w:p>
    <w:p w14:paraId="4F77E784">
      <w:pPr>
        <w:pStyle w:val="5"/>
        <w:spacing w:before="56"/>
      </w:pPr>
      <w:r>
        <w:t>Steps</w:t>
      </w:r>
      <w:r>
        <w:rPr>
          <w:spacing w:val="9"/>
        </w:rPr>
        <w:t xml:space="preserve"> </w:t>
      </w:r>
      <w:r>
        <w:t>in</w:t>
      </w:r>
      <w:r>
        <w:rPr>
          <w:spacing w:val="11"/>
        </w:rPr>
        <w:t xml:space="preserve"> </w:t>
      </w:r>
      <w:r>
        <w:t>Image</w:t>
      </w:r>
      <w:r>
        <w:rPr>
          <w:spacing w:val="7"/>
        </w:rPr>
        <w:t xml:space="preserve"> </w:t>
      </w:r>
      <w:r>
        <w:rPr>
          <w:spacing w:val="-2"/>
        </w:rPr>
        <w:t>Preprocessing</w:t>
      </w:r>
    </w:p>
    <w:p w14:paraId="556D93DE">
      <w:pPr>
        <w:pStyle w:val="12"/>
        <w:numPr>
          <w:ilvl w:val="3"/>
          <w:numId w:val="1"/>
        </w:numPr>
        <w:tabs>
          <w:tab w:val="left" w:pos="1428"/>
          <w:tab w:val="left" w:pos="1430"/>
        </w:tabs>
        <w:spacing w:before="200" w:after="0" w:line="357" w:lineRule="auto"/>
        <w:ind w:left="1430" w:right="1673" w:hanging="339"/>
        <w:jc w:val="both"/>
        <w:rPr>
          <w:sz w:val="22"/>
        </w:rPr>
      </w:pPr>
      <w:r>
        <w:rPr>
          <w:b/>
          <w:sz w:val="22"/>
        </w:rPr>
        <w:t xml:space="preserve">Image Acquisition: </w:t>
      </w:r>
      <w:r>
        <w:rPr>
          <w:sz w:val="22"/>
        </w:rPr>
        <w:t>The user's image is directly acquired from a camera or entered manually by the user. The image is loaded from the system via OpenCV's cv2.imread() function.</w:t>
      </w:r>
    </w:p>
    <w:p w14:paraId="1550173E">
      <w:pPr>
        <w:pStyle w:val="12"/>
        <w:numPr>
          <w:ilvl w:val="3"/>
          <w:numId w:val="1"/>
        </w:numPr>
        <w:tabs>
          <w:tab w:val="left" w:pos="1428"/>
          <w:tab w:val="left" w:pos="1430"/>
        </w:tabs>
        <w:spacing w:before="73" w:after="0" w:line="362" w:lineRule="auto"/>
        <w:ind w:left="1430" w:right="1674" w:hanging="339"/>
        <w:jc w:val="both"/>
        <w:rPr>
          <w:sz w:val="22"/>
        </w:rPr>
      </w:pPr>
      <w:r>
        <w:rPr>
          <w:b/>
          <w:sz w:val="22"/>
        </w:rPr>
        <w:t xml:space="preserve">Normalization and Resizing: </w:t>
      </w:r>
      <w:r>
        <w:rPr>
          <w:sz w:val="22"/>
        </w:rPr>
        <w:t>Images are resized to a standard size (e.g., 224x224 pixels) to offer model-invariant input size for the GPT-4o-mini model.</w:t>
      </w:r>
      <w:r>
        <w:rPr>
          <w:spacing w:val="40"/>
          <w:sz w:val="22"/>
        </w:rPr>
        <w:t xml:space="preserve"> </w:t>
      </w:r>
      <w:r>
        <w:rPr>
          <w:sz w:val="22"/>
        </w:rPr>
        <w:t>Normalization</w:t>
      </w:r>
      <w:r>
        <w:rPr>
          <w:spacing w:val="40"/>
          <w:sz w:val="22"/>
        </w:rPr>
        <w:t xml:space="preserve"> </w:t>
      </w:r>
      <w:r>
        <w:rPr>
          <w:sz w:val="22"/>
        </w:rPr>
        <w:t>scales</w:t>
      </w:r>
      <w:r>
        <w:rPr>
          <w:spacing w:val="40"/>
          <w:sz w:val="22"/>
        </w:rPr>
        <w:t xml:space="preserve"> </w:t>
      </w:r>
      <w:r>
        <w:rPr>
          <w:sz w:val="22"/>
        </w:rPr>
        <w:t>pixel</w:t>
      </w:r>
      <w:r>
        <w:rPr>
          <w:spacing w:val="40"/>
          <w:sz w:val="22"/>
        </w:rPr>
        <w:t xml:space="preserve"> </w:t>
      </w:r>
      <w:r>
        <w:rPr>
          <w:sz w:val="22"/>
        </w:rPr>
        <w:t>intensities,</w:t>
      </w:r>
      <w:r>
        <w:rPr>
          <w:spacing w:val="40"/>
          <w:sz w:val="22"/>
        </w:rPr>
        <w:t xml:space="preserve"> </w:t>
      </w:r>
      <w:r>
        <w:rPr>
          <w:sz w:val="22"/>
        </w:rPr>
        <w:t>from</w:t>
      </w:r>
      <w:r>
        <w:rPr>
          <w:spacing w:val="40"/>
          <w:sz w:val="22"/>
        </w:rPr>
        <w:t xml:space="preserve"> </w:t>
      </w:r>
      <w:r>
        <w:rPr>
          <w:sz w:val="22"/>
        </w:rPr>
        <w:t>0</w:t>
      </w:r>
      <w:r>
        <w:rPr>
          <w:spacing w:val="40"/>
          <w:sz w:val="22"/>
        </w:rPr>
        <w:t xml:space="preserve"> </w:t>
      </w:r>
      <w:r>
        <w:rPr>
          <w:sz w:val="22"/>
        </w:rPr>
        <w:t>to</w:t>
      </w:r>
      <w:r>
        <w:rPr>
          <w:spacing w:val="40"/>
          <w:sz w:val="22"/>
        </w:rPr>
        <w:t xml:space="preserve"> </w:t>
      </w:r>
      <w:r>
        <w:rPr>
          <w:sz w:val="22"/>
        </w:rPr>
        <w:t>1,</w:t>
      </w:r>
      <w:r>
        <w:rPr>
          <w:spacing w:val="40"/>
          <w:sz w:val="22"/>
        </w:rPr>
        <w:t xml:space="preserve"> </w:t>
      </w:r>
      <w:r>
        <w:rPr>
          <w:sz w:val="22"/>
        </w:rPr>
        <w:t>which</w:t>
      </w:r>
      <w:r>
        <w:rPr>
          <w:spacing w:val="40"/>
          <w:sz w:val="22"/>
        </w:rPr>
        <w:t xml:space="preserve"> </w:t>
      </w:r>
      <w:r>
        <w:rPr>
          <w:sz w:val="22"/>
        </w:rPr>
        <w:t>settles model predictions.</w:t>
      </w:r>
    </w:p>
    <w:p w14:paraId="047BC674">
      <w:pPr>
        <w:pStyle w:val="12"/>
        <w:numPr>
          <w:ilvl w:val="3"/>
          <w:numId w:val="1"/>
        </w:numPr>
        <w:tabs>
          <w:tab w:val="left" w:pos="1428"/>
          <w:tab w:val="left" w:pos="1430"/>
        </w:tabs>
        <w:spacing w:before="69" w:after="0" w:line="348" w:lineRule="auto"/>
        <w:ind w:left="1430" w:right="1677" w:hanging="339"/>
        <w:jc w:val="both"/>
        <w:rPr>
          <w:sz w:val="22"/>
        </w:rPr>
      </w:pPr>
      <w:r>
        <w:rPr>
          <w:b/>
          <w:sz w:val="22"/>
        </w:rPr>
        <w:t>Noise</w:t>
      </w:r>
      <w:r>
        <w:rPr>
          <w:b/>
          <w:spacing w:val="40"/>
          <w:sz w:val="22"/>
        </w:rPr>
        <w:t xml:space="preserve"> </w:t>
      </w:r>
      <w:r>
        <w:rPr>
          <w:b/>
          <w:sz w:val="22"/>
        </w:rPr>
        <w:t>Reduction:</w:t>
      </w:r>
      <w:r>
        <w:rPr>
          <w:b/>
          <w:spacing w:val="40"/>
          <w:sz w:val="22"/>
        </w:rPr>
        <w:t xml:space="preserve"> </w:t>
      </w:r>
      <w:r>
        <w:rPr>
          <w:sz w:val="22"/>
        </w:rPr>
        <w:t>Smoothing</w:t>
      </w:r>
      <w:r>
        <w:rPr>
          <w:spacing w:val="40"/>
          <w:sz w:val="22"/>
        </w:rPr>
        <w:t xml:space="preserve"> </w:t>
      </w:r>
      <w:r>
        <w:rPr>
          <w:sz w:val="22"/>
        </w:rPr>
        <w:t>of</w:t>
      </w:r>
      <w:r>
        <w:rPr>
          <w:spacing w:val="40"/>
          <w:sz w:val="22"/>
        </w:rPr>
        <w:t xml:space="preserve"> </w:t>
      </w:r>
      <w:r>
        <w:rPr>
          <w:sz w:val="22"/>
        </w:rPr>
        <w:t>images</w:t>
      </w:r>
      <w:r>
        <w:rPr>
          <w:spacing w:val="40"/>
          <w:sz w:val="22"/>
        </w:rPr>
        <w:t xml:space="preserve"> </w:t>
      </w:r>
      <w:r>
        <w:rPr>
          <w:sz w:val="22"/>
        </w:rPr>
        <w:t>is</w:t>
      </w:r>
      <w:r>
        <w:rPr>
          <w:spacing w:val="40"/>
          <w:sz w:val="22"/>
        </w:rPr>
        <w:t xml:space="preserve"> </w:t>
      </w:r>
      <w:r>
        <w:rPr>
          <w:sz w:val="22"/>
        </w:rPr>
        <w:t>performed</w:t>
      </w:r>
      <w:r>
        <w:rPr>
          <w:spacing w:val="40"/>
          <w:sz w:val="22"/>
        </w:rPr>
        <w:t xml:space="preserve"> </w:t>
      </w:r>
      <w:r>
        <w:rPr>
          <w:sz w:val="22"/>
        </w:rPr>
        <w:t>by</w:t>
      </w:r>
      <w:r>
        <w:rPr>
          <w:spacing w:val="40"/>
          <w:sz w:val="22"/>
        </w:rPr>
        <w:t xml:space="preserve"> </w:t>
      </w:r>
      <w:r>
        <w:rPr>
          <w:sz w:val="22"/>
        </w:rPr>
        <w:t>using</w:t>
      </w:r>
      <w:r>
        <w:rPr>
          <w:spacing w:val="40"/>
          <w:sz w:val="22"/>
        </w:rPr>
        <w:t xml:space="preserve"> </w:t>
      </w:r>
      <w:r>
        <w:rPr>
          <w:sz w:val="22"/>
        </w:rPr>
        <w:t>Gaussian Blur to remove excess details that would interfere with object detection.</w:t>
      </w:r>
    </w:p>
    <w:p w14:paraId="2CB3F6EC">
      <w:pPr>
        <w:pStyle w:val="12"/>
        <w:numPr>
          <w:ilvl w:val="3"/>
          <w:numId w:val="1"/>
        </w:numPr>
        <w:tabs>
          <w:tab w:val="left" w:pos="1428"/>
          <w:tab w:val="left" w:pos="1430"/>
        </w:tabs>
        <w:spacing w:before="83" w:after="0" w:line="350" w:lineRule="auto"/>
        <w:ind w:left="1430" w:right="1679" w:hanging="339"/>
        <w:jc w:val="both"/>
        <w:rPr>
          <w:sz w:val="22"/>
        </w:rPr>
      </w:pPr>
      <w:r>
        <w:rPr>
          <w:b/>
          <w:sz w:val="22"/>
        </w:rPr>
        <w:t xml:space="preserve">Contrast Enhancement: </w:t>
      </w:r>
      <w:r>
        <w:rPr>
          <w:sz w:val="22"/>
        </w:rPr>
        <w:t>Histogram Equalization or CLAHE is applied to enhance visibility in food images captured under low-light illumination.</w:t>
      </w:r>
    </w:p>
    <w:p w14:paraId="36A88655">
      <w:pPr>
        <w:pStyle w:val="12"/>
        <w:numPr>
          <w:ilvl w:val="3"/>
          <w:numId w:val="1"/>
        </w:numPr>
        <w:tabs>
          <w:tab w:val="left" w:pos="1428"/>
          <w:tab w:val="left" w:pos="1430"/>
        </w:tabs>
        <w:spacing w:before="82" w:after="0" w:line="350" w:lineRule="auto"/>
        <w:ind w:left="1430" w:right="1678" w:hanging="339"/>
        <w:jc w:val="both"/>
        <w:rPr>
          <w:sz w:val="22"/>
        </w:rPr>
      </w:pPr>
      <w:r>
        <w:rPr>
          <w:b/>
          <w:sz w:val="22"/>
        </w:rPr>
        <w:t xml:space="preserve">Edge Detection and Segmentation: </w:t>
      </w:r>
      <w:r>
        <w:rPr>
          <w:sz w:val="22"/>
        </w:rPr>
        <w:t>Canny edge detection and thresholding are utilized to segment the food objects against the background.</w:t>
      </w:r>
    </w:p>
    <w:p w14:paraId="02A8A987">
      <w:pPr>
        <w:pStyle w:val="12"/>
        <w:numPr>
          <w:ilvl w:val="3"/>
          <w:numId w:val="1"/>
        </w:numPr>
        <w:tabs>
          <w:tab w:val="left" w:pos="1428"/>
          <w:tab w:val="left" w:pos="1430"/>
        </w:tabs>
        <w:spacing w:before="79" w:after="0" w:line="360" w:lineRule="auto"/>
        <w:ind w:left="1430" w:right="1677" w:hanging="339"/>
        <w:jc w:val="both"/>
        <w:rPr>
          <w:sz w:val="22"/>
        </w:rPr>
      </w:pPr>
      <w:r>
        <w:rPr>
          <w:b/>
          <w:sz w:val="22"/>
        </w:rPr>
        <w:t xml:space="preserve">Contour Detection: </w:t>
      </w:r>
      <w:r>
        <w:rPr>
          <w:sz w:val="22"/>
        </w:rPr>
        <w:t>The preprocessed image output is queried for food contour detection using cv2.findContours() to assist in the detection of single food objects.</w:t>
      </w:r>
    </w:p>
    <w:p w14:paraId="53B18459">
      <w:pPr>
        <w:pStyle w:val="12"/>
        <w:numPr>
          <w:ilvl w:val="3"/>
          <w:numId w:val="1"/>
        </w:numPr>
        <w:tabs>
          <w:tab w:val="left" w:pos="1429"/>
        </w:tabs>
        <w:spacing w:before="71" w:after="0" w:line="240" w:lineRule="auto"/>
        <w:ind w:left="1429" w:right="0" w:hanging="337"/>
        <w:jc w:val="both"/>
        <w:rPr>
          <w:sz w:val="22"/>
        </w:rPr>
      </w:pPr>
      <w:r>
        <w:rPr>
          <w:b/>
          <w:sz w:val="22"/>
        </w:rPr>
        <w:t>Feature</w:t>
      </w:r>
      <w:r>
        <w:rPr>
          <w:b/>
          <w:spacing w:val="36"/>
          <w:sz w:val="22"/>
        </w:rPr>
        <w:t xml:space="preserve"> </w:t>
      </w:r>
      <w:r>
        <w:rPr>
          <w:b/>
          <w:sz w:val="22"/>
        </w:rPr>
        <w:t>Extraction:</w:t>
      </w:r>
      <w:r>
        <w:rPr>
          <w:b/>
          <w:spacing w:val="39"/>
          <w:sz w:val="22"/>
        </w:rPr>
        <w:t xml:space="preserve"> </w:t>
      </w:r>
      <w:r>
        <w:rPr>
          <w:sz w:val="22"/>
        </w:rPr>
        <w:t>Textures,</w:t>
      </w:r>
      <w:r>
        <w:rPr>
          <w:spacing w:val="40"/>
          <w:sz w:val="22"/>
        </w:rPr>
        <w:t xml:space="preserve"> </w:t>
      </w:r>
      <w:r>
        <w:rPr>
          <w:sz w:val="22"/>
        </w:rPr>
        <w:t>shapes,</w:t>
      </w:r>
      <w:r>
        <w:rPr>
          <w:spacing w:val="40"/>
          <w:sz w:val="22"/>
        </w:rPr>
        <w:t xml:space="preserve"> </w:t>
      </w:r>
      <w:r>
        <w:rPr>
          <w:sz w:val="22"/>
        </w:rPr>
        <w:t>and</w:t>
      </w:r>
      <w:r>
        <w:rPr>
          <w:spacing w:val="39"/>
          <w:sz w:val="22"/>
        </w:rPr>
        <w:t xml:space="preserve"> </w:t>
      </w:r>
      <w:r>
        <w:rPr>
          <w:sz w:val="22"/>
        </w:rPr>
        <w:t>color</w:t>
      </w:r>
      <w:r>
        <w:rPr>
          <w:spacing w:val="39"/>
          <w:sz w:val="22"/>
        </w:rPr>
        <w:t xml:space="preserve"> </w:t>
      </w:r>
      <w:r>
        <w:rPr>
          <w:sz w:val="22"/>
        </w:rPr>
        <w:t>histograms</w:t>
      </w:r>
      <w:r>
        <w:rPr>
          <w:spacing w:val="38"/>
          <w:sz w:val="22"/>
        </w:rPr>
        <w:t xml:space="preserve"> </w:t>
      </w:r>
      <w:r>
        <w:rPr>
          <w:sz w:val="22"/>
        </w:rPr>
        <w:t>are</w:t>
      </w:r>
      <w:r>
        <w:rPr>
          <w:spacing w:val="39"/>
          <w:sz w:val="22"/>
        </w:rPr>
        <w:t xml:space="preserve"> </w:t>
      </w:r>
      <w:r>
        <w:rPr>
          <w:sz w:val="22"/>
        </w:rPr>
        <w:t>formed</w:t>
      </w:r>
      <w:r>
        <w:rPr>
          <w:spacing w:val="34"/>
          <w:sz w:val="22"/>
        </w:rPr>
        <w:t xml:space="preserve"> </w:t>
      </w:r>
      <w:r>
        <w:rPr>
          <w:spacing w:val="-5"/>
          <w:sz w:val="22"/>
        </w:rPr>
        <w:t>to</w:t>
      </w:r>
    </w:p>
    <w:p w14:paraId="4E65012F">
      <w:pPr>
        <w:pStyle w:val="12"/>
        <w:spacing w:after="0" w:line="240" w:lineRule="auto"/>
        <w:jc w:val="both"/>
        <w:rPr>
          <w:sz w:val="22"/>
        </w:rPr>
        <w:sectPr>
          <w:pgSz w:w="12240" w:h="15840"/>
          <w:pgMar w:top="1220" w:right="360" w:bottom="1260" w:left="1800" w:header="0" w:footer="1079" w:gutter="0"/>
          <w:cols w:space="720" w:num="1"/>
        </w:sectPr>
      </w:pPr>
    </w:p>
    <w:p w14:paraId="1C4F9823">
      <w:pPr>
        <w:pStyle w:val="8"/>
        <w:spacing w:before="82"/>
        <w:ind w:left="746" w:right="1043"/>
        <w:jc w:val="center"/>
      </w:pPr>
      <w:r>
        <w:t>incorporate</w:t>
      </w:r>
      <w:r>
        <w:rPr>
          <w:spacing w:val="11"/>
        </w:rPr>
        <w:t xml:space="preserve"> </w:t>
      </w:r>
      <w:r>
        <w:t>additional</w:t>
      </w:r>
      <w:r>
        <w:rPr>
          <w:spacing w:val="11"/>
        </w:rPr>
        <w:t xml:space="preserve"> </w:t>
      </w:r>
      <w:r>
        <w:t>information</w:t>
      </w:r>
      <w:r>
        <w:rPr>
          <w:spacing w:val="13"/>
        </w:rPr>
        <w:t xml:space="preserve"> </w:t>
      </w:r>
      <w:r>
        <w:t>that</w:t>
      </w:r>
      <w:r>
        <w:rPr>
          <w:spacing w:val="11"/>
        </w:rPr>
        <w:t xml:space="preserve"> </w:t>
      </w:r>
      <w:r>
        <w:t>will</w:t>
      </w:r>
      <w:r>
        <w:rPr>
          <w:spacing w:val="9"/>
        </w:rPr>
        <w:t xml:space="preserve"> </w:t>
      </w:r>
      <w:r>
        <w:t>assist</w:t>
      </w:r>
      <w:r>
        <w:rPr>
          <w:spacing w:val="13"/>
        </w:rPr>
        <w:t xml:space="preserve"> </w:t>
      </w:r>
      <w:r>
        <w:t>in</w:t>
      </w:r>
      <w:r>
        <w:rPr>
          <w:spacing w:val="13"/>
        </w:rPr>
        <w:t xml:space="preserve"> </w:t>
      </w:r>
      <w:r>
        <w:t>the</w:t>
      </w:r>
      <w:r>
        <w:rPr>
          <w:spacing w:val="11"/>
        </w:rPr>
        <w:t xml:space="preserve"> </w:t>
      </w:r>
      <w:r>
        <w:t>object</w:t>
      </w:r>
      <w:r>
        <w:rPr>
          <w:spacing w:val="10"/>
        </w:rPr>
        <w:t xml:space="preserve"> </w:t>
      </w:r>
      <w:r>
        <w:rPr>
          <w:spacing w:val="-2"/>
        </w:rPr>
        <w:t>classification.</w:t>
      </w:r>
    </w:p>
    <w:p w14:paraId="6068A492">
      <w:pPr>
        <w:pStyle w:val="8"/>
        <w:spacing w:before="198" w:line="369" w:lineRule="auto"/>
        <w:ind w:right="1680"/>
      </w:pPr>
      <w:r>
        <w:t>The</w:t>
      </w:r>
      <w:r>
        <w:rPr>
          <w:spacing w:val="40"/>
        </w:rPr>
        <w:t xml:space="preserve"> </w:t>
      </w:r>
      <w:r>
        <w:t>input</w:t>
      </w:r>
      <w:r>
        <w:rPr>
          <w:spacing w:val="40"/>
        </w:rPr>
        <w:t xml:space="preserve"> </w:t>
      </w:r>
      <w:r>
        <w:t>image</w:t>
      </w:r>
      <w:r>
        <w:rPr>
          <w:spacing w:val="40"/>
        </w:rPr>
        <w:t xml:space="preserve"> </w:t>
      </w:r>
      <w:r>
        <w:t>prepares</w:t>
      </w:r>
      <w:r>
        <w:rPr>
          <w:spacing w:val="40"/>
        </w:rPr>
        <w:t xml:space="preserve"> </w:t>
      </w:r>
      <w:r>
        <w:t>itself</w:t>
      </w:r>
      <w:r>
        <w:rPr>
          <w:spacing w:val="40"/>
        </w:rPr>
        <w:t xml:space="preserve"> </w:t>
      </w:r>
      <w:r>
        <w:t>for</w:t>
      </w:r>
      <w:r>
        <w:rPr>
          <w:spacing w:val="40"/>
        </w:rPr>
        <w:t xml:space="preserve"> </w:t>
      </w:r>
      <w:r>
        <w:t>precise</w:t>
      </w:r>
      <w:r>
        <w:rPr>
          <w:spacing w:val="40"/>
        </w:rPr>
        <w:t xml:space="preserve"> </w:t>
      </w:r>
      <w:r>
        <w:t>prediction</w:t>
      </w:r>
      <w:r>
        <w:rPr>
          <w:spacing w:val="40"/>
        </w:rPr>
        <w:t xml:space="preserve"> </w:t>
      </w:r>
      <w:r>
        <w:t>by</w:t>
      </w:r>
      <w:r>
        <w:rPr>
          <w:spacing w:val="40"/>
        </w:rPr>
        <w:t xml:space="preserve"> </w:t>
      </w:r>
      <w:r>
        <w:t>the</w:t>
      </w:r>
      <w:r>
        <w:rPr>
          <w:spacing w:val="40"/>
        </w:rPr>
        <w:t xml:space="preserve"> </w:t>
      </w:r>
      <w:r>
        <w:t>GPT-4o-mini</w:t>
      </w:r>
      <w:r>
        <w:rPr>
          <w:spacing w:val="40"/>
        </w:rPr>
        <w:t xml:space="preserve"> </w:t>
      </w:r>
      <w:r>
        <w:t>model with these preprocessing steps.</w:t>
      </w:r>
    </w:p>
    <w:p w14:paraId="2D045BC4">
      <w:pPr>
        <w:pStyle w:val="5"/>
        <w:numPr>
          <w:ilvl w:val="2"/>
          <w:numId w:val="1"/>
        </w:numPr>
        <w:tabs>
          <w:tab w:val="left" w:pos="1259"/>
        </w:tabs>
        <w:spacing w:before="56" w:after="0" w:line="240" w:lineRule="auto"/>
        <w:ind w:left="1259" w:right="0" w:hanging="506"/>
        <w:jc w:val="both"/>
      </w:pPr>
      <w:r>
        <w:t>Model</w:t>
      </w:r>
      <w:r>
        <w:rPr>
          <w:spacing w:val="18"/>
        </w:rPr>
        <w:t xml:space="preserve"> </w:t>
      </w:r>
      <w:r>
        <w:t>Prediction</w:t>
      </w:r>
      <w:r>
        <w:rPr>
          <w:spacing w:val="25"/>
        </w:rPr>
        <w:t xml:space="preserve"> </w:t>
      </w:r>
      <w:r>
        <w:t>using</w:t>
      </w:r>
      <w:r>
        <w:rPr>
          <w:spacing w:val="11"/>
        </w:rPr>
        <w:t xml:space="preserve"> </w:t>
      </w:r>
      <w:r>
        <w:t>GPT-4o-</w:t>
      </w:r>
      <w:r>
        <w:rPr>
          <w:spacing w:val="-4"/>
        </w:rPr>
        <w:t>mini</w:t>
      </w:r>
    </w:p>
    <w:p w14:paraId="0B61C4C3">
      <w:pPr>
        <w:pStyle w:val="8"/>
        <w:spacing w:before="198" w:line="367" w:lineRule="auto"/>
        <w:ind w:right="1678" w:firstLine="676"/>
      </w:pPr>
      <w:r>
        <w:t>Processed, the restored image is passed on to the GPT-4o-mini model that performs food identification and classification. GPT-4o-mini is a very powerful</w:t>
      </w:r>
      <w:r>
        <w:rPr>
          <w:spacing w:val="40"/>
        </w:rPr>
        <w:t xml:space="preserve"> </w:t>
      </w:r>
      <w:r>
        <w:rPr>
          <w:spacing w:val="-2"/>
        </w:rPr>
        <w:t>vision-</w:t>
      </w:r>
    </w:p>
    <w:p w14:paraId="1FF29FF6">
      <w:pPr>
        <w:pStyle w:val="8"/>
        <w:spacing w:before="77" w:line="369" w:lineRule="auto"/>
        <w:ind w:right="1685"/>
      </w:pPr>
      <w:r>
        <w:t xml:space="preserve">language model possessing the image processing capability and returning contextual </w:t>
      </w:r>
      <w:r>
        <w:rPr>
          <w:spacing w:val="-2"/>
        </w:rPr>
        <w:t>response.</w:t>
      </w:r>
    </w:p>
    <w:p w14:paraId="4A73798F">
      <w:pPr>
        <w:pStyle w:val="5"/>
        <w:spacing w:before="59"/>
      </w:pPr>
      <w:r>
        <w:t>Model</w:t>
      </w:r>
      <w:r>
        <w:rPr>
          <w:spacing w:val="13"/>
        </w:rPr>
        <w:t xml:space="preserve"> </w:t>
      </w:r>
      <w:r>
        <w:t>Prediction</w:t>
      </w:r>
      <w:r>
        <w:rPr>
          <w:spacing w:val="16"/>
        </w:rPr>
        <w:t xml:space="preserve"> </w:t>
      </w:r>
      <w:r>
        <w:rPr>
          <w:spacing w:val="-4"/>
        </w:rPr>
        <w:t>Steps</w:t>
      </w:r>
    </w:p>
    <w:p w14:paraId="7080B55A">
      <w:pPr>
        <w:pStyle w:val="12"/>
        <w:numPr>
          <w:ilvl w:val="3"/>
          <w:numId w:val="1"/>
        </w:numPr>
        <w:tabs>
          <w:tab w:val="left" w:pos="1428"/>
          <w:tab w:val="left" w:pos="1430"/>
        </w:tabs>
        <w:spacing w:before="196" w:after="0" w:line="350" w:lineRule="auto"/>
        <w:ind w:left="1430" w:right="1677" w:hanging="339"/>
        <w:jc w:val="both"/>
        <w:rPr>
          <w:sz w:val="22"/>
        </w:rPr>
      </w:pPr>
      <w:r>
        <w:rPr>
          <w:b/>
          <w:sz w:val="22"/>
        </w:rPr>
        <w:t xml:space="preserve">Feature Mapping: </w:t>
      </w:r>
      <w:r>
        <w:rPr>
          <w:sz w:val="22"/>
        </w:rPr>
        <w:t>The model processes the image and breaks down into features like color, shape, and texture patterns.</w:t>
      </w:r>
    </w:p>
    <w:p w14:paraId="74D97030">
      <w:pPr>
        <w:pStyle w:val="12"/>
        <w:numPr>
          <w:ilvl w:val="3"/>
          <w:numId w:val="1"/>
        </w:numPr>
        <w:tabs>
          <w:tab w:val="left" w:pos="1428"/>
          <w:tab w:val="left" w:pos="1430"/>
        </w:tabs>
        <w:spacing w:before="82" w:after="0" w:line="352" w:lineRule="auto"/>
        <w:ind w:left="1430" w:right="1672" w:hanging="339"/>
        <w:jc w:val="both"/>
        <w:rPr>
          <w:sz w:val="22"/>
        </w:rPr>
      </w:pPr>
      <w:r>
        <w:rPr>
          <w:b/>
          <w:sz w:val="22"/>
        </w:rPr>
        <w:t xml:space="preserve">Classification of Object and Detection: </w:t>
      </w:r>
      <w:r>
        <w:rPr>
          <w:sz w:val="22"/>
        </w:rPr>
        <w:t>GPT-4o-mini, which is a pre-</w:t>
      </w:r>
      <w:r>
        <w:rPr>
          <w:spacing w:val="80"/>
          <w:sz w:val="22"/>
        </w:rPr>
        <w:t xml:space="preserve"> </w:t>
      </w:r>
      <w:r>
        <w:rPr>
          <w:sz w:val="22"/>
        </w:rPr>
        <w:t xml:space="preserve">trained deep learning model-derived model, detects the food objects on the </w:t>
      </w:r>
      <w:r>
        <w:rPr>
          <w:spacing w:val="-2"/>
          <w:sz w:val="22"/>
        </w:rPr>
        <w:t>image.</w:t>
      </w:r>
    </w:p>
    <w:p w14:paraId="4B66B497">
      <w:pPr>
        <w:pStyle w:val="12"/>
        <w:numPr>
          <w:ilvl w:val="3"/>
          <w:numId w:val="1"/>
        </w:numPr>
        <w:tabs>
          <w:tab w:val="left" w:pos="1428"/>
          <w:tab w:val="left" w:pos="1430"/>
        </w:tabs>
        <w:spacing w:before="80" w:after="0" w:line="360" w:lineRule="auto"/>
        <w:ind w:left="1430" w:right="1675" w:hanging="339"/>
        <w:jc w:val="both"/>
        <w:rPr>
          <w:sz w:val="22"/>
        </w:rPr>
      </w:pPr>
      <w:r>
        <w:rPr>
          <w:b/>
          <w:sz w:val="22"/>
        </w:rPr>
        <w:t xml:space="preserve">Calculation of Confidence Scores: </w:t>
      </w:r>
      <w:r>
        <w:rPr>
          <w:sz w:val="22"/>
        </w:rPr>
        <w:t>The model calculates confidence scores for all predicted classes of food in such a manner that one single most likely classification is permitted.</w:t>
      </w:r>
    </w:p>
    <w:p w14:paraId="559134EE">
      <w:pPr>
        <w:pStyle w:val="12"/>
        <w:numPr>
          <w:ilvl w:val="3"/>
          <w:numId w:val="1"/>
        </w:numPr>
        <w:tabs>
          <w:tab w:val="left" w:pos="1428"/>
          <w:tab w:val="left" w:pos="1430"/>
        </w:tabs>
        <w:spacing w:before="70" w:after="0" w:line="348" w:lineRule="auto"/>
        <w:ind w:left="1430" w:right="1678" w:hanging="339"/>
        <w:jc w:val="both"/>
        <w:rPr>
          <w:sz w:val="22"/>
        </w:rPr>
      </w:pPr>
      <w:r>
        <w:rPr>
          <w:b/>
          <w:sz w:val="22"/>
        </w:rPr>
        <w:t xml:space="preserve">Detection of Multiple Foods: </w:t>
      </w:r>
      <w:r>
        <w:rPr>
          <w:sz w:val="22"/>
        </w:rPr>
        <w:t>When the image has two or more foods, the model detects them independently using bounding boxes.</w:t>
      </w:r>
    </w:p>
    <w:p w14:paraId="6E0DF508">
      <w:pPr>
        <w:pStyle w:val="12"/>
        <w:numPr>
          <w:ilvl w:val="3"/>
          <w:numId w:val="1"/>
        </w:numPr>
        <w:tabs>
          <w:tab w:val="left" w:pos="1428"/>
          <w:tab w:val="left" w:pos="1430"/>
        </w:tabs>
        <w:spacing w:before="90" w:after="0" w:line="350" w:lineRule="auto"/>
        <w:ind w:left="1430" w:right="1675" w:hanging="339"/>
        <w:jc w:val="both"/>
        <w:rPr>
          <w:sz w:val="22"/>
        </w:rPr>
      </w:pPr>
      <w:r>
        <w:rPr>
          <w:b/>
          <w:sz w:val="22"/>
        </w:rPr>
        <w:t xml:space="preserve">Output Generation: </w:t>
      </w:r>
      <w:r>
        <w:rPr>
          <w:sz w:val="22"/>
        </w:rPr>
        <w:t>The model produces text-based descriptions of the recognized food items, which are then processed in estimation of calories</w:t>
      </w:r>
      <w:r>
        <w:rPr>
          <w:spacing w:val="40"/>
          <w:sz w:val="22"/>
        </w:rPr>
        <w:t xml:space="preserve"> </w:t>
      </w:r>
      <w:r>
        <w:rPr>
          <w:spacing w:val="-2"/>
          <w:sz w:val="22"/>
        </w:rPr>
        <w:t>stage.</w:t>
      </w:r>
    </w:p>
    <w:p w14:paraId="4F97F746">
      <w:pPr>
        <w:pStyle w:val="8"/>
        <w:spacing w:before="83" w:line="369" w:lineRule="auto"/>
        <w:ind w:right="1674" w:firstLine="676"/>
      </w:pPr>
      <w:r>
        <w:t>Because GPT-4o-mini has been trained on an enormous food image database, the</w:t>
      </w:r>
      <w:r>
        <w:rPr>
          <w:spacing w:val="40"/>
        </w:rPr>
        <w:t xml:space="preserve"> </w:t>
      </w:r>
      <w:r>
        <w:t>model offers</w:t>
      </w:r>
      <w:r>
        <w:rPr>
          <w:spacing w:val="40"/>
        </w:rPr>
        <w:t xml:space="preserve"> </w:t>
      </w:r>
      <w:r>
        <w:t>excellent precision in recognizing</w:t>
      </w:r>
      <w:r>
        <w:rPr>
          <w:spacing w:val="40"/>
        </w:rPr>
        <w:t xml:space="preserve"> </w:t>
      </w:r>
      <w:r>
        <w:t>various cuisines and dishes of food from</w:t>
      </w:r>
      <w:r>
        <w:rPr>
          <w:spacing w:val="19"/>
        </w:rPr>
        <w:t xml:space="preserve"> </w:t>
      </w:r>
      <w:r>
        <w:t>around</w:t>
      </w:r>
      <w:r>
        <w:rPr>
          <w:spacing w:val="19"/>
        </w:rPr>
        <w:t xml:space="preserve"> </w:t>
      </w:r>
      <w:r>
        <w:t>the</w:t>
      </w:r>
      <w:r>
        <w:rPr>
          <w:spacing w:val="19"/>
        </w:rPr>
        <w:t xml:space="preserve"> </w:t>
      </w:r>
      <w:r>
        <w:t>world.</w:t>
      </w:r>
      <w:r>
        <w:rPr>
          <w:spacing w:val="19"/>
        </w:rPr>
        <w:t xml:space="preserve"> </w:t>
      </w:r>
      <w:r>
        <w:t>Model resistance</w:t>
      </w:r>
      <w:r>
        <w:rPr>
          <w:spacing w:val="19"/>
        </w:rPr>
        <w:t xml:space="preserve"> </w:t>
      </w:r>
      <w:r>
        <w:t>in</w:t>
      </w:r>
      <w:r>
        <w:rPr>
          <w:spacing w:val="22"/>
        </w:rPr>
        <w:t xml:space="preserve"> </w:t>
      </w:r>
      <w:r>
        <w:t>recognizing</w:t>
      </w:r>
      <w:r>
        <w:rPr>
          <w:spacing w:val="22"/>
        </w:rPr>
        <w:t xml:space="preserve"> </w:t>
      </w:r>
      <w:r>
        <w:t>complex dishes</w:t>
      </w:r>
      <w:r>
        <w:rPr>
          <w:spacing w:val="19"/>
        </w:rPr>
        <w:t xml:space="preserve"> </w:t>
      </w:r>
      <w:r>
        <w:t>makes it apt for this use.</w:t>
      </w:r>
    </w:p>
    <w:p w14:paraId="6483C7F2">
      <w:pPr>
        <w:pStyle w:val="5"/>
        <w:numPr>
          <w:ilvl w:val="2"/>
          <w:numId w:val="1"/>
        </w:numPr>
        <w:tabs>
          <w:tab w:val="left" w:pos="1259"/>
        </w:tabs>
        <w:spacing w:before="52" w:after="0" w:line="240" w:lineRule="auto"/>
        <w:ind w:left="1259" w:right="0" w:hanging="506"/>
        <w:jc w:val="both"/>
      </w:pPr>
      <w:r>
        <w:t>Database</w:t>
      </w:r>
      <w:r>
        <w:rPr>
          <w:spacing w:val="7"/>
        </w:rPr>
        <w:t xml:space="preserve"> </w:t>
      </w:r>
      <w:r>
        <w:t>Matching</w:t>
      </w:r>
      <w:r>
        <w:rPr>
          <w:spacing w:val="15"/>
        </w:rPr>
        <w:t xml:space="preserve"> </w:t>
      </w:r>
      <w:r>
        <w:t>for</w:t>
      </w:r>
      <w:r>
        <w:rPr>
          <w:spacing w:val="17"/>
        </w:rPr>
        <w:t xml:space="preserve"> </w:t>
      </w:r>
      <w:r>
        <w:t>Calorie</w:t>
      </w:r>
      <w:r>
        <w:rPr>
          <w:spacing w:val="12"/>
        </w:rPr>
        <w:t xml:space="preserve"> </w:t>
      </w:r>
      <w:r>
        <w:rPr>
          <w:spacing w:val="-2"/>
        </w:rPr>
        <w:t>Estimation</w:t>
      </w:r>
    </w:p>
    <w:p w14:paraId="14F9F92B">
      <w:pPr>
        <w:pStyle w:val="8"/>
        <w:spacing w:before="198" w:line="369" w:lineRule="auto"/>
        <w:ind w:right="1683"/>
        <w:jc w:val="left"/>
      </w:pPr>
      <w:r>
        <w:t>After identifying the food products, the next is to estimate their nutrition values. This</w:t>
      </w:r>
      <w:r>
        <w:rPr>
          <w:spacing w:val="40"/>
        </w:rPr>
        <w:t xml:space="preserve"> </w:t>
      </w:r>
      <w:r>
        <w:t xml:space="preserve">is achieved by comparing the identified food products with a large food nutrition </w:t>
      </w:r>
      <w:r>
        <w:rPr>
          <w:spacing w:val="-2"/>
        </w:rPr>
        <w:t>database.</w:t>
      </w:r>
    </w:p>
    <w:p w14:paraId="497A1EEE">
      <w:pPr>
        <w:pStyle w:val="5"/>
        <w:spacing w:before="58"/>
        <w:jc w:val="left"/>
      </w:pPr>
      <w:r>
        <w:t>Steps</w:t>
      </w:r>
      <w:r>
        <w:rPr>
          <w:spacing w:val="11"/>
        </w:rPr>
        <w:t xml:space="preserve"> </w:t>
      </w:r>
      <w:r>
        <w:t>in</w:t>
      </w:r>
      <w:r>
        <w:rPr>
          <w:spacing w:val="18"/>
        </w:rPr>
        <w:t xml:space="preserve"> </w:t>
      </w:r>
      <w:r>
        <w:t>Database</w:t>
      </w:r>
      <w:r>
        <w:rPr>
          <w:spacing w:val="8"/>
        </w:rPr>
        <w:t xml:space="preserve"> </w:t>
      </w:r>
      <w:r>
        <w:t>Matching</w:t>
      </w:r>
      <w:r>
        <w:rPr>
          <w:spacing w:val="15"/>
        </w:rPr>
        <w:t xml:space="preserve"> </w:t>
      </w:r>
      <w:r>
        <w:rPr>
          <w:spacing w:val="-10"/>
        </w:rPr>
        <w:t>:</w:t>
      </w:r>
    </w:p>
    <w:p w14:paraId="038D117E">
      <w:pPr>
        <w:pStyle w:val="5"/>
        <w:spacing w:after="0"/>
        <w:jc w:val="left"/>
        <w:sectPr>
          <w:pgSz w:w="12240" w:h="15840"/>
          <w:pgMar w:top="1220" w:right="360" w:bottom="1260" w:left="1800" w:header="0" w:footer="1079" w:gutter="0"/>
          <w:cols w:space="720" w:num="1"/>
        </w:sectPr>
      </w:pPr>
    </w:p>
    <w:p w14:paraId="37FF7EC5">
      <w:pPr>
        <w:pStyle w:val="12"/>
        <w:numPr>
          <w:ilvl w:val="3"/>
          <w:numId w:val="1"/>
        </w:numPr>
        <w:tabs>
          <w:tab w:val="left" w:pos="1428"/>
          <w:tab w:val="left" w:pos="1430"/>
        </w:tabs>
        <w:spacing w:before="83" w:after="0" w:line="350" w:lineRule="auto"/>
        <w:ind w:left="1430" w:right="1672" w:hanging="339"/>
        <w:jc w:val="both"/>
        <w:rPr>
          <w:sz w:val="22"/>
        </w:rPr>
      </w:pPr>
      <w:r>
        <w:rPr>
          <w:b/>
          <w:sz w:val="22"/>
        </w:rPr>
        <w:t xml:space="preserve">Retrieving Predicted Food Labels: </w:t>
      </w:r>
      <w:r>
        <w:rPr>
          <w:sz w:val="22"/>
        </w:rPr>
        <w:t>The retrieved food names from the</w:t>
      </w:r>
      <w:r>
        <w:rPr>
          <w:spacing w:val="80"/>
          <w:sz w:val="22"/>
        </w:rPr>
        <w:t xml:space="preserve"> </w:t>
      </w:r>
      <w:r>
        <w:rPr>
          <w:sz w:val="22"/>
        </w:rPr>
        <w:t>model output are obtained.</w:t>
      </w:r>
    </w:p>
    <w:p w14:paraId="737877DB">
      <w:pPr>
        <w:pStyle w:val="12"/>
        <w:numPr>
          <w:ilvl w:val="3"/>
          <w:numId w:val="1"/>
        </w:numPr>
        <w:tabs>
          <w:tab w:val="left" w:pos="1428"/>
          <w:tab w:val="left" w:pos="1430"/>
        </w:tabs>
        <w:spacing w:before="81" w:after="0" w:line="360" w:lineRule="auto"/>
        <w:ind w:left="1430" w:right="1673" w:hanging="339"/>
        <w:jc w:val="both"/>
        <w:rPr>
          <w:sz w:val="22"/>
        </w:rPr>
      </w:pPr>
      <w:r>
        <w:rPr>
          <w:b/>
          <w:sz w:val="22"/>
        </w:rPr>
        <w:t xml:space="preserve">Database Search: </w:t>
      </w:r>
      <w:r>
        <w:rPr>
          <w:sz w:val="22"/>
        </w:rPr>
        <w:t>Software searches against the database with nutrition information for tens of thousands of foods. Facts comprise calories, proteins, fat, and carb per serving size.</w:t>
      </w:r>
    </w:p>
    <w:p w14:paraId="04E6536D">
      <w:pPr>
        <w:pStyle w:val="12"/>
        <w:numPr>
          <w:ilvl w:val="3"/>
          <w:numId w:val="1"/>
        </w:numPr>
        <w:tabs>
          <w:tab w:val="left" w:pos="1428"/>
          <w:tab w:val="left" w:pos="1430"/>
        </w:tabs>
        <w:spacing w:before="66" w:after="0" w:line="362" w:lineRule="auto"/>
        <w:ind w:left="1430" w:right="1672" w:hanging="339"/>
        <w:jc w:val="both"/>
        <w:rPr>
          <w:sz w:val="22"/>
        </w:rPr>
      </w:pPr>
      <w:r>
        <w:rPr>
          <w:b/>
          <w:sz w:val="22"/>
        </w:rPr>
        <w:t xml:space="preserve">Matching and Similarity Check: </w:t>
      </w:r>
      <w:r>
        <w:rPr>
          <w:sz w:val="22"/>
        </w:rPr>
        <w:t>If there is a perfect match, matching nutrition values are read. In case of no perfect match, a similarity search algorithm (e.g., cosine similarity, Levenshtein distance) selects the most matching food entry.</w:t>
      </w:r>
    </w:p>
    <w:p w14:paraId="7C727932">
      <w:pPr>
        <w:pStyle w:val="12"/>
        <w:numPr>
          <w:ilvl w:val="3"/>
          <w:numId w:val="1"/>
        </w:numPr>
        <w:tabs>
          <w:tab w:val="left" w:pos="1428"/>
          <w:tab w:val="left" w:pos="1430"/>
        </w:tabs>
        <w:spacing w:before="65" w:after="0" w:line="350" w:lineRule="auto"/>
        <w:ind w:left="1430" w:right="1672" w:hanging="339"/>
        <w:jc w:val="both"/>
        <w:rPr>
          <w:sz w:val="22"/>
        </w:rPr>
      </w:pPr>
      <w:r>
        <w:rPr>
          <w:b/>
          <w:sz w:val="22"/>
        </w:rPr>
        <w:t xml:space="preserve">Estimating Portion Size: </w:t>
      </w:r>
      <w:r>
        <w:rPr>
          <w:sz w:val="22"/>
        </w:rPr>
        <w:t>Since the foods also vary in size and amounts, the portion size is estimated based on the image size or user input.</w:t>
      </w:r>
    </w:p>
    <w:p w14:paraId="3FB10DF2">
      <w:pPr>
        <w:pStyle w:val="12"/>
        <w:numPr>
          <w:ilvl w:val="3"/>
          <w:numId w:val="1"/>
        </w:numPr>
        <w:tabs>
          <w:tab w:val="left" w:pos="1428"/>
          <w:tab w:val="left" w:pos="1430"/>
        </w:tabs>
        <w:spacing w:before="86" w:after="0" w:line="357" w:lineRule="auto"/>
        <w:ind w:left="1430" w:right="1673" w:hanging="339"/>
        <w:jc w:val="both"/>
        <w:rPr>
          <w:sz w:val="22"/>
        </w:rPr>
      </w:pPr>
      <w:r>
        <w:rPr>
          <w:b/>
          <w:sz w:val="22"/>
        </w:rPr>
        <w:t xml:space="preserve">Estimating Calories and Nutrients: </w:t>
      </w:r>
      <w:r>
        <w:rPr>
          <w:sz w:val="22"/>
        </w:rPr>
        <w:t>The original nutrient values are</w:t>
      </w:r>
      <w:r>
        <w:rPr>
          <w:spacing w:val="40"/>
          <w:sz w:val="22"/>
        </w:rPr>
        <w:t xml:space="preserve"> </w:t>
      </w:r>
      <w:r>
        <w:rPr>
          <w:sz w:val="22"/>
        </w:rPr>
        <w:t>estimated proportionately with the estimated portion size for final nutrition value determination.</w:t>
      </w:r>
    </w:p>
    <w:p w14:paraId="5FCC4589">
      <w:pPr>
        <w:pStyle w:val="12"/>
        <w:numPr>
          <w:ilvl w:val="3"/>
          <w:numId w:val="1"/>
        </w:numPr>
        <w:tabs>
          <w:tab w:val="left" w:pos="1428"/>
          <w:tab w:val="left" w:pos="1430"/>
        </w:tabs>
        <w:spacing w:before="76" w:after="0" w:line="360" w:lineRule="auto"/>
        <w:ind w:left="1430" w:right="1674" w:hanging="339"/>
        <w:jc w:val="both"/>
        <w:rPr>
          <w:sz w:val="22"/>
        </w:rPr>
      </w:pPr>
      <w:r>
        <w:rPr>
          <w:b/>
          <w:sz w:val="22"/>
        </w:rPr>
        <w:t xml:space="preserve">Presentation of Results: </w:t>
      </w:r>
      <w:r>
        <w:rPr>
          <w:sz w:val="22"/>
        </w:rPr>
        <w:t>The calorie, protein, fat, and carbohydrates calculated by the system are displayed to the user in an easily readable interface so that they</w:t>
      </w:r>
      <w:r>
        <w:rPr>
          <w:spacing w:val="40"/>
          <w:sz w:val="22"/>
        </w:rPr>
        <w:t xml:space="preserve"> </w:t>
      </w:r>
      <w:r>
        <w:rPr>
          <w:sz w:val="22"/>
        </w:rPr>
        <w:t>may</w:t>
      </w:r>
      <w:r>
        <w:rPr>
          <w:spacing w:val="40"/>
          <w:sz w:val="22"/>
        </w:rPr>
        <w:t xml:space="preserve"> </w:t>
      </w:r>
      <w:r>
        <w:rPr>
          <w:sz w:val="22"/>
        </w:rPr>
        <w:t>have</w:t>
      </w:r>
      <w:r>
        <w:rPr>
          <w:spacing w:val="40"/>
          <w:sz w:val="22"/>
        </w:rPr>
        <w:t xml:space="preserve"> </w:t>
      </w:r>
      <w:r>
        <w:rPr>
          <w:sz w:val="22"/>
        </w:rPr>
        <w:t>some</w:t>
      </w:r>
      <w:r>
        <w:rPr>
          <w:spacing w:val="40"/>
          <w:sz w:val="22"/>
        </w:rPr>
        <w:t xml:space="preserve"> </w:t>
      </w:r>
      <w:r>
        <w:rPr>
          <w:sz w:val="22"/>
        </w:rPr>
        <w:t>sort</w:t>
      </w:r>
      <w:r>
        <w:rPr>
          <w:spacing w:val="40"/>
          <w:sz w:val="22"/>
        </w:rPr>
        <w:t xml:space="preserve"> </w:t>
      </w:r>
      <w:r>
        <w:rPr>
          <w:sz w:val="22"/>
        </w:rPr>
        <w:t>of</w:t>
      </w:r>
      <w:r>
        <w:rPr>
          <w:spacing w:val="40"/>
          <w:sz w:val="22"/>
        </w:rPr>
        <w:t xml:space="preserve"> </w:t>
      </w:r>
      <w:r>
        <w:rPr>
          <w:sz w:val="22"/>
        </w:rPr>
        <w:t>idea</w:t>
      </w:r>
      <w:r>
        <w:rPr>
          <w:spacing w:val="40"/>
          <w:sz w:val="22"/>
        </w:rPr>
        <w:t xml:space="preserve"> </w:t>
      </w:r>
      <w:r>
        <w:rPr>
          <w:sz w:val="22"/>
        </w:rPr>
        <w:t>about</w:t>
      </w:r>
      <w:r>
        <w:rPr>
          <w:spacing w:val="40"/>
          <w:sz w:val="22"/>
        </w:rPr>
        <w:t xml:space="preserve"> </w:t>
      </w:r>
      <w:r>
        <w:rPr>
          <w:sz w:val="22"/>
        </w:rPr>
        <w:t>their</w:t>
      </w:r>
      <w:r>
        <w:rPr>
          <w:spacing w:val="40"/>
          <w:sz w:val="22"/>
        </w:rPr>
        <w:t xml:space="preserve"> </w:t>
      </w:r>
      <w:r>
        <w:rPr>
          <w:sz w:val="22"/>
        </w:rPr>
        <w:t xml:space="preserve">diet </w:t>
      </w:r>
      <w:r>
        <w:rPr>
          <w:spacing w:val="-2"/>
          <w:sz w:val="22"/>
        </w:rPr>
        <w:t>consumption.</w:t>
      </w:r>
    </w:p>
    <w:p w14:paraId="3CD6A82E">
      <w:pPr>
        <w:pStyle w:val="8"/>
        <w:spacing w:before="69" w:line="369" w:lineRule="auto"/>
        <w:ind w:right="1676" w:firstLine="676"/>
      </w:pPr>
      <w:r>
        <w:t>With model prediction and database matching, the system accurately and in context calculates calorie, hence it is an appropriate software for an individual who keeps track of their diet.</w:t>
      </w:r>
    </w:p>
    <w:p w14:paraId="7D7D34F0">
      <w:pPr>
        <w:pStyle w:val="8"/>
        <w:spacing w:before="56" w:line="369" w:lineRule="auto"/>
        <w:ind w:right="1674" w:firstLine="676"/>
      </w:pPr>
      <w:r>
        <w:t>Meal Calorie Detector utilizes a sequential approach to image processing, model prediction, and database matching in ascertaining the right nutritional content</w:t>
      </w:r>
      <w:r>
        <w:rPr>
          <w:spacing w:val="40"/>
        </w:rPr>
        <w:t xml:space="preserve"> </w:t>
      </w:r>
      <w:r>
        <w:t xml:space="preserve">of food items. Each step is designed to give maximum performance and accuracy in order to provide users with actual estimates of calories sufficient to their nutritional </w:t>
      </w:r>
      <w:r>
        <w:rPr>
          <w:spacing w:val="-2"/>
        </w:rPr>
        <w:t>need.</w:t>
      </w:r>
    </w:p>
    <w:p w14:paraId="407C5FE4">
      <w:pPr>
        <w:pStyle w:val="8"/>
        <w:spacing w:before="58" w:line="367" w:lineRule="auto"/>
        <w:ind w:right="1676"/>
      </w:pPr>
      <w:r>
        <w:t>With OpenCV pre-processing, GPT-4o-mini for food detection, and a high-quality nutrition database for caloric calculation, the system provides an end-to-end solution for food and health tracking.</w:t>
      </w:r>
    </w:p>
    <w:p w14:paraId="4FAE0BEA">
      <w:pPr>
        <w:pStyle w:val="8"/>
        <w:spacing w:after="0" w:line="367" w:lineRule="auto"/>
        <w:sectPr>
          <w:pgSz w:w="12240" w:h="15840"/>
          <w:pgMar w:top="1220" w:right="360" w:bottom="1260" w:left="1800" w:header="0" w:footer="1079" w:gutter="0"/>
          <w:cols w:space="720" w:num="1"/>
        </w:sectPr>
      </w:pPr>
    </w:p>
    <w:p w14:paraId="1CA6776D">
      <w:pPr>
        <w:pStyle w:val="3"/>
        <w:numPr>
          <w:ilvl w:val="0"/>
          <w:numId w:val="1"/>
        </w:numPr>
        <w:tabs>
          <w:tab w:val="left" w:pos="225"/>
        </w:tabs>
        <w:spacing w:before="76" w:after="0" w:line="240" w:lineRule="auto"/>
        <w:ind w:left="225" w:right="924" w:hanging="225"/>
        <w:jc w:val="center"/>
        <w:rPr>
          <w:sz w:val="28"/>
        </w:rPr>
      </w:pPr>
      <w:r>
        <w:rPr>
          <w:spacing w:val="-2"/>
        </w:rPr>
        <w:t>RESULTS</w:t>
      </w:r>
    </w:p>
    <w:p w14:paraId="0BA475EA">
      <w:pPr>
        <w:pStyle w:val="4"/>
        <w:numPr>
          <w:ilvl w:val="1"/>
          <w:numId w:val="1"/>
        </w:numPr>
        <w:tabs>
          <w:tab w:val="left" w:pos="1145"/>
        </w:tabs>
        <w:spacing w:before="238" w:after="0" w:line="240" w:lineRule="auto"/>
        <w:ind w:left="1145" w:right="0" w:hanging="392"/>
        <w:jc w:val="left"/>
      </w:pPr>
      <w:r>
        <w:rPr>
          <w:spacing w:val="-2"/>
        </w:rPr>
        <w:t>Results</w:t>
      </w:r>
    </w:p>
    <w:p w14:paraId="4BED761A">
      <w:pPr>
        <w:pStyle w:val="5"/>
        <w:spacing w:before="211"/>
        <w:jc w:val="left"/>
      </w:pPr>
      <w:r>
        <w:t>Model</w:t>
      </w:r>
      <w:r>
        <w:rPr>
          <w:spacing w:val="18"/>
        </w:rPr>
        <w:t xml:space="preserve"> </w:t>
      </w:r>
      <w:r>
        <w:t>Performance</w:t>
      </w:r>
      <w:r>
        <w:rPr>
          <w:spacing w:val="12"/>
        </w:rPr>
        <w:t xml:space="preserve"> </w:t>
      </w:r>
      <w:r>
        <w:rPr>
          <w:spacing w:val="-2"/>
        </w:rPr>
        <w:t>Evaluation</w:t>
      </w:r>
    </w:p>
    <w:p w14:paraId="119418AB">
      <w:pPr>
        <w:pStyle w:val="8"/>
        <w:spacing w:before="196" w:line="369" w:lineRule="auto"/>
        <w:ind w:right="1675" w:firstLine="676"/>
      </w:pPr>
      <w:r>
        <w:t>Performance of the Food Calorie Detector is important in measuring its accuracy, efficiency, and usability. The model was evaluated using several performance measures such as accuracy, precision, recall, F1-score, and mean</w:t>
      </w:r>
      <w:r>
        <w:rPr>
          <w:spacing w:val="40"/>
        </w:rPr>
        <w:t xml:space="preserve"> </w:t>
      </w:r>
      <w:r>
        <w:t>absolute</w:t>
      </w:r>
      <w:r>
        <w:rPr>
          <w:spacing w:val="40"/>
        </w:rPr>
        <w:t xml:space="preserve"> </w:t>
      </w:r>
      <w:r>
        <w:t>error</w:t>
      </w:r>
      <w:r>
        <w:rPr>
          <w:spacing w:val="40"/>
        </w:rPr>
        <w:t xml:space="preserve"> </w:t>
      </w:r>
      <w:r>
        <w:t>(MAE).</w:t>
      </w:r>
      <w:r>
        <w:rPr>
          <w:spacing w:val="40"/>
        </w:rPr>
        <w:t xml:space="preserve"> </w:t>
      </w:r>
      <w:r>
        <w:t>These</w:t>
      </w:r>
      <w:r>
        <w:rPr>
          <w:spacing w:val="40"/>
        </w:rPr>
        <w:t xml:space="preserve"> </w:t>
      </w:r>
      <w:r>
        <w:t>measures</w:t>
      </w:r>
      <w:r>
        <w:rPr>
          <w:spacing w:val="40"/>
        </w:rPr>
        <w:t xml:space="preserve"> </w:t>
      </w:r>
      <w:r>
        <w:t>were</w:t>
      </w:r>
      <w:r>
        <w:rPr>
          <w:spacing w:val="40"/>
        </w:rPr>
        <w:t xml:space="preserve"> </w:t>
      </w:r>
      <w:r>
        <w:t>compared</w:t>
      </w:r>
      <w:r>
        <w:rPr>
          <w:spacing w:val="40"/>
        </w:rPr>
        <w:t xml:space="preserve"> </w:t>
      </w:r>
      <w:r>
        <w:t>between</w:t>
      </w:r>
      <w:r>
        <w:rPr>
          <w:spacing w:val="40"/>
        </w:rPr>
        <w:t xml:space="preserve"> </w:t>
      </w:r>
      <w:r>
        <w:t>the</w:t>
      </w:r>
      <w:r>
        <w:rPr>
          <w:spacing w:val="40"/>
        </w:rPr>
        <w:t xml:space="preserve"> </w:t>
      </w:r>
      <w:r>
        <w:t>model predictions and a test set labeled.</w:t>
      </w:r>
    </w:p>
    <w:p w14:paraId="20997A7B">
      <w:pPr>
        <w:pStyle w:val="5"/>
        <w:numPr>
          <w:ilvl w:val="0"/>
          <w:numId w:val="15"/>
        </w:numPr>
        <w:tabs>
          <w:tab w:val="left" w:pos="920"/>
        </w:tabs>
        <w:spacing w:before="56" w:after="0" w:line="240" w:lineRule="auto"/>
        <w:ind w:left="920" w:right="0" w:hanging="167"/>
        <w:jc w:val="both"/>
      </w:pPr>
      <w:r>
        <w:rPr>
          <w:spacing w:val="-2"/>
        </w:rPr>
        <w:t>Accuracy</w:t>
      </w:r>
    </w:p>
    <w:p w14:paraId="309E871A">
      <w:pPr>
        <w:pStyle w:val="8"/>
        <w:spacing w:before="193" w:line="369" w:lineRule="auto"/>
        <w:ind w:right="1678"/>
      </w:pPr>
      <w:r>
        <w:t>Accuracy</w:t>
      </w:r>
      <w:r>
        <w:rPr>
          <w:spacing w:val="40"/>
        </w:rPr>
        <w:t xml:space="preserve"> </w:t>
      </w:r>
      <w:r>
        <w:t>is</w:t>
      </w:r>
      <w:r>
        <w:rPr>
          <w:spacing w:val="40"/>
        </w:rPr>
        <w:t xml:space="preserve"> </w:t>
      </w:r>
      <w:r>
        <w:t>the</w:t>
      </w:r>
      <w:r>
        <w:rPr>
          <w:spacing w:val="40"/>
        </w:rPr>
        <w:t xml:space="preserve"> </w:t>
      </w:r>
      <w:r>
        <w:t>lowest</w:t>
      </w:r>
      <w:r>
        <w:rPr>
          <w:spacing w:val="40"/>
        </w:rPr>
        <w:t xml:space="preserve"> </w:t>
      </w:r>
      <w:r>
        <w:t>standard</w:t>
      </w:r>
      <w:r>
        <w:rPr>
          <w:spacing w:val="40"/>
        </w:rPr>
        <w:t xml:space="preserve"> </w:t>
      </w:r>
      <w:r>
        <w:t>in</w:t>
      </w:r>
      <w:r>
        <w:rPr>
          <w:spacing w:val="40"/>
        </w:rPr>
        <w:t xml:space="preserve"> </w:t>
      </w:r>
      <w:r>
        <w:t>measuring</w:t>
      </w:r>
      <w:r>
        <w:rPr>
          <w:spacing w:val="40"/>
        </w:rPr>
        <w:t xml:space="preserve"> </w:t>
      </w:r>
      <w:r>
        <w:t>how</w:t>
      </w:r>
      <w:r>
        <w:rPr>
          <w:spacing w:val="40"/>
        </w:rPr>
        <w:t xml:space="preserve"> </w:t>
      </w:r>
      <w:r>
        <w:t>well</w:t>
      </w:r>
      <w:r>
        <w:rPr>
          <w:spacing w:val="40"/>
        </w:rPr>
        <w:t xml:space="preserve"> </w:t>
      </w:r>
      <w:r>
        <w:t>the</w:t>
      </w:r>
      <w:r>
        <w:rPr>
          <w:spacing w:val="40"/>
        </w:rPr>
        <w:t xml:space="preserve"> </w:t>
      </w:r>
      <w:r>
        <w:t>model</w:t>
      </w:r>
      <w:r>
        <w:rPr>
          <w:spacing w:val="40"/>
        </w:rPr>
        <w:t xml:space="preserve"> </w:t>
      </w:r>
      <w:r>
        <w:t>recognizes various foods</w:t>
      </w:r>
      <w:r>
        <w:rPr>
          <w:spacing w:val="-5"/>
        </w:rPr>
        <w:t xml:space="preserve"> </w:t>
      </w:r>
      <w:r>
        <w:t>from images</w:t>
      </w:r>
      <w:r>
        <w:rPr>
          <w:spacing w:val="-5"/>
        </w:rPr>
        <w:t xml:space="preserve"> </w:t>
      </w:r>
      <w:r>
        <w:t>and</w:t>
      </w:r>
      <w:r>
        <w:rPr>
          <w:spacing w:val="-2"/>
        </w:rPr>
        <w:t xml:space="preserve"> </w:t>
      </w:r>
      <w:r>
        <w:t>estimates</w:t>
      </w:r>
      <w:r>
        <w:rPr>
          <w:spacing w:val="-2"/>
        </w:rPr>
        <w:t xml:space="preserve"> </w:t>
      </w:r>
      <w:r>
        <w:t>their</w:t>
      </w:r>
      <w:r>
        <w:rPr>
          <w:spacing w:val="-2"/>
        </w:rPr>
        <w:t xml:space="preserve"> </w:t>
      </w:r>
      <w:r>
        <w:t>nutrition. While</w:t>
      </w:r>
      <w:r>
        <w:rPr>
          <w:spacing w:val="-2"/>
        </w:rPr>
        <w:t xml:space="preserve"> </w:t>
      </w:r>
      <w:r>
        <w:t>being</w:t>
      </w:r>
      <w:r>
        <w:rPr>
          <w:spacing w:val="-5"/>
        </w:rPr>
        <w:t xml:space="preserve"> </w:t>
      </w:r>
      <w:r>
        <w:t>tested,</w:t>
      </w:r>
      <w:r>
        <w:rPr>
          <w:spacing w:val="-2"/>
        </w:rPr>
        <w:t xml:space="preserve"> </w:t>
      </w:r>
      <w:r>
        <w:t>the</w:t>
      </w:r>
      <w:r>
        <w:rPr>
          <w:spacing w:val="-2"/>
        </w:rPr>
        <w:t xml:space="preserve"> </w:t>
      </w:r>
      <w:r>
        <w:t>model was 92.5% accurate when classifying food from images. Accuracy changed with changes in image quality, food overlap, and lighting.</w:t>
      </w:r>
    </w:p>
    <w:p w14:paraId="08C0A89C">
      <w:pPr>
        <w:pStyle w:val="5"/>
        <w:numPr>
          <w:ilvl w:val="0"/>
          <w:numId w:val="15"/>
        </w:numPr>
        <w:tabs>
          <w:tab w:val="left" w:pos="920"/>
        </w:tabs>
        <w:spacing w:before="57" w:after="0" w:line="240" w:lineRule="auto"/>
        <w:ind w:left="920" w:right="0" w:hanging="167"/>
        <w:jc w:val="both"/>
      </w:pPr>
      <w:r>
        <w:t>Precision,</w:t>
      </w:r>
      <w:r>
        <w:rPr>
          <w:spacing w:val="12"/>
        </w:rPr>
        <w:t xml:space="preserve"> </w:t>
      </w:r>
      <w:r>
        <w:t>Recall,</w:t>
      </w:r>
      <w:r>
        <w:rPr>
          <w:spacing w:val="14"/>
        </w:rPr>
        <w:t xml:space="preserve"> </w:t>
      </w:r>
      <w:r>
        <w:t>and</w:t>
      </w:r>
      <w:r>
        <w:rPr>
          <w:spacing w:val="18"/>
        </w:rPr>
        <w:t xml:space="preserve"> </w:t>
      </w:r>
      <w:r>
        <w:t>F1-</w:t>
      </w:r>
      <w:r>
        <w:rPr>
          <w:spacing w:val="-2"/>
        </w:rPr>
        <w:t>Score</w:t>
      </w:r>
    </w:p>
    <w:p w14:paraId="7CA5D99C">
      <w:pPr>
        <w:pStyle w:val="8"/>
        <w:spacing w:before="198" w:line="369" w:lineRule="auto"/>
        <w:ind w:right="1672"/>
      </w:pPr>
      <w:r>
        <w:t>Recall and precision are the metrics of assessing the correctness of classification outcomes. Precision is the proportion of correctly tagged food products out of all the products tagged, whereas recall is the proportion of correctly tagged products out of the total products available.</w:t>
      </w:r>
    </w:p>
    <w:p w14:paraId="5E4B58B2">
      <w:pPr>
        <w:pStyle w:val="8"/>
        <w:spacing w:before="52" w:line="424" w:lineRule="auto"/>
        <w:ind w:right="8088"/>
        <w:jc w:val="left"/>
      </w:pPr>
      <w:r>
        <w:rPr>
          <w:spacing w:val="-2"/>
        </w:rPr>
        <w:t>Measure Value Precision 91.3%</w:t>
      </w:r>
    </w:p>
    <w:p w14:paraId="2900AD56">
      <w:pPr>
        <w:pStyle w:val="8"/>
        <w:tabs>
          <w:tab w:val="left" w:pos="1554"/>
        </w:tabs>
        <w:spacing w:line="252" w:lineRule="exact"/>
        <w:jc w:val="left"/>
      </w:pPr>
      <w:r>
        <w:rPr>
          <w:spacing w:val="-2"/>
        </w:rPr>
        <w:t>Recall</w:t>
      </w:r>
      <w:r>
        <w:tab/>
      </w:r>
      <w:r>
        <w:rPr>
          <w:spacing w:val="-2"/>
        </w:rPr>
        <w:t>89.7%</w:t>
      </w:r>
    </w:p>
    <w:p w14:paraId="7B12B686">
      <w:pPr>
        <w:pStyle w:val="8"/>
        <w:spacing w:before="198"/>
        <w:jc w:val="left"/>
      </w:pPr>
      <w:r>
        <w:t>F1-Score</w:t>
      </w:r>
      <w:r>
        <w:rPr>
          <w:spacing w:val="65"/>
        </w:rPr>
        <w:t xml:space="preserve"> </w:t>
      </w:r>
      <w:r>
        <w:rPr>
          <w:spacing w:val="-4"/>
        </w:rPr>
        <w:t>90.5%</w:t>
      </w:r>
    </w:p>
    <w:p w14:paraId="651652D1">
      <w:pPr>
        <w:pStyle w:val="8"/>
        <w:spacing w:before="196" w:line="369" w:lineRule="auto"/>
        <w:ind w:right="1674" w:firstLine="676"/>
      </w:pPr>
      <w:r>
        <w:t>These metrics are a very well-balanced model with high precision and recall and</w:t>
      </w:r>
      <w:r>
        <w:rPr>
          <w:spacing w:val="40"/>
        </w:rPr>
        <w:t xml:space="preserve"> </w:t>
      </w:r>
      <w:r>
        <w:t>false</w:t>
      </w:r>
      <w:r>
        <w:rPr>
          <w:spacing w:val="40"/>
        </w:rPr>
        <w:t xml:space="preserve"> </w:t>
      </w:r>
      <w:r>
        <w:t>negative</w:t>
      </w:r>
      <w:r>
        <w:rPr>
          <w:spacing w:val="40"/>
        </w:rPr>
        <w:t xml:space="preserve"> </w:t>
      </w:r>
      <w:r>
        <w:t>and</w:t>
      </w:r>
      <w:r>
        <w:rPr>
          <w:spacing w:val="40"/>
        </w:rPr>
        <w:t xml:space="preserve"> </w:t>
      </w:r>
      <w:r>
        <w:t>false</w:t>
      </w:r>
      <w:r>
        <w:rPr>
          <w:spacing w:val="40"/>
        </w:rPr>
        <w:t xml:space="preserve"> </w:t>
      </w:r>
      <w:r>
        <w:t>positive</w:t>
      </w:r>
      <w:r>
        <w:rPr>
          <w:spacing w:val="40"/>
        </w:rPr>
        <w:t xml:space="preserve"> </w:t>
      </w:r>
      <w:r>
        <w:t>avoidance.</w:t>
      </w:r>
      <w:r>
        <w:rPr>
          <w:spacing w:val="40"/>
        </w:rPr>
        <w:t xml:space="preserve"> </w:t>
      </w:r>
      <w:r>
        <w:t>The</w:t>
      </w:r>
      <w:r>
        <w:rPr>
          <w:spacing w:val="40"/>
        </w:rPr>
        <w:t xml:space="preserve"> </w:t>
      </w:r>
      <w:r>
        <w:t>F1-score</w:t>
      </w:r>
      <w:r>
        <w:rPr>
          <w:spacing w:val="40"/>
        </w:rPr>
        <w:t xml:space="preserve"> </w:t>
      </w:r>
      <w:r>
        <w:t>specifically</w:t>
      </w:r>
      <w:r>
        <w:rPr>
          <w:spacing w:val="40"/>
        </w:rPr>
        <w:t xml:space="preserve"> </w:t>
      </w:r>
      <w:r>
        <w:t>does</w:t>
      </w:r>
      <w:r>
        <w:rPr>
          <w:spacing w:val="40"/>
        </w:rPr>
        <w:t xml:space="preserve"> </w:t>
      </w:r>
      <w:r>
        <w:t>a very</w:t>
      </w:r>
      <w:r>
        <w:rPr>
          <w:spacing w:val="38"/>
        </w:rPr>
        <w:t xml:space="preserve"> </w:t>
      </w:r>
      <w:r>
        <w:t>good</w:t>
      </w:r>
      <w:r>
        <w:rPr>
          <w:spacing w:val="35"/>
        </w:rPr>
        <w:t xml:space="preserve"> </w:t>
      </w:r>
      <w:r>
        <w:t>job</w:t>
      </w:r>
      <w:r>
        <w:rPr>
          <w:spacing w:val="35"/>
        </w:rPr>
        <w:t xml:space="preserve"> </w:t>
      </w:r>
      <w:r>
        <w:t>of</w:t>
      </w:r>
      <w:r>
        <w:rPr>
          <w:spacing w:val="35"/>
        </w:rPr>
        <w:t xml:space="preserve"> </w:t>
      </w:r>
      <w:r>
        <w:t>balancing precision</w:t>
      </w:r>
      <w:r>
        <w:rPr>
          <w:spacing w:val="35"/>
        </w:rPr>
        <w:t xml:space="preserve"> </w:t>
      </w:r>
      <w:r>
        <w:t>and</w:t>
      </w:r>
      <w:r>
        <w:rPr>
          <w:spacing w:val="35"/>
        </w:rPr>
        <w:t xml:space="preserve"> </w:t>
      </w:r>
      <w:r>
        <w:t>recall,</w:t>
      </w:r>
      <w:r>
        <w:rPr>
          <w:spacing w:val="35"/>
        </w:rPr>
        <w:t xml:space="preserve"> </w:t>
      </w:r>
      <w:r>
        <w:t>which</w:t>
      </w:r>
      <w:r>
        <w:rPr>
          <w:spacing w:val="35"/>
        </w:rPr>
        <w:t xml:space="preserve"> </w:t>
      </w:r>
      <w:r>
        <w:t>indicates that the</w:t>
      </w:r>
      <w:r>
        <w:rPr>
          <w:spacing w:val="39"/>
        </w:rPr>
        <w:t xml:space="preserve"> </w:t>
      </w:r>
      <w:r>
        <w:t>model</w:t>
      </w:r>
      <w:r>
        <w:rPr>
          <w:spacing w:val="35"/>
        </w:rPr>
        <w:t xml:space="preserve"> </w:t>
      </w:r>
      <w:r>
        <w:t>is very good at classification.</w:t>
      </w:r>
    </w:p>
    <w:p w14:paraId="394BD001">
      <w:pPr>
        <w:pStyle w:val="8"/>
        <w:spacing w:after="0" w:line="369" w:lineRule="auto"/>
        <w:sectPr>
          <w:pgSz w:w="12240" w:h="15840"/>
          <w:pgMar w:top="1220" w:right="360" w:bottom="1260" w:left="1800" w:header="0" w:footer="1079" w:gutter="0"/>
          <w:cols w:space="720" w:num="1"/>
        </w:sectPr>
      </w:pPr>
    </w:p>
    <w:p w14:paraId="380BC581">
      <w:pPr>
        <w:pStyle w:val="4"/>
        <w:numPr>
          <w:ilvl w:val="1"/>
          <w:numId w:val="1"/>
        </w:numPr>
        <w:tabs>
          <w:tab w:val="left" w:pos="1145"/>
        </w:tabs>
        <w:spacing w:before="80" w:after="0" w:line="240" w:lineRule="auto"/>
        <w:ind w:left="1145" w:right="0" w:hanging="392"/>
        <w:jc w:val="both"/>
      </w:pPr>
      <w:r>
        <w:t>Functional</w:t>
      </w:r>
      <w:r>
        <w:rPr>
          <w:spacing w:val="3"/>
        </w:rPr>
        <w:t xml:space="preserve"> </w:t>
      </w:r>
      <w:r>
        <w:rPr>
          <w:spacing w:val="-2"/>
        </w:rPr>
        <w:t>Demonstration</w:t>
      </w:r>
    </w:p>
    <w:p w14:paraId="5D56775D">
      <w:pPr>
        <w:pStyle w:val="8"/>
        <w:spacing w:before="214" w:line="369" w:lineRule="auto"/>
        <w:ind w:right="1677" w:firstLine="676"/>
      </w:pPr>
      <w:r>
        <w:t>This section presents the user interface and key functionalities of the</w:t>
      </w:r>
      <w:r>
        <w:rPr>
          <w:spacing w:val="40"/>
        </w:rPr>
        <w:t xml:space="preserve"> </w:t>
      </w:r>
      <w:r>
        <w:t>developed website. These visuals provide evidence of the successful implementation of core features and the overall design of the application.</w:t>
      </w:r>
    </w:p>
    <w:p w14:paraId="00C0D92F">
      <w:pPr>
        <w:pStyle w:val="5"/>
        <w:spacing w:before="72"/>
      </w:pPr>
      <w:r>
        <w:t>Home</w:t>
      </w:r>
      <w:r>
        <w:rPr>
          <w:spacing w:val="12"/>
        </w:rPr>
        <w:t xml:space="preserve"> </w:t>
      </w:r>
      <w:r>
        <w:rPr>
          <w:spacing w:val="-4"/>
        </w:rPr>
        <w:t>Page</w:t>
      </w:r>
    </w:p>
    <w:p w14:paraId="7B64BA44">
      <w:pPr>
        <w:pStyle w:val="8"/>
        <w:spacing w:before="9"/>
        <w:ind w:left="0"/>
        <w:jc w:val="left"/>
        <w:rPr>
          <w:b/>
          <w:sz w:val="14"/>
        </w:rPr>
      </w:pPr>
      <w:r>
        <w:rPr>
          <w:b/>
          <w:sz w:val="14"/>
        </w:rPr>
        <w:drawing>
          <wp:anchor distT="0" distB="0" distL="0" distR="0" simplePos="0" relativeHeight="251663360" behindDoc="1" locked="0" layoutInCell="1" allowOverlap="1">
            <wp:simplePos x="0" y="0"/>
            <wp:positionH relativeFrom="page">
              <wp:posOffset>2006600</wp:posOffset>
            </wp:positionH>
            <wp:positionV relativeFrom="paragraph">
              <wp:posOffset>123190</wp:posOffset>
            </wp:positionV>
            <wp:extent cx="4279900" cy="210121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279808" cy="2101024"/>
                    </a:xfrm>
                    <a:prstGeom prst="rect">
                      <a:avLst/>
                    </a:prstGeom>
                  </pic:spPr>
                </pic:pic>
              </a:graphicData>
            </a:graphic>
          </wp:anchor>
        </w:drawing>
      </w:r>
    </w:p>
    <w:p w14:paraId="3272DA9A">
      <w:pPr>
        <w:spacing w:before="194"/>
        <w:ind w:left="412" w:right="1043" w:firstLine="0"/>
        <w:jc w:val="center"/>
        <w:rPr>
          <w:b/>
          <w:sz w:val="22"/>
        </w:rPr>
      </w:pPr>
      <w:r>
        <w:rPr>
          <w:b/>
          <w:sz w:val="22"/>
        </w:rPr>
        <w:t>Fig</w:t>
      </w:r>
      <w:r>
        <w:rPr>
          <w:b/>
          <w:spacing w:val="5"/>
          <w:sz w:val="22"/>
        </w:rPr>
        <w:t xml:space="preserve"> </w:t>
      </w:r>
      <w:r>
        <w:rPr>
          <w:b/>
          <w:sz w:val="22"/>
        </w:rPr>
        <w:t>:</w:t>
      </w:r>
      <w:r>
        <w:rPr>
          <w:b/>
          <w:spacing w:val="7"/>
          <w:sz w:val="22"/>
        </w:rPr>
        <w:t xml:space="preserve"> </w:t>
      </w:r>
      <w:r>
        <w:rPr>
          <w:b/>
          <w:sz w:val="22"/>
        </w:rPr>
        <w:t>5.1</w:t>
      </w:r>
      <w:r>
        <w:rPr>
          <w:b/>
          <w:spacing w:val="7"/>
          <w:sz w:val="22"/>
        </w:rPr>
        <w:t xml:space="preserve"> </w:t>
      </w:r>
      <w:r>
        <w:rPr>
          <w:b/>
          <w:sz w:val="22"/>
        </w:rPr>
        <w:t>Home</w:t>
      </w:r>
      <w:r>
        <w:rPr>
          <w:b/>
          <w:spacing w:val="8"/>
          <w:sz w:val="22"/>
        </w:rPr>
        <w:t xml:space="preserve"> </w:t>
      </w:r>
      <w:r>
        <w:rPr>
          <w:b/>
          <w:spacing w:val="-4"/>
          <w:sz w:val="22"/>
        </w:rPr>
        <w:t>Page</w:t>
      </w:r>
    </w:p>
    <w:p w14:paraId="409603B1">
      <w:pPr>
        <w:pStyle w:val="8"/>
        <w:spacing w:before="198"/>
        <w:ind w:left="1430"/>
      </w:pPr>
      <w:r>
        <w:t>This</w:t>
      </w:r>
      <w:r>
        <w:rPr>
          <w:spacing w:val="8"/>
        </w:rPr>
        <w:t xml:space="preserve"> </w:t>
      </w:r>
      <w:r>
        <w:t>is</w:t>
      </w:r>
      <w:r>
        <w:rPr>
          <w:spacing w:val="9"/>
        </w:rPr>
        <w:t xml:space="preserve"> </w:t>
      </w:r>
      <w:r>
        <w:t>the</w:t>
      </w:r>
      <w:r>
        <w:rPr>
          <w:spacing w:val="7"/>
        </w:rPr>
        <w:t xml:space="preserve"> </w:t>
      </w:r>
      <w:r>
        <w:t>home</w:t>
      </w:r>
      <w:r>
        <w:rPr>
          <w:spacing w:val="8"/>
        </w:rPr>
        <w:t xml:space="preserve"> </w:t>
      </w:r>
      <w:r>
        <w:t>page</w:t>
      </w:r>
      <w:r>
        <w:rPr>
          <w:spacing w:val="6"/>
        </w:rPr>
        <w:t xml:space="preserve"> </w:t>
      </w:r>
      <w:r>
        <w:t>of</w:t>
      </w:r>
      <w:r>
        <w:rPr>
          <w:spacing w:val="9"/>
        </w:rPr>
        <w:t xml:space="preserve"> </w:t>
      </w:r>
      <w:r>
        <w:t>meal</w:t>
      </w:r>
      <w:r>
        <w:rPr>
          <w:spacing w:val="7"/>
        </w:rPr>
        <w:t xml:space="preserve"> </w:t>
      </w:r>
      <w:r>
        <w:t>Calorie</w:t>
      </w:r>
      <w:r>
        <w:rPr>
          <w:spacing w:val="7"/>
        </w:rPr>
        <w:t xml:space="preserve"> </w:t>
      </w:r>
      <w:r>
        <w:t>detector</w:t>
      </w:r>
      <w:r>
        <w:rPr>
          <w:spacing w:val="7"/>
        </w:rPr>
        <w:t xml:space="preserve"> </w:t>
      </w:r>
      <w:r>
        <w:t>web</w:t>
      </w:r>
      <w:r>
        <w:rPr>
          <w:spacing w:val="9"/>
        </w:rPr>
        <w:t xml:space="preserve"> </w:t>
      </w:r>
      <w:r>
        <w:t>page.</w:t>
      </w:r>
      <w:r>
        <w:rPr>
          <w:spacing w:val="9"/>
        </w:rPr>
        <w:t xml:space="preserve"> </w:t>
      </w:r>
      <w:r>
        <w:t>As</w:t>
      </w:r>
      <w:r>
        <w:rPr>
          <w:spacing w:val="9"/>
        </w:rPr>
        <w:t xml:space="preserve"> </w:t>
      </w:r>
      <w:r>
        <w:t>shown</w:t>
      </w:r>
      <w:r>
        <w:rPr>
          <w:spacing w:val="6"/>
        </w:rPr>
        <w:t xml:space="preserve"> </w:t>
      </w:r>
      <w:r>
        <w:t>in</w:t>
      </w:r>
      <w:r>
        <w:rPr>
          <w:spacing w:val="11"/>
        </w:rPr>
        <w:t xml:space="preserve"> </w:t>
      </w:r>
      <w:r>
        <w:t>fig</w:t>
      </w:r>
      <w:r>
        <w:rPr>
          <w:spacing w:val="11"/>
        </w:rPr>
        <w:t xml:space="preserve"> </w:t>
      </w:r>
      <w:r>
        <w:rPr>
          <w:spacing w:val="-10"/>
        </w:rPr>
        <w:t>:</w:t>
      </w:r>
    </w:p>
    <w:p w14:paraId="1B8AA865">
      <w:pPr>
        <w:pStyle w:val="12"/>
        <w:numPr>
          <w:ilvl w:val="1"/>
          <w:numId w:val="5"/>
        </w:numPr>
        <w:tabs>
          <w:tab w:val="left" w:pos="1090"/>
        </w:tabs>
        <w:spacing w:before="136" w:after="0" w:line="369" w:lineRule="auto"/>
        <w:ind w:left="753" w:right="2073" w:firstLine="0"/>
        <w:jc w:val="both"/>
        <w:rPr>
          <w:sz w:val="22"/>
        </w:rPr>
      </w:pPr>
      <w:r>
        <w:rPr>
          <w:sz w:val="22"/>
        </w:rPr>
        <w:t>this page has “start tracking” button which directs to the next page where we can upload meal plate image and analyse. “Get started” button also directs to the same next page.</w:t>
      </w:r>
    </w:p>
    <w:p w14:paraId="6A2C8353">
      <w:pPr>
        <w:pStyle w:val="5"/>
        <w:spacing w:before="55"/>
      </w:pPr>
      <w:r>
        <w:t>After</w:t>
      </w:r>
      <w:r>
        <w:rPr>
          <w:spacing w:val="6"/>
        </w:rPr>
        <w:t xml:space="preserve"> </w:t>
      </w:r>
      <w:r>
        <w:t>Clicking</w:t>
      </w:r>
      <w:r>
        <w:rPr>
          <w:spacing w:val="13"/>
        </w:rPr>
        <w:t xml:space="preserve"> </w:t>
      </w:r>
      <w:r>
        <w:t>on</w:t>
      </w:r>
      <w:r>
        <w:rPr>
          <w:spacing w:val="13"/>
        </w:rPr>
        <w:t xml:space="preserve"> </w:t>
      </w:r>
      <w:r>
        <w:t>Start</w:t>
      </w:r>
      <w:r>
        <w:rPr>
          <w:spacing w:val="5"/>
        </w:rPr>
        <w:t xml:space="preserve"> </w:t>
      </w:r>
      <w:r>
        <w:rPr>
          <w:spacing w:val="-2"/>
        </w:rPr>
        <w:t>Tracking</w:t>
      </w:r>
    </w:p>
    <w:p w14:paraId="0F1C844D">
      <w:pPr>
        <w:pStyle w:val="8"/>
        <w:spacing w:before="10"/>
        <w:ind w:left="0"/>
        <w:jc w:val="left"/>
        <w:rPr>
          <w:b/>
          <w:sz w:val="14"/>
        </w:rPr>
      </w:pPr>
      <w:r>
        <w:rPr>
          <w:b/>
          <w:sz w:val="14"/>
        </w:rPr>
        <w:drawing>
          <wp:anchor distT="0" distB="0" distL="0" distR="0" simplePos="0" relativeHeight="251664384" behindDoc="1" locked="0" layoutInCell="1" allowOverlap="1">
            <wp:simplePos x="0" y="0"/>
            <wp:positionH relativeFrom="page">
              <wp:posOffset>2014220</wp:posOffset>
            </wp:positionH>
            <wp:positionV relativeFrom="paragraph">
              <wp:posOffset>123825</wp:posOffset>
            </wp:positionV>
            <wp:extent cx="4262755" cy="210502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262746" cy="2104929"/>
                    </a:xfrm>
                    <a:prstGeom prst="rect">
                      <a:avLst/>
                    </a:prstGeom>
                  </pic:spPr>
                </pic:pic>
              </a:graphicData>
            </a:graphic>
          </wp:anchor>
        </w:drawing>
      </w:r>
    </w:p>
    <w:p w14:paraId="12E10417">
      <w:pPr>
        <w:spacing w:before="187"/>
        <w:ind w:left="0" w:right="634" w:firstLine="0"/>
        <w:jc w:val="center"/>
        <w:rPr>
          <w:b/>
          <w:sz w:val="22"/>
        </w:rPr>
      </w:pPr>
      <w:r>
        <w:rPr>
          <w:b/>
          <w:sz w:val="22"/>
        </w:rPr>
        <w:t>Fig</w:t>
      </w:r>
      <w:r>
        <w:rPr>
          <w:b/>
          <w:spacing w:val="7"/>
          <w:sz w:val="22"/>
        </w:rPr>
        <w:t xml:space="preserve"> </w:t>
      </w:r>
      <w:r>
        <w:rPr>
          <w:b/>
          <w:sz w:val="22"/>
        </w:rPr>
        <w:t>:</w:t>
      </w:r>
      <w:r>
        <w:rPr>
          <w:b/>
          <w:spacing w:val="9"/>
          <w:sz w:val="22"/>
        </w:rPr>
        <w:t xml:space="preserve"> </w:t>
      </w:r>
      <w:r>
        <w:rPr>
          <w:b/>
          <w:sz w:val="22"/>
        </w:rPr>
        <w:t>5.2</w:t>
      </w:r>
      <w:r>
        <w:rPr>
          <w:b/>
          <w:spacing w:val="10"/>
          <w:sz w:val="22"/>
        </w:rPr>
        <w:t xml:space="preserve"> </w:t>
      </w:r>
      <w:r>
        <w:rPr>
          <w:b/>
          <w:sz w:val="22"/>
        </w:rPr>
        <w:t>Choosing</w:t>
      </w:r>
      <w:r>
        <w:rPr>
          <w:b/>
          <w:spacing w:val="9"/>
          <w:sz w:val="22"/>
        </w:rPr>
        <w:t xml:space="preserve"> </w:t>
      </w:r>
      <w:r>
        <w:rPr>
          <w:b/>
          <w:spacing w:val="-2"/>
          <w:sz w:val="22"/>
        </w:rPr>
        <w:t>Image</w:t>
      </w:r>
    </w:p>
    <w:p w14:paraId="18D2F62D">
      <w:pPr>
        <w:pStyle w:val="8"/>
        <w:spacing w:before="196" w:line="369" w:lineRule="auto"/>
        <w:ind w:right="1541" w:firstLine="676"/>
        <w:jc w:val="left"/>
      </w:pPr>
      <w:r>
        <w:t>This</w:t>
      </w:r>
      <w:r>
        <w:rPr>
          <w:spacing w:val="80"/>
        </w:rPr>
        <w:t xml:space="preserve"> </w:t>
      </w:r>
      <w:r>
        <w:t>page</w:t>
      </w:r>
      <w:r>
        <w:rPr>
          <w:spacing w:val="72"/>
        </w:rPr>
        <w:t xml:space="preserve"> </w:t>
      </w:r>
      <w:r>
        <w:t>has</w:t>
      </w:r>
      <w:r>
        <w:rPr>
          <w:spacing w:val="80"/>
        </w:rPr>
        <w:t xml:space="preserve"> </w:t>
      </w:r>
      <w:r>
        <w:t>two</w:t>
      </w:r>
      <w:r>
        <w:rPr>
          <w:spacing w:val="80"/>
        </w:rPr>
        <w:t xml:space="preserve"> </w:t>
      </w:r>
      <w:r>
        <w:t>buttons</w:t>
      </w:r>
      <w:r>
        <w:rPr>
          <w:spacing w:val="80"/>
        </w:rPr>
        <w:t xml:space="preserve"> </w:t>
      </w:r>
      <w:r>
        <w:t>–</w:t>
      </w:r>
      <w:r>
        <w:rPr>
          <w:spacing w:val="80"/>
        </w:rPr>
        <w:t xml:space="preserve"> </w:t>
      </w:r>
      <w:r>
        <w:t>“Choose</w:t>
      </w:r>
      <w:r>
        <w:rPr>
          <w:spacing w:val="80"/>
        </w:rPr>
        <w:t xml:space="preserve"> </w:t>
      </w:r>
      <w:r>
        <w:t>Image”</w:t>
      </w:r>
      <w:r>
        <w:rPr>
          <w:spacing w:val="73"/>
        </w:rPr>
        <w:t xml:space="preserve"> </w:t>
      </w:r>
      <w:r>
        <w:t>which</w:t>
      </w:r>
      <w:r>
        <w:rPr>
          <w:spacing w:val="80"/>
        </w:rPr>
        <w:t xml:space="preserve"> </w:t>
      </w:r>
      <w:r>
        <w:t>opens</w:t>
      </w:r>
      <w:r>
        <w:rPr>
          <w:spacing w:val="77"/>
        </w:rPr>
        <w:t xml:space="preserve"> </w:t>
      </w:r>
      <w:r>
        <w:t>the</w:t>
      </w:r>
      <w:r>
        <w:rPr>
          <w:spacing w:val="78"/>
        </w:rPr>
        <w:t xml:space="preserve"> </w:t>
      </w:r>
      <w:r>
        <w:t>file explorer so that the meal plate image can be selected and upload.</w:t>
      </w:r>
    </w:p>
    <w:p w14:paraId="717C7B84">
      <w:pPr>
        <w:pStyle w:val="8"/>
        <w:spacing w:after="0" w:line="369" w:lineRule="auto"/>
        <w:jc w:val="left"/>
        <w:sectPr>
          <w:pgSz w:w="12240" w:h="15840"/>
          <w:pgMar w:top="1220" w:right="360" w:bottom="1260" w:left="1800" w:header="0" w:footer="1079" w:gutter="0"/>
          <w:cols w:space="720" w:num="1"/>
        </w:sectPr>
      </w:pPr>
    </w:p>
    <w:p w14:paraId="2FDABACA">
      <w:pPr>
        <w:pStyle w:val="5"/>
        <w:spacing w:before="82"/>
        <w:ind w:left="0" w:right="4352"/>
        <w:jc w:val="right"/>
      </w:pPr>
      <w:r>
        <w:t>After</w:t>
      </w:r>
      <w:r>
        <w:rPr>
          <w:spacing w:val="12"/>
        </w:rPr>
        <w:t xml:space="preserve"> </w:t>
      </w:r>
      <w:r>
        <w:t>Choosing</w:t>
      </w:r>
      <w:r>
        <w:rPr>
          <w:spacing w:val="10"/>
        </w:rPr>
        <w:t xml:space="preserve"> </w:t>
      </w:r>
      <w:r>
        <w:t>image</w:t>
      </w:r>
      <w:r>
        <w:rPr>
          <w:spacing w:val="13"/>
        </w:rPr>
        <w:t xml:space="preserve"> </w:t>
      </w:r>
      <w:r>
        <w:t>and</w:t>
      </w:r>
      <w:r>
        <w:rPr>
          <w:spacing w:val="13"/>
        </w:rPr>
        <w:t xml:space="preserve"> </w:t>
      </w:r>
      <w:r>
        <w:t>clicking</w:t>
      </w:r>
      <w:r>
        <w:rPr>
          <w:spacing w:val="11"/>
        </w:rPr>
        <w:t xml:space="preserve"> </w:t>
      </w:r>
      <w:r>
        <w:t>on</w:t>
      </w:r>
      <w:r>
        <w:rPr>
          <w:spacing w:val="11"/>
        </w:rPr>
        <w:t xml:space="preserve"> </w:t>
      </w:r>
      <w:r>
        <w:t>Analyse</w:t>
      </w:r>
      <w:r>
        <w:rPr>
          <w:spacing w:val="6"/>
        </w:rPr>
        <w:t xml:space="preserve"> </w:t>
      </w:r>
      <w:r>
        <w:rPr>
          <w:spacing w:val="-4"/>
        </w:rPr>
        <w:t>Food</w:t>
      </w:r>
    </w:p>
    <w:p w14:paraId="15050503">
      <w:pPr>
        <w:pStyle w:val="8"/>
        <w:spacing w:before="195" w:line="369" w:lineRule="auto"/>
        <w:ind w:right="1675" w:firstLine="676"/>
      </w:pPr>
      <w:r>
        <w:t>After</w:t>
      </w:r>
      <w:r>
        <w:rPr>
          <w:spacing w:val="40"/>
        </w:rPr>
        <w:t xml:space="preserve"> </w:t>
      </w:r>
      <w:r>
        <w:t>uploading</w:t>
      </w:r>
      <w:r>
        <w:rPr>
          <w:spacing w:val="40"/>
        </w:rPr>
        <w:t xml:space="preserve"> </w:t>
      </w:r>
      <w:r>
        <w:t>image</w:t>
      </w:r>
      <w:r>
        <w:rPr>
          <w:spacing w:val="40"/>
        </w:rPr>
        <w:t xml:space="preserve"> </w:t>
      </w:r>
      <w:r>
        <w:t>it</w:t>
      </w:r>
      <w:r>
        <w:rPr>
          <w:spacing w:val="40"/>
        </w:rPr>
        <w:t xml:space="preserve"> </w:t>
      </w:r>
      <w:r>
        <w:t>is</w:t>
      </w:r>
      <w:r>
        <w:rPr>
          <w:spacing w:val="40"/>
        </w:rPr>
        <w:t xml:space="preserve"> </w:t>
      </w:r>
      <w:r>
        <w:t>visible</w:t>
      </w:r>
      <w:r>
        <w:rPr>
          <w:spacing w:val="40"/>
        </w:rPr>
        <w:t xml:space="preserve"> </w:t>
      </w:r>
      <w:r>
        <w:t>as</w:t>
      </w:r>
      <w:r>
        <w:rPr>
          <w:spacing w:val="40"/>
        </w:rPr>
        <w:t xml:space="preserve"> </w:t>
      </w:r>
      <w:r>
        <w:t>shown</w:t>
      </w:r>
      <w:r>
        <w:rPr>
          <w:spacing w:val="40"/>
        </w:rPr>
        <w:t xml:space="preserve"> </w:t>
      </w:r>
      <w:r>
        <w:t>in</w:t>
      </w:r>
      <w:r>
        <w:rPr>
          <w:spacing w:val="40"/>
        </w:rPr>
        <w:t xml:space="preserve"> </w:t>
      </w:r>
      <w:r>
        <w:t>the</w:t>
      </w:r>
      <w:r>
        <w:rPr>
          <w:spacing w:val="40"/>
        </w:rPr>
        <w:t xml:space="preserve"> </w:t>
      </w:r>
      <w:r>
        <w:t>fig</w:t>
      </w:r>
      <w:r>
        <w:rPr>
          <w:spacing w:val="40"/>
        </w:rPr>
        <w:t xml:space="preserve"> </w:t>
      </w:r>
      <w:r>
        <w:t>:</w:t>
      </w:r>
      <w:r>
        <w:rPr>
          <w:spacing w:val="40"/>
        </w:rPr>
        <w:t xml:space="preserve"> </w:t>
      </w:r>
      <w:r>
        <w:t>5.3</w:t>
      </w:r>
      <w:r>
        <w:rPr>
          <w:spacing w:val="40"/>
        </w:rPr>
        <w:t xml:space="preserve"> </w:t>
      </w:r>
      <w:r>
        <w:t>then</w:t>
      </w:r>
      <w:r>
        <w:rPr>
          <w:spacing w:val="40"/>
        </w:rPr>
        <w:t xml:space="preserve"> </w:t>
      </w:r>
      <w:r>
        <w:t>using second button called “Analyze Food” the meal plate gets analysed. We can see in the fig. 5.4 that image is analysed and the details of calories of each food item in meal plate and also nutritional values are displayed.</w:t>
      </w:r>
    </w:p>
    <w:p w14:paraId="77D63D50">
      <w:pPr>
        <w:pStyle w:val="8"/>
        <w:ind w:left="1380"/>
        <w:jc w:val="left"/>
        <w:rPr>
          <w:sz w:val="20"/>
        </w:rPr>
      </w:pPr>
      <w:r>
        <w:rPr>
          <w:sz w:val="20"/>
        </w:rPr>
        <w:drawing>
          <wp:inline distT="0" distB="0" distL="0" distR="0">
            <wp:extent cx="4269105" cy="213995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4269386" cy="2140077"/>
                    </a:xfrm>
                    <a:prstGeom prst="rect">
                      <a:avLst/>
                    </a:prstGeom>
                  </pic:spPr>
                </pic:pic>
              </a:graphicData>
            </a:graphic>
          </wp:inline>
        </w:drawing>
      </w:r>
    </w:p>
    <w:p w14:paraId="1A036963">
      <w:pPr>
        <w:spacing w:before="171"/>
        <w:ind w:left="0" w:right="4274" w:firstLine="0"/>
        <w:jc w:val="right"/>
        <w:rPr>
          <w:b/>
          <w:sz w:val="22"/>
        </w:rPr>
      </w:pPr>
      <w:r>
        <w:rPr>
          <w:b/>
          <w:sz w:val="22"/>
        </w:rPr>
        <w:t>Fig</w:t>
      </w:r>
      <w:r>
        <w:rPr>
          <w:b/>
          <w:spacing w:val="10"/>
          <w:sz w:val="22"/>
        </w:rPr>
        <w:t xml:space="preserve"> </w:t>
      </w:r>
      <w:r>
        <w:rPr>
          <w:b/>
          <w:sz w:val="22"/>
        </w:rPr>
        <w:t>:</w:t>
      </w:r>
      <w:r>
        <w:rPr>
          <w:b/>
          <w:spacing w:val="7"/>
          <w:sz w:val="22"/>
        </w:rPr>
        <w:t xml:space="preserve"> </w:t>
      </w:r>
      <w:r>
        <w:rPr>
          <w:b/>
          <w:sz w:val="22"/>
        </w:rPr>
        <w:t>5.3</w:t>
      </w:r>
      <w:r>
        <w:rPr>
          <w:b/>
          <w:spacing w:val="8"/>
          <w:sz w:val="22"/>
        </w:rPr>
        <w:t xml:space="preserve"> </w:t>
      </w:r>
      <w:r>
        <w:rPr>
          <w:b/>
          <w:sz w:val="22"/>
        </w:rPr>
        <w:t>Analysing</w:t>
      </w:r>
      <w:r>
        <w:rPr>
          <w:b/>
          <w:spacing w:val="12"/>
          <w:sz w:val="22"/>
        </w:rPr>
        <w:t xml:space="preserve"> </w:t>
      </w:r>
      <w:r>
        <w:rPr>
          <w:b/>
          <w:spacing w:val="-4"/>
          <w:sz w:val="22"/>
        </w:rPr>
        <w:t>Image</w:t>
      </w:r>
    </w:p>
    <w:p w14:paraId="3F252939">
      <w:pPr>
        <w:pStyle w:val="8"/>
        <w:ind w:left="0"/>
        <w:jc w:val="left"/>
        <w:rPr>
          <w:b/>
          <w:sz w:val="20"/>
        </w:rPr>
      </w:pPr>
    </w:p>
    <w:p w14:paraId="6169B31C">
      <w:pPr>
        <w:pStyle w:val="8"/>
        <w:spacing w:before="159"/>
        <w:ind w:left="0"/>
        <w:jc w:val="left"/>
        <w:rPr>
          <w:b/>
          <w:sz w:val="20"/>
        </w:rPr>
      </w:pPr>
      <w:r>
        <w:rPr>
          <w:b/>
          <w:sz w:val="20"/>
        </w:rPr>
        <w:drawing>
          <wp:anchor distT="0" distB="0" distL="0" distR="0" simplePos="0" relativeHeight="251664384" behindDoc="1" locked="0" layoutInCell="1" allowOverlap="1">
            <wp:simplePos x="0" y="0"/>
            <wp:positionH relativeFrom="page">
              <wp:posOffset>2049145</wp:posOffset>
            </wp:positionH>
            <wp:positionV relativeFrom="paragraph">
              <wp:posOffset>262255</wp:posOffset>
            </wp:positionV>
            <wp:extent cx="4192270" cy="209296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192473" cy="2093214"/>
                    </a:xfrm>
                    <a:prstGeom prst="rect">
                      <a:avLst/>
                    </a:prstGeom>
                  </pic:spPr>
                </pic:pic>
              </a:graphicData>
            </a:graphic>
          </wp:anchor>
        </w:drawing>
      </w:r>
    </w:p>
    <w:p w14:paraId="01763C5D">
      <w:pPr>
        <w:spacing w:before="206"/>
        <w:ind w:left="2702" w:right="0" w:firstLine="0"/>
        <w:jc w:val="left"/>
        <w:rPr>
          <w:b/>
          <w:sz w:val="22"/>
        </w:rPr>
      </w:pPr>
      <w:r>
        <w:rPr>
          <w:b/>
          <w:sz w:val="22"/>
        </w:rPr>
        <w:t>Fig</w:t>
      </w:r>
      <w:r>
        <w:rPr>
          <w:b/>
          <w:spacing w:val="9"/>
          <w:sz w:val="22"/>
        </w:rPr>
        <w:t xml:space="preserve"> </w:t>
      </w:r>
      <w:r>
        <w:rPr>
          <w:b/>
          <w:sz w:val="22"/>
        </w:rPr>
        <w:t>:</w:t>
      </w:r>
      <w:r>
        <w:rPr>
          <w:b/>
          <w:spacing w:val="10"/>
          <w:sz w:val="22"/>
        </w:rPr>
        <w:t xml:space="preserve"> </w:t>
      </w:r>
      <w:r>
        <w:rPr>
          <w:b/>
          <w:sz w:val="22"/>
        </w:rPr>
        <w:t>5.4</w:t>
      </w:r>
      <w:r>
        <w:rPr>
          <w:b/>
          <w:spacing w:val="10"/>
          <w:sz w:val="22"/>
        </w:rPr>
        <w:t xml:space="preserve"> </w:t>
      </w:r>
      <w:r>
        <w:rPr>
          <w:b/>
          <w:sz w:val="22"/>
        </w:rPr>
        <w:t>Calorie</w:t>
      </w:r>
      <w:r>
        <w:rPr>
          <w:b/>
          <w:spacing w:val="9"/>
          <w:sz w:val="22"/>
        </w:rPr>
        <w:t xml:space="preserve"> </w:t>
      </w:r>
      <w:r>
        <w:rPr>
          <w:b/>
          <w:sz w:val="22"/>
        </w:rPr>
        <w:t>and</w:t>
      </w:r>
      <w:r>
        <w:rPr>
          <w:b/>
          <w:spacing w:val="13"/>
          <w:sz w:val="22"/>
        </w:rPr>
        <w:t xml:space="preserve"> </w:t>
      </w:r>
      <w:r>
        <w:rPr>
          <w:b/>
          <w:sz w:val="22"/>
        </w:rPr>
        <w:t>Nutritional</w:t>
      </w:r>
      <w:r>
        <w:rPr>
          <w:b/>
          <w:spacing w:val="10"/>
          <w:sz w:val="22"/>
        </w:rPr>
        <w:t xml:space="preserve"> </w:t>
      </w:r>
      <w:r>
        <w:rPr>
          <w:b/>
          <w:spacing w:val="-2"/>
          <w:sz w:val="22"/>
        </w:rPr>
        <w:t>values</w:t>
      </w:r>
    </w:p>
    <w:p w14:paraId="1A6429EE">
      <w:pPr>
        <w:spacing w:after="0"/>
        <w:jc w:val="left"/>
        <w:rPr>
          <w:b/>
          <w:sz w:val="22"/>
        </w:rPr>
        <w:sectPr>
          <w:pgSz w:w="12240" w:h="15840"/>
          <w:pgMar w:top="1220" w:right="360" w:bottom="1260" w:left="1800" w:header="0" w:footer="1079" w:gutter="0"/>
          <w:cols w:space="720" w:num="1"/>
        </w:sectPr>
      </w:pPr>
    </w:p>
    <w:p w14:paraId="41A6A3CD">
      <w:pPr>
        <w:pStyle w:val="3"/>
        <w:ind w:left="777" w:right="1043"/>
      </w:pPr>
      <w:r>
        <w:rPr>
          <w:sz w:val="28"/>
        </w:rPr>
        <w:t>6.</w:t>
      </w:r>
      <w:r>
        <w:t>CONCLUSIONS</w:t>
      </w:r>
      <w:r>
        <w:rPr>
          <w:spacing w:val="-19"/>
        </w:rPr>
        <w:t xml:space="preserve"> </w:t>
      </w:r>
      <w:r>
        <w:t>AND</w:t>
      </w:r>
      <w:r>
        <w:rPr>
          <w:spacing w:val="-18"/>
        </w:rPr>
        <w:t xml:space="preserve"> </w:t>
      </w:r>
      <w:r>
        <w:t>FUTURE</w:t>
      </w:r>
      <w:r>
        <w:rPr>
          <w:spacing w:val="-19"/>
        </w:rPr>
        <w:t xml:space="preserve"> </w:t>
      </w:r>
      <w:r>
        <w:rPr>
          <w:spacing w:val="-2"/>
        </w:rPr>
        <w:t>ENHANCEMENTS</w:t>
      </w:r>
    </w:p>
    <w:p w14:paraId="1E0DB1C4">
      <w:pPr>
        <w:pStyle w:val="4"/>
        <w:spacing w:before="290"/>
        <w:ind w:left="753" w:firstLine="0"/>
      </w:pPr>
      <w:r>
        <w:t>Summary</w:t>
      </w:r>
      <w:r>
        <w:rPr>
          <w:spacing w:val="3"/>
        </w:rPr>
        <w:t xml:space="preserve"> </w:t>
      </w:r>
      <w:r>
        <w:t>of</w:t>
      </w:r>
      <w:r>
        <w:rPr>
          <w:spacing w:val="7"/>
        </w:rPr>
        <w:t xml:space="preserve"> </w:t>
      </w:r>
      <w:r>
        <w:rPr>
          <w:spacing w:val="-2"/>
        </w:rPr>
        <w:t>Findings</w:t>
      </w:r>
    </w:p>
    <w:p w14:paraId="596035CF">
      <w:pPr>
        <w:pStyle w:val="8"/>
        <w:spacing w:before="250" w:line="369" w:lineRule="auto"/>
        <w:ind w:right="1512" w:firstLine="676"/>
      </w:pPr>
      <w:r>
        <w:t>The Food Calorie Detector project was successful in illustrating the ways in which</w:t>
      </w:r>
      <w:r>
        <w:rPr>
          <w:spacing w:val="40"/>
        </w:rPr>
        <w:t xml:space="preserve"> </w:t>
      </w:r>
      <w:r>
        <w:t>food</w:t>
      </w:r>
      <w:r>
        <w:rPr>
          <w:spacing w:val="40"/>
        </w:rPr>
        <w:t xml:space="preserve"> </w:t>
      </w:r>
      <w:r>
        <w:t>images</w:t>
      </w:r>
      <w:r>
        <w:rPr>
          <w:spacing w:val="40"/>
        </w:rPr>
        <w:t xml:space="preserve"> </w:t>
      </w:r>
      <w:r>
        <w:t>could</w:t>
      </w:r>
      <w:r>
        <w:rPr>
          <w:spacing w:val="40"/>
        </w:rPr>
        <w:t xml:space="preserve"> </w:t>
      </w:r>
      <w:r>
        <w:t>be</w:t>
      </w:r>
      <w:r>
        <w:rPr>
          <w:spacing w:val="40"/>
        </w:rPr>
        <w:t xml:space="preserve"> </w:t>
      </w:r>
      <w:r>
        <w:t>processed</w:t>
      </w:r>
      <w:r>
        <w:rPr>
          <w:spacing w:val="40"/>
        </w:rPr>
        <w:t xml:space="preserve"> </w:t>
      </w:r>
      <w:r>
        <w:t>and</w:t>
      </w:r>
      <w:r>
        <w:rPr>
          <w:spacing w:val="40"/>
        </w:rPr>
        <w:t xml:space="preserve"> </w:t>
      </w:r>
      <w:r>
        <w:t>nutritional</w:t>
      </w:r>
      <w:r>
        <w:rPr>
          <w:spacing w:val="40"/>
        </w:rPr>
        <w:t xml:space="preserve"> </w:t>
      </w:r>
      <w:r>
        <w:t>information</w:t>
      </w:r>
      <w:r>
        <w:rPr>
          <w:spacing w:val="40"/>
        </w:rPr>
        <w:t xml:space="preserve"> </w:t>
      </w:r>
      <w:r>
        <w:t>could</w:t>
      </w:r>
      <w:r>
        <w:rPr>
          <w:spacing w:val="40"/>
        </w:rPr>
        <w:t xml:space="preserve"> </w:t>
      </w:r>
      <w:r>
        <w:t>be</w:t>
      </w:r>
      <w:r>
        <w:rPr>
          <w:spacing w:val="40"/>
        </w:rPr>
        <w:t xml:space="preserve"> </w:t>
      </w:r>
      <w:r>
        <w:t>given, i.e., calories, proteins, fats, and carbohydrate consumption. Through the utilization of</w:t>
      </w:r>
      <w:r>
        <w:rPr>
          <w:spacing w:val="40"/>
        </w:rPr>
        <w:t xml:space="preserve"> </w:t>
      </w:r>
      <w:r>
        <w:t>the capabilities of GPT-4o-mini and using it together with a web application made with Flask, the system has a</w:t>
      </w:r>
      <w:r>
        <w:rPr>
          <w:spacing w:val="25"/>
        </w:rPr>
        <w:t xml:space="preserve"> </w:t>
      </w:r>
      <w:r>
        <w:t>simple</w:t>
      </w:r>
      <w:r>
        <w:rPr>
          <w:spacing w:val="24"/>
        </w:rPr>
        <w:t xml:space="preserve"> </w:t>
      </w:r>
      <w:r>
        <w:t>interface</w:t>
      </w:r>
      <w:r>
        <w:rPr>
          <w:spacing w:val="25"/>
        </w:rPr>
        <w:t xml:space="preserve"> </w:t>
      </w:r>
      <w:r>
        <w:t>by</w:t>
      </w:r>
      <w:r>
        <w:rPr>
          <w:spacing w:val="24"/>
        </w:rPr>
        <w:t xml:space="preserve"> </w:t>
      </w:r>
      <w:r>
        <w:t>which</w:t>
      </w:r>
      <w:r>
        <w:rPr>
          <w:spacing w:val="26"/>
        </w:rPr>
        <w:t xml:space="preserve"> </w:t>
      </w:r>
      <w:r>
        <w:t>real-time</w:t>
      </w:r>
      <w:r>
        <w:rPr>
          <w:spacing w:val="25"/>
        </w:rPr>
        <w:t xml:space="preserve"> </w:t>
      </w:r>
      <w:r>
        <w:t>dietary</w:t>
      </w:r>
      <w:r>
        <w:rPr>
          <w:spacing w:val="26"/>
        </w:rPr>
        <w:t xml:space="preserve"> </w:t>
      </w:r>
      <w:r>
        <w:t>information</w:t>
      </w:r>
      <w:r>
        <w:rPr>
          <w:spacing w:val="24"/>
        </w:rPr>
        <w:t xml:space="preserve"> </w:t>
      </w:r>
      <w:r>
        <w:t>could be</w:t>
      </w:r>
      <w:r>
        <w:rPr>
          <w:spacing w:val="40"/>
        </w:rPr>
        <w:t xml:space="preserve"> </w:t>
      </w:r>
      <w:r>
        <w:t>obtained.</w:t>
      </w:r>
      <w:r>
        <w:rPr>
          <w:spacing w:val="40"/>
        </w:rPr>
        <w:t xml:space="preserve"> </w:t>
      </w:r>
      <w:r>
        <w:t>The project addresses</w:t>
      </w:r>
      <w:r>
        <w:rPr>
          <w:spacing w:val="40"/>
        </w:rPr>
        <w:t xml:space="preserve"> </w:t>
      </w:r>
      <w:r>
        <w:t>the</w:t>
      </w:r>
      <w:r>
        <w:rPr>
          <w:spacing w:val="40"/>
        </w:rPr>
        <w:t xml:space="preserve"> </w:t>
      </w:r>
      <w:r>
        <w:t>current</w:t>
      </w:r>
      <w:r>
        <w:rPr>
          <w:spacing w:val="40"/>
        </w:rPr>
        <w:t xml:space="preserve"> </w:t>
      </w:r>
      <w:r>
        <w:t>demand</w:t>
      </w:r>
      <w:r>
        <w:rPr>
          <w:spacing w:val="40"/>
        </w:rPr>
        <w:t xml:space="preserve"> </w:t>
      </w:r>
      <w:r>
        <w:t>for</w:t>
      </w:r>
      <w:r>
        <w:rPr>
          <w:spacing w:val="40"/>
        </w:rPr>
        <w:t xml:space="preserve"> </w:t>
      </w:r>
      <w:r>
        <w:t>automatic</w:t>
      </w:r>
      <w:r>
        <w:rPr>
          <w:spacing w:val="40"/>
        </w:rPr>
        <w:t xml:space="preserve"> </w:t>
      </w:r>
      <w:r>
        <w:t>nutritional analysis</w:t>
      </w:r>
      <w:r>
        <w:rPr>
          <w:spacing w:val="40"/>
        </w:rPr>
        <w:t xml:space="preserve"> </w:t>
      </w:r>
      <w:r>
        <w:t>software,</w:t>
      </w:r>
      <w:r>
        <w:rPr>
          <w:spacing w:val="40"/>
        </w:rPr>
        <w:t xml:space="preserve"> </w:t>
      </w:r>
      <w:r>
        <w:t>particularly</w:t>
      </w:r>
      <w:r>
        <w:rPr>
          <w:spacing w:val="40"/>
        </w:rPr>
        <w:t xml:space="preserve"> </w:t>
      </w:r>
      <w:r>
        <w:t>in</w:t>
      </w:r>
      <w:r>
        <w:rPr>
          <w:spacing w:val="40"/>
        </w:rPr>
        <w:t xml:space="preserve"> </w:t>
      </w:r>
      <w:r>
        <w:t>light</w:t>
      </w:r>
      <w:r>
        <w:rPr>
          <w:spacing w:val="40"/>
        </w:rPr>
        <w:t xml:space="preserve"> </w:t>
      </w:r>
      <w:r>
        <w:t>of</w:t>
      </w:r>
      <w:r>
        <w:rPr>
          <w:spacing w:val="40"/>
        </w:rPr>
        <w:t xml:space="preserve"> </w:t>
      </w:r>
      <w:r>
        <w:t>the</w:t>
      </w:r>
      <w:r>
        <w:rPr>
          <w:spacing w:val="40"/>
        </w:rPr>
        <w:t xml:space="preserve"> </w:t>
      </w:r>
      <w:r>
        <w:t>current</w:t>
      </w:r>
      <w:r>
        <w:rPr>
          <w:spacing w:val="40"/>
        </w:rPr>
        <w:t xml:space="preserve"> </w:t>
      </w:r>
      <w:r>
        <w:t>health-conscious</w:t>
      </w:r>
      <w:r>
        <w:rPr>
          <w:spacing w:val="40"/>
        </w:rPr>
        <w:t xml:space="preserve"> </w:t>
      </w:r>
      <w:r>
        <w:t xml:space="preserve">boom </w:t>
      </w:r>
      <w:r>
        <w:rPr>
          <w:spacing w:val="-2"/>
        </w:rPr>
        <w:t>worldwide.</w:t>
      </w:r>
    </w:p>
    <w:p w14:paraId="1EF27978">
      <w:pPr>
        <w:pStyle w:val="8"/>
        <w:spacing w:before="109" w:line="369" w:lineRule="auto"/>
        <w:ind w:right="1512" w:firstLine="676"/>
      </w:pPr>
      <w:r>
        <w:t>One</w:t>
      </w:r>
      <w:r>
        <w:rPr>
          <w:spacing w:val="40"/>
        </w:rPr>
        <w:t xml:space="preserve"> </w:t>
      </w:r>
      <w:r>
        <w:t>of</w:t>
      </w:r>
      <w:r>
        <w:rPr>
          <w:spacing w:val="40"/>
        </w:rPr>
        <w:t xml:space="preserve"> </w:t>
      </w:r>
      <w:r>
        <w:t>the</w:t>
      </w:r>
      <w:r>
        <w:rPr>
          <w:spacing w:val="40"/>
        </w:rPr>
        <w:t xml:space="preserve"> </w:t>
      </w:r>
      <w:r>
        <w:t>most</w:t>
      </w:r>
      <w:r>
        <w:rPr>
          <w:spacing w:val="40"/>
        </w:rPr>
        <w:t xml:space="preserve"> </w:t>
      </w:r>
      <w:r>
        <w:t>appealing</w:t>
      </w:r>
      <w:r>
        <w:rPr>
          <w:spacing w:val="40"/>
        </w:rPr>
        <w:t xml:space="preserve"> </w:t>
      </w:r>
      <w:r>
        <w:t>aspects</w:t>
      </w:r>
      <w:r>
        <w:rPr>
          <w:spacing w:val="40"/>
        </w:rPr>
        <w:t xml:space="preserve"> </w:t>
      </w:r>
      <w:r>
        <w:t>of</w:t>
      </w:r>
      <w:r>
        <w:rPr>
          <w:spacing w:val="40"/>
        </w:rPr>
        <w:t xml:space="preserve"> </w:t>
      </w:r>
      <w:r>
        <w:t>the</w:t>
      </w:r>
      <w:r>
        <w:rPr>
          <w:spacing w:val="40"/>
        </w:rPr>
        <w:t xml:space="preserve"> </w:t>
      </w:r>
      <w:r>
        <w:t>project</w:t>
      </w:r>
      <w:r>
        <w:rPr>
          <w:spacing w:val="40"/>
        </w:rPr>
        <w:t xml:space="preserve"> </w:t>
      </w:r>
      <w:r>
        <w:t>was</w:t>
      </w:r>
      <w:r>
        <w:rPr>
          <w:spacing w:val="40"/>
        </w:rPr>
        <w:t xml:space="preserve"> </w:t>
      </w:r>
      <w:r>
        <w:t>the</w:t>
      </w:r>
      <w:r>
        <w:rPr>
          <w:spacing w:val="40"/>
        </w:rPr>
        <w:t xml:space="preserve"> </w:t>
      </w:r>
      <w:r>
        <w:t>fact</w:t>
      </w:r>
      <w:r>
        <w:rPr>
          <w:spacing w:val="40"/>
        </w:rPr>
        <w:t xml:space="preserve"> </w:t>
      </w:r>
      <w:r>
        <w:t>that</w:t>
      </w:r>
      <w:r>
        <w:rPr>
          <w:spacing w:val="40"/>
        </w:rPr>
        <w:t xml:space="preserve"> </w:t>
      </w:r>
      <w:r>
        <w:t>it</w:t>
      </w:r>
      <w:r>
        <w:rPr>
          <w:spacing w:val="40"/>
        </w:rPr>
        <w:t xml:space="preserve"> </w:t>
      </w:r>
      <w:r>
        <w:t>could detect</w:t>
      </w:r>
      <w:r>
        <w:rPr>
          <w:spacing w:val="40"/>
        </w:rPr>
        <w:t xml:space="preserve"> </w:t>
      </w:r>
      <w:r>
        <w:t>more</w:t>
      </w:r>
      <w:r>
        <w:rPr>
          <w:spacing w:val="40"/>
        </w:rPr>
        <w:t xml:space="preserve"> </w:t>
      </w:r>
      <w:r>
        <w:t>than</w:t>
      </w:r>
      <w:r>
        <w:rPr>
          <w:spacing w:val="40"/>
        </w:rPr>
        <w:t xml:space="preserve"> </w:t>
      </w:r>
      <w:r>
        <w:t>a</w:t>
      </w:r>
      <w:r>
        <w:rPr>
          <w:spacing w:val="40"/>
        </w:rPr>
        <w:t xml:space="preserve"> </w:t>
      </w:r>
      <w:r>
        <w:t>single</w:t>
      </w:r>
      <w:r>
        <w:rPr>
          <w:spacing w:val="40"/>
        </w:rPr>
        <w:t xml:space="preserve"> </w:t>
      </w:r>
      <w:r>
        <w:t>kind</w:t>
      </w:r>
      <w:r>
        <w:rPr>
          <w:spacing w:val="40"/>
        </w:rPr>
        <w:t xml:space="preserve"> </w:t>
      </w:r>
      <w:r>
        <w:t>of</w:t>
      </w:r>
      <w:r>
        <w:rPr>
          <w:spacing w:val="40"/>
        </w:rPr>
        <w:t xml:space="preserve"> </w:t>
      </w:r>
      <w:r>
        <w:t>food</w:t>
      </w:r>
      <w:r>
        <w:rPr>
          <w:spacing w:val="40"/>
        </w:rPr>
        <w:t xml:space="preserve"> </w:t>
      </w:r>
      <w:r>
        <w:t>in</w:t>
      </w:r>
      <w:r>
        <w:rPr>
          <w:spacing w:val="40"/>
        </w:rPr>
        <w:t xml:space="preserve"> </w:t>
      </w:r>
      <w:r>
        <w:t>a</w:t>
      </w:r>
      <w:r>
        <w:rPr>
          <w:spacing w:val="40"/>
        </w:rPr>
        <w:t xml:space="preserve"> </w:t>
      </w:r>
      <w:r>
        <w:t>single</w:t>
      </w:r>
      <w:r>
        <w:rPr>
          <w:spacing w:val="40"/>
        </w:rPr>
        <w:t xml:space="preserve"> </w:t>
      </w:r>
      <w:r>
        <w:t>image.</w:t>
      </w:r>
      <w:r>
        <w:rPr>
          <w:spacing w:val="40"/>
        </w:rPr>
        <w:t xml:space="preserve"> </w:t>
      </w:r>
      <w:r>
        <w:t>This</w:t>
      </w:r>
      <w:r>
        <w:rPr>
          <w:spacing w:val="40"/>
        </w:rPr>
        <w:t xml:space="preserve"> </w:t>
      </w:r>
      <w:r>
        <w:t>feature</w:t>
      </w:r>
      <w:r>
        <w:rPr>
          <w:spacing w:val="40"/>
        </w:rPr>
        <w:t xml:space="preserve"> </w:t>
      </w:r>
      <w:r>
        <w:t>makes</w:t>
      </w:r>
      <w:r>
        <w:rPr>
          <w:spacing w:val="40"/>
        </w:rPr>
        <w:t xml:space="preserve"> </w:t>
      </w:r>
      <w:r>
        <w:t>the system</w:t>
      </w:r>
      <w:r>
        <w:rPr>
          <w:spacing w:val="18"/>
        </w:rPr>
        <w:t xml:space="preserve"> </w:t>
      </w:r>
      <w:r>
        <w:t>more useful</w:t>
      </w:r>
      <w:r>
        <w:rPr>
          <w:spacing w:val="24"/>
        </w:rPr>
        <w:t xml:space="preserve"> </w:t>
      </w:r>
      <w:r>
        <w:t>as</w:t>
      </w:r>
      <w:r>
        <w:rPr>
          <w:spacing w:val="18"/>
        </w:rPr>
        <w:t xml:space="preserve"> </w:t>
      </w:r>
      <w:r>
        <w:t>it</w:t>
      </w:r>
      <w:r>
        <w:rPr>
          <w:spacing w:val="21"/>
        </w:rPr>
        <w:t xml:space="preserve"> </w:t>
      </w:r>
      <w:r>
        <w:t>can be</w:t>
      </w:r>
      <w:r>
        <w:rPr>
          <w:spacing w:val="21"/>
        </w:rPr>
        <w:t xml:space="preserve"> </w:t>
      </w:r>
      <w:r>
        <w:t>very</w:t>
      </w:r>
      <w:r>
        <w:rPr>
          <w:spacing w:val="18"/>
        </w:rPr>
        <w:t xml:space="preserve"> </w:t>
      </w:r>
      <w:r>
        <w:t>handy</w:t>
      </w:r>
      <w:r>
        <w:rPr>
          <w:spacing w:val="23"/>
        </w:rPr>
        <w:t xml:space="preserve"> </w:t>
      </w:r>
      <w:r>
        <w:t>for people who</w:t>
      </w:r>
      <w:r>
        <w:rPr>
          <w:spacing w:val="18"/>
        </w:rPr>
        <w:t xml:space="preserve"> </w:t>
      </w:r>
      <w:r>
        <w:t>eat</w:t>
      </w:r>
      <w:r>
        <w:rPr>
          <w:spacing w:val="18"/>
        </w:rPr>
        <w:t xml:space="preserve"> </w:t>
      </w:r>
      <w:r>
        <w:t>mixed</w:t>
      </w:r>
      <w:r>
        <w:rPr>
          <w:spacing w:val="23"/>
        </w:rPr>
        <w:t xml:space="preserve"> </w:t>
      </w:r>
      <w:r>
        <w:t>food</w:t>
      </w:r>
      <w:r>
        <w:rPr>
          <w:spacing w:val="18"/>
        </w:rPr>
        <w:t xml:space="preserve"> </w:t>
      </w:r>
      <w:r>
        <w:t>or</w:t>
      </w:r>
      <w:r>
        <w:rPr>
          <w:spacing w:val="18"/>
        </w:rPr>
        <w:t xml:space="preserve"> </w:t>
      </w:r>
      <w:r>
        <w:t>require an approximate count of total food eaten in a rush. Having GPT-4o-mini onboard enabled strong image processing capability such that even very complex combinations</w:t>
      </w:r>
      <w:r>
        <w:rPr>
          <w:spacing w:val="40"/>
        </w:rPr>
        <w:t xml:space="preserve"> </w:t>
      </w:r>
      <w:r>
        <w:t>of foods could be processed correctly.</w:t>
      </w:r>
    </w:p>
    <w:p w14:paraId="6BD9245F">
      <w:pPr>
        <w:pStyle w:val="8"/>
        <w:spacing w:before="108" w:line="369" w:lineRule="auto"/>
        <w:ind w:right="1514" w:firstLine="676"/>
      </w:pPr>
      <w:r>
        <w:t>The performance of the model in predicting calories was tested on different datasets, and results showed the system doing its best in actual conditions. Training of the prediction</w:t>
      </w:r>
      <w:r>
        <w:rPr>
          <w:spacing w:val="27"/>
        </w:rPr>
        <w:t xml:space="preserve"> </w:t>
      </w:r>
      <w:r>
        <w:t>model was done on publicly accessible datasets of food images so that</w:t>
      </w:r>
      <w:r>
        <w:rPr>
          <w:spacing w:val="80"/>
        </w:rPr>
        <w:t xml:space="preserve"> </w:t>
      </w:r>
      <w:r>
        <w:t>the app can make predictions on the foods accurately. There were certain limitations to the project as well such as a change in image quality, lighting sources, and discovering similar foods.</w:t>
      </w:r>
    </w:p>
    <w:p w14:paraId="2D796868">
      <w:pPr>
        <w:pStyle w:val="8"/>
        <w:spacing w:before="110" w:line="369" w:lineRule="auto"/>
        <w:ind w:right="1513" w:firstLine="676"/>
      </w:pPr>
      <w:r>
        <w:t>Also, the project possessed a pleasant web interface nicely done using Flask, HTML, and CSS. The simple interface facilitated easy image upload and instant nutritional analysis. Although the existing project is a colossal leap in using AI</w:t>
      </w:r>
      <w:r>
        <w:rPr>
          <w:spacing w:val="-1"/>
        </w:rPr>
        <w:t xml:space="preserve"> </w:t>
      </w:r>
      <w:r>
        <w:t>for diet tracking, there are quite a few optimizations that can facilitate its enhanced</w:t>
      </w:r>
      <w:r>
        <w:rPr>
          <w:spacing w:val="40"/>
        </w:rPr>
        <w:t xml:space="preserve"> </w:t>
      </w:r>
      <w:r>
        <w:t>performance, scalability, and usability.</w:t>
      </w:r>
    </w:p>
    <w:p w14:paraId="23DC7F13">
      <w:pPr>
        <w:pStyle w:val="5"/>
        <w:spacing w:before="112"/>
      </w:pPr>
      <w:r>
        <w:t>Potential</w:t>
      </w:r>
      <w:r>
        <w:rPr>
          <w:spacing w:val="13"/>
        </w:rPr>
        <w:t xml:space="preserve"> </w:t>
      </w:r>
      <w:r>
        <w:t>Future</w:t>
      </w:r>
      <w:r>
        <w:rPr>
          <w:spacing w:val="12"/>
        </w:rPr>
        <w:t xml:space="preserve"> </w:t>
      </w:r>
      <w:r>
        <w:t>Improvements</w:t>
      </w:r>
      <w:r>
        <w:rPr>
          <w:spacing w:val="18"/>
        </w:rPr>
        <w:t xml:space="preserve"> </w:t>
      </w:r>
      <w:r>
        <w:t>or</w:t>
      </w:r>
      <w:r>
        <w:rPr>
          <w:spacing w:val="14"/>
        </w:rPr>
        <w:t xml:space="preserve"> </w:t>
      </w:r>
      <w:r>
        <w:rPr>
          <w:spacing w:val="-2"/>
        </w:rPr>
        <w:t>Enhancements</w:t>
      </w:r>
    </w:p>
    <w:p w14:paraId="54DFE143">
      <w:pPr>
        <w:pStyle w:val="12"/>
        <w:numPr>
          <w:ilvl w:val="0"/>
          <w:numId w:val="16"/>
        </w:numPr>
        <w:tabs>
          <w:tab w:val="left" w:pos="977"/>
        </w:tabs>
        <w:spacing w:before="248" w:after="0" w:line="240" w:lineRule="auto"/>
        <w:ind w:left="977" w:right="0" w:hanging="224"/>
        <w:jc w:val="left"/>
        <w:rPr>
          <w:b/>
          <w:sz w:val="22"/>
        </w:rPr>
      </w:pPr>
      <w:r>
        <w:rPr>
          <w:b/>
          <w:sz w:val="22"/>
        </w:rPr>
        <w:t>Using</w:t>
      </w:r>
      <w:r>
        <w:rPr>
          <w:b/>
          <w:spacing w:val="13"/>
          <w:sz w:val="22"/>
        </w:rPr>
        <w:t xml:space="preserve"> </w:t>
      </w:r>
      <w:r>
        <w:rPr>
          <w:b/>
          <w:sz w:val="22"/>
        </w:rPr>
        <w:t>Larger</w:t>
      </w:r>
      <w:r>
        <w:rPr>
          <w:b/>
          <w:spacing w:val="10"/>
          <w:sz w:val="22"/>
        </w:rPr>
        <w:t xml:space="preserve"> </w:t>
      </w:r>
      <w:r>
        <w:rPr>
          <w:b/>
          <w:sz w:val="22"/>
        </w:rPr>
        <w:t>and</w:t>
      </w:r>
      <w:r>
        <w:rPr>
          <w:b/>
          <w:spacing w:val="11"/>
          <w:sz w:val="22"/>
        </w:rPr>
        <w:t xml:space="preserve"> </w:t>
      </w:r>
      <w:r>
        <w:rPr>
          <w:b/>
          <w:sz w:val="22"/>
        </w:rPr>
        <w:t>More</w:t>
      </w:r>
      <w:r>
        <w:rPr>
          <w:b/>
          <w:spacing w:val="5"/>
          <w:sz w:val="22"/>
        </w:rPr>
        <w:t xml:space="preserve"> </w:t>
      </w:r>
      <w:r>
        <w:rPr>
          <w:b/>
          <w:sz w:val="22"/>
        </w:rPr>
        <w:t>Varied</w:t>
      </w:r>
      <w:r>
        <w:rPr>
          <w:b/>
          <w:spacing w:val="15"/>
          <w:sz w:val="22"/>
        </w:rPr>
        <w:t xml:space="preserve"> </w:t>
      </w:r>
      <w:r>
        <w:rPr>
          <w:b/>
          <w:spacing w:val="-2"/>
          <w:sz w:val="22"/>
        </w:rPr>
        <w:t>Datasets</w:t>
      </w:r>
    </w:p>
    <w:p w14:paraId="397EEC41">
      <w:pPr>
        <w:pStyle w:val="8"/>
        <w:spacing w:before="249" w:line="372" w:lineRule="auto"/>
        <w:ind w:right="1519" w:firstLine="676"/>
      </w:pPr>
      <w:r>
        <w:t>The functioning of any AI-powered system largely depends on the kind and diversity</w:t>
      </w:r>
      <w:r>
        <w:rPr>
          <w:spacing w:val="37"/>
        </w:rPr>
        <w:t xml:space="preserve"> </w:t>
      </w:r>
      <w:r>
        <w:t>of</w:t>
      </w:r>
      <w:r>
        <w:rPr>
          <w:spacing w:val="35"/>
        </w:rPr>
        <w:t xml:space="preserve"> </w:t>
      </w:r>
      <w:r>
        <w:t>the</w:t>
      </w:r>
      <w:r>
        <w:rPr>
          <w:spacing w:val="34"/>
        </w:rPr>
        <w:t xml:space="preserve"> </w:t>
      </w:r>
      <w:r>
        <w:t>training</w:t>
      </w:r>
      <w:r>
        <w:rPr>
          <w:spacing w:val="32"/>
        </w:rPr>
        <w:t xml:space="preserve"> </w:t>
      </w:r>
      <w:r>
        <w:t>dataset.</w:t>
      </w:r>
      <w:r>
        <w:rPr>
          <w:spacing w:val="36"/>
        </w:rPr>
        <w:t xml:space="preserve"> </w:t>
      </w:r>
      <w:r>
        <w:t>While</w:t>
      </w:r>
      <w:r>
        <w:rPr>
          <w:spacing w:val="35"/>
        </w:rPr>
        <w:t xml:space="preserve"> </w:t>
      </w:r>
      <w:r>
        <w:t>this</w:t>
      </w:r>
      <w:r>
        <w:rPr>
          <w:spacing w:val="35"/>
        </w:rPr>
        <w:t xml:space="preserve"> </w:t>
      </w:r>
      <w:r>
        <w:t>project</w:t>
      </w:r>
      <w:r>
        <w:rPr>
          <w:spacing w:val="36"/>
        </w:rPr>
        <w:t xml:space="preserve"> </w:t>
      </w:r>
      <w:r>
        <w:t>used</w:t>
      </w:r>
      <w:r>
        <w:rPr>
          <w:spacing w:val="35"/>
        </w:rPr>
        <w:t xml:space="preserve"> </w:t>
      </w:r>
      <w:r>
        <w:t>the</w:t>
      </w:r>
      <w:r>
        <w:rPr>
          <w:spacing w:val="35"/>
        </w:rPr>
        <w:t xml:space="preserve"> </w:t>
      </w:r>
      <w:r>
        <w:t>typically</w:t>
      </w:r>
      <w:r>
        <w:rPr>
          <w:spacing w:val="38"/>
        </w:rPr>
        <w:t xml:space="preserve"> </w:t>
      </w:r>
      <w:r>
        <w:t>available</w:t>
      </w:r>
      <w:r>
        <w:rPr>
          <w:spacing w:val="35"/>
        </w:rPr>
        <w:t xml:space="preserve"> </w:t>
      </w:r>
      <w:r>
        <w:rPr>
          <w:spacing w:val="-4"/>
        </w:rPr>
        <w:t>food</w:t>
      </w:r>
    </w:p>
    <w:p w14:paraId="0C74D211">
      <w:pPr>
        <w:pStyle w:val="8"/>
        <w:spacing w:after="0" w:line="372" w:lineRule="auto"/>
        <w:sectPr>
          <w:pgSz w:w="12240" w:h="15840"/>
          <w:pgMar w:top="1220" w:right="360" w:bottom="1260" w:left="1800" w:header="0" w:footer="1079" w:gutter="0"/>
          <w:cols w:space="720" w:num="1"/>
        </w:sectPr>
      </w:pPr>
    </w:p>
    <w:p w14:paraId="6C8AFBBF">
      <w:pPr>
        <w:pStyle w:val="8"/>
        <w:spacing w:before="82" w:line="369" w:lineRule="auto"/>
        <w:ind w:right="1584"/>
        <w:jc w:val="left"/>
      </w:pPr>
      <w:r>
        <w:t>datasets,</w:t>
      </w:r>
      <w:r>
        <w:rPr>
          <w:spacing w:val="40"/>
        </w:rPr>
        <w:t xml:space="preserve"> </w:t>
      </w:r>
      <w:r>
        <w:t>enlarging</w:t>
      </w:r>
      <w:r>
        <w:rPr>
          <w:spacing w:val="40"/>
        </w:rPr>
        <w:t xml:space="preserve"> </w:t>
      </w:r>
      <w:r>
        <w:t>the</w:t>
      </w:r>
      <w:r>
        <w:rPr>
          <w:spacing w:val="40"/>
        </w:rPr>
        <w:t xml:space="preserve"> </w:t>
      </w:r>
      <w:r>
        <w:t>dataset</w:t>
      </w:r>
      <w:r>
        <w:rPr>
          <w:spacing w:val="40"/>
        </w:rPr>
        <w:t xml:space="preserve"> </w:t>
      </w:r>
      <w:r>
        <w:t>can</w:t>
      </w:r>
      <w:r>
        <w:rPr>
          <w:spacing w:val="40"/>
        </w:rPr>
        <w:t xml:space="preserve"> </w:t>
      </w:r>
      <w:r>
        <w:t>significantly</w:t>
      </w:r>
      <w:r>
        <w:rPr>
          <w:spacing w:val="40"/>
        </w:rPr>
        <w:t xml:space="preserve"> </w:t>
      </w:r>
      <w:r>
        <w:t>increase</w:t>
      </w:r>
      <w:r>
        <w:rPr>
          <w:spacing w:val="40"/>
        </w:rPr>
        <w:t xml:space="preserve"> </w:t>
      </w:r>
      <w:r>
        <w:t>model</w:t>
      </w:r>
      <w:r>
        <w:rPr>
          <w:spacing w:val="40"/>
        </w:rPr>
        <w:t xml:space="preserve"> </w:t>
      </w:r>
      <w:r>
        <w:t>accuracy.</w:t>
      </w:r>
      <w:r>
        <w:rPr>
          <w:spacing w:val="40"/>
        </w:rPr>
        <w:t xml:space="preserve"> </w:t>
      </w:r>
      <w:r>
        <w:t>A</w:t>
      </w:r>
      <w:r>
        <w:rPr>
          <w:spacing w:val="40"/>
        </w:rPr>
        <w:t xml:space="preserve"> </w:t>
      </w:r>
      <w:r>
        <w:t>larger dataset would imply:</w:t>
      </w:r>
    </w:p>
    <w:p w14:paraId="66DE110F">
      <w:pPr>
        <w:pStyle w:val="12"/>
        <w:numPr>
          <w:ilvl w:val="1"/>
          <w:numId w:val="16"/>
        </w:numPr>
        <w:tabs>
          <w:tab w:val="left" w:pos="1430"/>
        </w:tabs>
        <w:spacing w:before="78" w:after="0" w:line="350" w:lineRule="auto"/>
        <w:ind w:left="1430" w:right="1519" w:hanging="339"/>
        <w:jc w:val="left"/>
        <w:rPr>
          <w:sz w:val="22"/>
        </w:rPr>
      </w:pPr>
      <w:r>
        <w:rPr>
          <w:sz w:val="22"/>
        </w:rPr>
        <w:t xml:space="preserve">A more diversified set of food items, like region-specific and culturally unique </w:t>
      </w:r>
      <w:r>
        <w:rPr>
          <w:spacing w:val="-2"/>
          <w:sz w:val="22"/>
        </w:rPr>
        <w:t>foods.</w:t>
      </w:r>
    </w:p>
    <w:p w14:paraId="3FC933F9">
      <w:pPr>
        <w:pStyle w:val="12"/>
        <w:numPr>
          <w:ilvl w:val="1"/>
          <w:numId w:val="16"/>
        </w:numPr>
        <w:tabs>
          <w:tab w:val="left" w:pos="1430"/>
        </w:tabs>
        <w:spacing w:before="130" w:after="0" w:line="240" w:lineRule="auto"/>
        <w:ind w:left="1430" w:right="0" w:hanging="338"/>
        <w:jc w:val="left"/>
        <w:rPr>
          <w:sz w:val="22"/>
        </w:rPr>
      </w:pPr>
      <w:r>
        <w:rPr>
          <w:sz w:val="22"/>
        </w:rPr>
        <w:t>Various</w:t>
      </w:r>
      <w:r>
        <w:rPr>
          <w:spacing w:val="11"/>
          <w:sz w:val="22"/>
        </w:rPr>
        <w:t xml:space="preserve"> </w:t>
      </w:r>
      <w:r>
        <w:rPr>
          <w:sz w:val="22"/>
        </w:rPr>
        <w:t>food</w:t>
      </w:r>
      <w:r>
        <w:rPr>
          <w:spacing w:val="9"/>
          <w:sz w:val="22"/>
        </w:rPr>
        <w:t xml:space="preserve"> </w:t>
      </w:r>
      <w:r>
        <w:rPr>
          <w:sz w:val="22"/>
        </w:rPr>
        <w:t>presentation,</w:t>
      </w:r>
      <w:r>
        <w:rPr>
          <w:spacing w:val="11"/>
          <w:sz w:val="22"/>
        </w:rPr>
        <w:t xml:space="preserve"> </w:t>
      </w:r>
      <w:r>
        <w:rPr>
          <w:sz w:val="22"/>
        </w:rPr>
        <w:t>i.e.,</w:t>
      </w:r>
      <w:r>
        <w:rPr>
          <w:spacing w:val="12"/>
          <w:sz w:val="22"/>
        </w:rPr>
        <w:t xml:space="preserve"> </w:t>
      </w:r>
      <w:r>
        <w:rPr>
          <w:sz w:val="22"/>
        </w:rPr>
        <w:t>plated,</w:t>
      </w:r>
      <w:r>
        <w:rPr>
          <w:spacing w:val="9"/>
          <w:sz w:val="22"/>
        </w:rPr>
        <w:t xml:space="preserve"> </w:t>
      </w:r>
      <w:r>
        <w:rPr>
          <w:sz w:val="22"/>
        </w:rPr>
        <w:t>packed,</w:t>
      </w:r>
      <w:r>
        <w:rPr>
          <w:spacing w:val="11"/>
          <w:sz w:val="22"/>
        </w:rPr>
        <w:t xml:space="preserve"> </w:t>
      </w:r>
      <w:r>
        <w:rPr>
          <w:sz w:val="22"/>
        </w:rPr>
        <w:t>and</w:t>
      </w:r>
      <w:r>
        <w:rPr>
          <w:spacing w:val="11"/>
          <w:sz w:val="22"/>
        </w:rPr>
        <w:t xml:space="preserve"> </w:t>
      </w:r>
      <w:r>
        <w:rPr>
          <w:sz w:val="22"/>
        </w:rPr>
        <w:t>street</w:t>
      </w:r>
      <w:r>
        <w:rPr>
          <w:spacing w:val="12"/>
          <w:sz w:val="22"/>
        </w:rPr>
        <w:t xml:space="preserve"> </w:t>
      </w:r>
      <w:r>
        <w:rPr>
          <w:spacing w:val="-2"/>
          <w:sz w:val="22"/>
        </w:rPr>
        <w:t>food.</w:t>
      </w:r>
    </w:p>
    <w:p w14:paraId="3E550F75">
      <w:pPr>
        <w:pStyle w:val="12"/>
        <w:numPr>
          <w:ilvl w:val="1"/>
          <w:numId w:val="16"/>
        </w:numPr>
        <w:tabs>
          <w:tab w:val="left" w:pos="1428"/>
          <w:tab w:val="left" w:pos="1430"/>
        </w:tabs>
        <w:spacing w:before="249" w:after="0" w:line="350" w:lineRule="auto"/>
        <w:ind w:left="1430" w:right="1515" w:hanging="339"/>
        <w:jc w:val="both"/>
        <w:rPr>
          <w:sz w:val="22"/>
        </w:rPr>
      </w:pPr>
      <w:r>
        <w:rPr>
          <w:sz w:val="22"/>
        </w:rPr>
        <w:t>Various images with various angles, lighting, and resolution to maximize the model's strength.</w:t>
      </w:r>
    </w:p>
    <w:p w14:paraId="77122A90">
      <w:pPr>
        <w:pStyle w:val="8"/>
        <w:spacing w:before="139" w:line="367" w:lineRule="auto"/>
        <w:ind w:right="1516" w:firstLine="676"/>
      </w:pPr>
      <w:r>
        <w:t>Having secondary data sources, including government health databases,</w:t>
      </w:r>
      <w:r>
        <w:rPr>
          <w:spacing w:val="40"/>
        </w:rPr>
        <w:t xml:space="preserve"> </w:t>
      </w:r>
      <w:r>
        <w:t xml:space="preserve">nutrition research centers, and user-uploaded images, will enhance the model's generalizability to real cases. Images of high resolution must also be utilized, so that more accurate feature extraction is performed and yields more accurate nutrient </w:t>
      </w:r>
      <w:r>
        <w:rPr>
          <w:spacing w:val="-2"/>
        </w:rPr>
        <w:t>estimation.</w:t>
      </w:r>
    </w:p>
    <w:p w14:paraId="1F0B416C">
      <w:pPr>
        <w:pStyle w:val="5"/>
        <w:numPr>
          <w:ilvl w:val="0"/>
          <w:numId w:val="16"/>
        </w:numPr>
        <w:tabs>
          <w:tab w:val="left" w:pos="977"/>
        </w:tabs>
        <w:spacing w:before="119" w:after="0" w:line="240" w:lineRule="auto"/>
        <w:ind w:left="977" w:right="0" w:hanging="224"/>
        <w:jc w:val="both"/>
      </w:pPr>
      <w:r>
        <w:t>Real-Time</w:t>
      </w:r>
      <w:r>
        <w:rPr>
          <w:spacing w:val="13"/>
        </w:rPr>
        <w:t xml:space="preserve"> </w:t>
      </w:r>
      <w:r>
        <w:t>Image</w:t>
      </w:r>
      <w:r>
        <w:rPr>
          <w:spacing w:val="9"/>
        </w:rPr>
        <w:t xml:space="preserve"> </w:t>
      </w:r>
      <w:r>
        <w:t>Processing</w:t>
      </w:r>
      <w:r>
        <w:rPr>
          <w:spacing w:val="17"/>
        </w:rPr>
        <w:t xml:space="preserve"> </w:t>
      </w:r>
      <w:r>
        <w:t>and</w:t>
      </w:r>
      <w:r>
        <w:rPr>
          <w:spacing w:val="20"/>
        </w:rPr>
        <w:t xml:space="preserve"> </w:t>
      </w:r>
      <w:r>
        <w:rPr>
          <w:spacing w:val="-2"/>
        </w:rPr>
        <w:t>Updates</w:t>
      </w:r>
    </w:p>
    <w:p w14:paraId="6CBBD51B">
      <w:pPr>
        <w:pStyle w:val="8"/>
        <w:spacing w:before="251" w:line="367" w:lineRule="auto"/>
        <w:ind w:right="1512" w:firstLine="676"/>
      </w:pPr>
      <w:r>
        <w:t>Real-time processing for real-world practicality of this system is a necessity. Increased speed in data retrieval and image recognition will contribute significantly to enhanced user experience. Some possible optimizations are:</w:t>
      </w:r>
    </w:p>
    <w:p w14:paraId="42788D74">
      <w:pPr>
        <w:pStyle w:val="12"/>
        <w:numPr>
          <w:ilvl w:val="1"/>
          <w:numId w:val="16"/>
        </w:numPr>
        <w:tabs>
          <w:tab w:val="left" w:pos="1429"/>
        </w:tabs>
        <w:spacing w:before="119" w:after="0" w:line="240" w:lineRule="auto"/>
        <w:ind w:left="1429" w:right="0" w:hanging="337"/>
        <w:jc w:val="both"/>
        <w:rPr>
          <w:sz w:val="22"/>
        </w:rPr>
      </w:pPr>
      <w:r>
        <w:rPr>
          <w:sz w:val="22"/>
        </w:rPr>
        <w:t>Using</w:t>
      </w:r>
      <w:r>
        <w:rPr>
          <w:spacing w:val="12"/>
          <w:sz w:val="22"/>
        </w:rPr>
        <w:t xml:space="preserve"> </w:t>
      </w:r>
      <w:r>
        <w:rPr>
          <w:sz w:val="22"/>
        </w:rPr>
        <w:t>image</w:t>
      </w:r>
      <w:r>
        <w:rPr>
          <w:spacing w:val="11"/>
          <w:sz w:val="22"/>
        </w:rPr>
        <w:t xml:space="preserve"> </w:t>
      </w:r>
      <w:r>
        <w:rPr>
          <w:sz w:val="22"/>
        </w:rPr>
        <w:t>processing</w:t>
      </w:r>
      <w:r>
        <w:rPr>
          <w:spacing w:val="17"/>
          <w:sz w:val="22"/>
        </w:rPr>
        <w:t xml:space="preserve"> </w:t>
      </w:r>
      <w:r>
        <w:rPr>
          <w:sz w:val="22"/>
        </w:rPr>
        <w:t>algorithm</w:t>
      </w:r>
      <w:r>
        <w:rPr>
          <w:spacing w:val="13"/>
          <w:sz w:val="22"/>
        </w:rPr>
        <w:t xml:space="preserve"> </w:t>
      </w:r>
      <w:r>
        <w:rPr>
          <w:sz w:val="22"/>
        </w:rPr>
        <w:t>such</w:t>
      </w:r>
      <w:r>
        <w:rPr>
          <w:spacing w:val="10"/>
          <w:sz w:val="22"/>
        </w:rPr>
        <w:t xml:space="preserve"> </w:t>
      </w:r>
      <w:r>
        <w:rPr>
          <w:sz w:val="22"/>
        </w:rPr>
        <w:t>as</w:t>
      </w:r>
      <w:r>
        <w:rPr>
          <w:spacing w:val="10"/>
          <w:sz w:val="22"/>
        </w:rPr>
        <w:t xml:space="preserve"> </w:t>
      </w:r>
      <w:r>
        <w:rPr>
          <w:sz w:val="22"/>
        </w:rPr>
        <w:t>OpenCV</w:t>
      </w:r>
      <w:r>
        <w:rPr>
          <w:spacing w:val="11"/>
          <w:sz w:val="22"/>
        </w:rPr>
        <w:t xml:space="preserve"> </w:t>
      </w:r>
      <w:r>
        <w:rPr>
          <w:spacing w:val="-2"/>
          <w:sz w:val="22"/>
        </w:rPr>
        <w:t>optimizations.</w:t>
      </w:r>
    </w:p>
    <w:p w14:paraId="00C3BFDB">
      <w:pPr>
        <w:pStyle w:val="12"/>
        <w:numPr>
          <w:ilvl w:val="1"/>
          <w:numId w:val="16"/>
        </w:numPr>
        <w:tabs>
          <w:tab w:val="left" w:pos="1428"/>
          <w:tab w:val="left" w:pos="1430"/>
        </w:tabs>
        <w:spacing w:before="249" w:after="0" w:line="348" w:lineRule="auto"/>
        <w:ind w:left="1430" w:right="1520" w:hanging="339"/>
        <w:jc w:val="both"/>
        <w:rPr>
          <w:sz w:val="22"/>
        </w:rPr>
      </w:pPr>
      <w:r>
        <w:rPr>
          <w:sz w:val="22"/>
        </w:rPr>
        <w:t>Edge</w:t>
      </w:r>
      <w:r>
        <w:rPr>
          <w:spacing w:val="40"/>
          <w:sz w:val="22"/>
        </w:rPr>
        <w:t xml:space="preserve"> </w:t>
      </w:r>
      <w:r>
        <w:rPr>
          <w:sz w:val="22"/>
        </w:rPr>
        <w:t>computing</w:t>
      </w:r>
      <w:r>
        <w:rPr>
          <w:spacing w:val="40"/>
          <w:sz w:val="22"/>
        </w:rPr>
        <w:t xml:space="preserve"> </w:t>
      </w:r>
      <w:r>
        <w:rPr>
          <w:sz w:val="22"/>
        </w:rPr>
        <w:t>usage</w:t>
      </w:r>
      <w:r>
        <w:rPr>
          <w:spacing w:val="40"/>
          <w:sz w:val="22"/>
        </w:rPr>
        <w:t xml:space="preserve"> </w:t>
      </w:r>
      <w:r>
        <w:rPr>
          <w:sz w:val="22"/>
        </w:rPr>
        <w:t>to</w:t>
      </w:r>
      <w:r>
        <w:rPr>
          <w:spacing w:val="40"/>
          <w:sz w:val="22"/>
        </w:rPr>
        <w:t xml:space="preserve"> </w:t>
      </w:r>
      <w:r>
        <w:rPr>
          <w:sz w:val="22"/>
        </w:rPr>
        <w:t>run</w:t>
      </w:r>
      <w:r>
        <w:rPr>
          <w:spacing w:val="40"/>
          <w:sz w:val="22"/>
        </w:rPr>
        <w:t xml:space="preserve"> </w:t>
      </w:r>
      <w:r>
        <w:rPr>
          <w:sz w:val="22"/>
        </w:rPr>
        <w:t>image</w:t>
      </w:r>
      <w:r>
        <w:rPr>
          <w:spacing w:val="40"/>
          <w:sz w:val="22"/>
        </w:rPr>
        <w:t xml:space="preserve"> </w:t>
      </w:r>
      <w:r>
        <w:rPr>
          <w:sz w:val="22"/>
        </w:rPr>
        <w:t>processing</w:t>
      </w:r>
      <w:r>
        <w:rPr>
          <w:spacing w:val="40"/>
          <w:sz w:val="22"/>
        </w:rPr>
        <w:t xml:space="preserve"> </w:t>
      </w:r>
      <w:r>
        <w:rPr>
          <w:sz w:val="22"/>
        </w:rPr>
        <w:t>locally</w:t>
      </w:r>
      <w:r>
        <w:rPr>
          <w:spacing w:val="40"/>
          <w:sz w:val="22"/>
        </w:rPr>
        <w:t xml:space="preserve"> </w:t>
      </w:r>
      <w:r>
        <w:rPr>
          <w:sz w:val="22"/>
        </w:rPr>
        <w:t>on</w:t>
      </w:r>
      <w:r>
        <w:rPr>
          <w:spacing w:val="40"/>
          <w:sz w:val="22"/>
        </w:rPr>
        <w:t xml:space="preserve"> </w:t>
      </w:r>
      <w:r>
        <w:rPr>
          <w:sz w:val="22"/>
        </w:rPr>
        <w:t>devices</w:t>
      </w:r>
      <w:r>
        <w:rPr>
          <w:spacing w:val="40"/>
          <w:sz w:val="22"/>
        </w:rPr>
        <w:t xml:space="preserve"> </w:t>
      </w:r>
      <w:r>
        <w:rPr>
          <w:sz w:val="22"/>
        </w:rPr>
        <w:t>of users prior to sending data to the server.</w:t>
      </w:r>
    </w:p>
    <w:p w14:paraId="76E24648">
      <w:pPr>
        <w:pStyle w:val="12"/>
        <w:numPr>
          <w:ilvl w:val="1"/>
          <w:numId w:val="16"/>
        </w:numPr>
        <w:tabs>
          <w:tab w:val="left" w:pos="1428"/>
          <w:tab w:val="left" w:pos="1430"/>
        </w:tabs>
        <w:spacing w:before="140" w:after="0" w:line="350" w:lineRule="auto"/>
        <w:ind w:left="1430" w:right="1521" w:hanging="339"/>
        <w:jc w:val="both"/>
        <w:rPr>
          <w:sz w:val="22"/>
        </w:rPr>
      </w:pPr>
      <w:r>
        <w:rPr>
          <w:sz w:val="22"/>
        </w:rPr>
        <w:t>usage</w:t>
      </w:r>
      <w:r>
        <w:rPr>
          <w:spacing w:val="40"/>
          <w:sz w:val="22"/>
        </w:rPr>
        <w:t xml:space="preserve"> </w:t>
      </w:r>
      <w:r>
        <w:rPr>
          <w:sz w:val="22"/>
        </w:rPr>
        <w:t>of</w:t>
      </w:r>
      <w:r>
        <w:rPr>
          <w:spacing w:val="40"/>
          <w:sz w:val="22"/>
        </w:rPr>
        <w:t xml:space="preserve"> </w:t>
      </w:r>
      <w:r>
        <w:rPr>
          <w:sz w:val="22"/>
        </w:rPr>
        <w:t>neural</w:t>
      </w:r>
      <w:r>
        <w:rPr>
          <w:spacing w:val="40"/>
          <w:sz w:val="22"/>
        </w:rPr>
        <w:t xml:space="preserve"> </w:t>
      </w:r>
      <w:r>
        <w:rPr>
          <w:sz w:val="22"/>
        </w:rPr>
        <w:t>network</w:t>
      </w:r>
      <w:r>
        <w:rPr>
          <w:spacing w:val="40"/>
          <w:sz w:val="22"/>
        </w:rPr>
        <w:t xml:space="preserve"> </w:t>
      </w:r>
      <w:r>
        <w:rPr>
          <w:sz w:val="22"/>
        </w:rPr>
        <w:t>architecture</w:t>
      </w:r>
      <w:r>
        <w:rPr>
          <w:spacing w:val="40"/>
          <w:sz w:val="22"/>
        </w:rPr>
        <w:t xml:space="preserve"> </w:t>
      </w:r>
      <w:r>
        <w:rPr>
          <w:sz w:val="22"/>
        </w:rPr>
        <w:t>such</w:t>
      </w:r>
      <w:r>
        <w:rPr>
          <w:spacing w:val="40"/>
          <w:sz w:val="22"/>
        </w:rPr>
        <w:t xml:space="preserve"> </w:t>
      </w:r>
      <w:r>
        <w:rPr>
          <w:sz w:val="22"/>
        </w:rPr>
        <w:t>as</w:t>
      </w:r>
      <w:r>
        <w:rPr>
          <w:spacing w:val="40"/>
          <w:sz w:val="22"/>
        </w:rPr>
        <w:t xml:space="preserve"> </w:t>
      </w:r>
      <w:r>
        <w:rPr>
          <w:sz w:val="22"/>
        </w:rPr>
        <w:t>MobileNet</w:t>
      </w:r>
      <w:r>
        <w:rPr>
          <w:spacing w:val="40"/>
          <w:sz w:val="22"/>
        </w:rPr>
        <w:t xml:space="preserve"> </w:t>
      </w:r>
      <w:r>
        <w:rPr>
          <w:sz w:val="22"/>
        </w:rPr>
        <w:t>or</w:t>
      </w:r>
      <w:r>
        <w:rPr>
          <w:spacing w:val="40"/>
          <w:sz w:val="22"/>
        </w:rPr>
        <w:t xml:space="preserve"> </w:t>
      </w:r>
      <w:r>
        <w:rPr>
          <w:sz w:val="22"/>
        </w:rPr>
        <w:t>YOLO</w:t>
      </w:r>
      <w:r>
        <w:rPr>
          <w:spacing w:val="40"/>
          <w:sz w:val="22"/>
        </w:rPr>
        <w:t xml:space="preserve"> </w:t>
      </w:r>
      <w:r>
        <w:rPr>
          <w:sz w:val="22"/>
        </w:rPr>
        <w:t>to accelerate food classification without decreasing accuracy.</w:t>
      </w:r>
    </w:p>
    <w:p w14:paraId="2583C775">
      <w:pPr>
        <w:pStyle w:val="8"/>
        <w:spacing w:before="136" w:line="369" w:lineRule="auto"/>
        <w:ind w:right="1517" w:firstLine="338"/>
      </w:pPr>
      <w:r>
        <w:t xml:space="preserve">Aside from that, ongoing real-time updating of the model using new data can improve its accuracy. User input and interaction through methods like reinforcement learning or semi-supervised learning can enable the model to change based on </w:t>
      </w:r>
      <w:r>
        <w:rPr>
          <w:spacing w:val="-2"/>
        </w:rPr>
        <w:t>interactions.</w:t>
      </w:r>
    </w:p>
    <w:p w14:paraId="3B66EE1B">
      <w:pPr>
        <w:pStyle w:val="5"/>
        <w:numPr>
          <w:ilvl w:val="0"/>
          <w:numId w:val="16"/>
        </w:numPr>
        <w:tabs>
          <w:tab w:val="left" w:pos="977"/>
        </w:tabs>
        <w:spacing w:before="107" w:after="0" w:line="240" w:lineRule="auto"/>
        <w:ind w:left="977" w:right="0" w:hanging="224"/>
        <w:jc w:val="both"/>
      </w:pPr>
      <w:r>
        <w:t>Integration</w:t>
      </w:r>
      <w:r>
        <w:rPr>
          <w:spacing w:val="12"/>
        </w:rPr>
        <w:t xml:space="preserve"> </w:t>
      </w:r>
      <w:r>
        <w:t>with</w:t>
      </w:r>
      <w:r>
        <w:rPr>
          <w:spacing w:val="14"/>
        </w:rPr>
        <w:t xml:space="preserve"> </w:t>
      </w:r>
      <w:r>
        <w:t>Mobile</w:t>
      </w:r>
      <w:r>
        <w:rPr>
          <w:spacing w:val="5"/>
        </w:rPr>
        <w:t xml:space="preserve"> </w:t>
      </w:r>
      <w:r>
        <w:t>Apps</w:t>
      </w:r>
      <w:r>
        <w:rPr>
          <w:spacing w:val="13"/>
        </w:rPr>
        <w:t xml:space="preserve"> </w:t>
      </w:r>
      <w:r>
        <w:t>for</w:t>
      </w:r>
      <w:r>
        <w:rPr>
          <w:spacing w:val="11"/>
        </w:rPr>
        <w:t xml:space="preserve"> </w:t>
      </w:r>
      <w:r>
        <w:rPr>
          <w:spacing w:val="-2"/>
        </w:rPr>
        <w:t>Accessibility</w:t>
      </w:r>
    </w:p>
    <w:p w14:paraId="2B1193BD">
      <w:pPr>
        <w:pStyle w:val="8"/>
        <w:ind w:left="0"/>
        <w:jc w:val="left"/>
        <w:rPr>
          <w:b/>
        </w:rPr>
      </w:pPr>
    </w:p>
    <w:p w14:paraId="1F3C7850">
      <w:pPr>
        <w:pStyle w:val="8"/>
        <w:spacing w:line="367" w:lineRule="auto"/>
        <w:ind w:right="1519" w:firstLine="676"/>
      </w:pPr>
      <w:r>
        <w:t>To make the Food Calorie Detector even more user-friendly, mobile app development would be an important milestone. The mobile app would enable users to scan and evaluate food images on a real-time basis without having to upload them to a web- based system. The mobile app would provide the following functionality:</w:t>
      </w:r>
    </w:p>
    <w:p w14:paraId="664EDECA">
      <w:pPr>
        <w:pStyle w:val="8"/>
        <w:spacing w:after="0" w:line="367" w:lineRule="auto"/>
        <w:sectPr>
          <w:pgSz w:w="12240" w:h="15840"/>
          <w:pgMar w:top="1220" w:right="360" w:bottom="1260" w:left="1800" w:header="0" w:footer="1079" w:gutter="0"/>
          <w:cols w:space="720" w:num="1"/>
        </w:sectPr>
      </w:pPr>
    </w:p>
    <w:p w14:paraId="1162247D">
      <w:pPr>
        <w:pStyle w:val="12"/>
        <w:numPr>
          <w:ilvl w:val="1"/>
          <w:numId w:val="16"/>
        </w:numPr>
        <w:tabs>
          <w:tab w:val="left" w:pos="1430"/>
        </w:tabs>
        <w:spacing w:before="83" w:after="0" w:line="240" w:lineRule="auto"/>
        <w:ind w:left="1430" w:right="0" w:hanging="338"/>
        <w:jc w:val="left"/>
        <w:rPr>
          <w:sz w:val="22"/>
        </w:rPr>
      </w:pPr>
      <w:r>
        <w:rPr>
          <w:b/>
          <w:sz w:val="22"/>
        </w:rPr>
        <w:t>Offline</w:t>
      </w:r>
      <w:r>
        <w:rPr>
          <w:b/>
          <w:spacing w:val="4"/>
          <w:sz w:val="22"/>
        </w:rPr>
        <w:t xml:space="preserve"> </w:t>
      </w:r>
      <w:r>
        <w:rPr>
          <w:b/>
          <w:sz w:val="22"/>
        </w:rPr>
        <w:t>Mode:</w:t>
      </w:r>
      <w:r>
        <w:rPr>
          <w:b/>
          <w:spacing w:val="9"/>
          <w:sz w:val="22"/>
        </w:rPr>
        <w:t xml:space="preserve"> </w:t>
      </w:r>
      <w:r>
        <w:rPr>
          <w:sz w:val="22"/>
        </w:rPr>
        <w:t>To</w:t>
      </w:r>
      <w:r>
        <w:rPr>
          <w:spacing w:val="10"/>
          <w:sz w:val="22"/>
        </w:rPr>
        <w:t xml:space="preserve"> </w:t>
      </w:r>
      <w:r>
        <w:rPr>
          <w:sz w:val="22"/>
        </w:rPr>
        <w:t>scan</w:t>
      </w:r>
      <w:r>
        <w:rPr>
          <w:spacing w:val="11"/>
          <w:sz w:val="22"/>
        </w:rPr>
        <w:t xml:space="preserve"> </w:t>
      </w:r>
      <w:r>
        <w:rPr>
          <w:sz w:val="22"/>
        </w:rPr>
        <w:t>and</w:t>
      </w:r>
      <w:r>
        <w:rPr>
          <w:spacing w:val="14"/>
          <w:sz w:val="22"/>
        </w:rPr>
        <w:t xml:space="preserve"> </w:t>
      </w:r>
      <w:r>
        <w:rPr>
          <w:sz w:val="22"/>
        </w:rPr>
        <w:t>estimate</w:t>
      </w:r>
      <w:r>
        <w:rPr>
          <w:spacing w:val="10"/>
          <w:sz w:val="22"/>
        </w:rPr>
        <w:t xml:space="preserve"> </w:t>
      </w:r>
      <w:r>
        <w:rPr>
          <w:sz w:val="22"/>
        </w:rPr>
        <w:t>calorie</w:t>
      </w:r>
      <w:r>
        <w:rPr>
          <w:spacing w:val="13"/>
          <w:sz w:val="22"/>
        </w:rPr>
        <w:t xml:space="preserve"> </w:t>
      </w:r>
      <w:r>
        <w:rPr>
          <w:sz w:val="22"/>
        </w:rPr>
        <w:t>content</w:t>
      </w:r>
      <w:r>
        <w:rPr>
          <w:spacing w:val="14"/>
          <w:sz w:val="22"/>
        </w:rPr>
        <w:t xml:space="preserve"> </w:t>
      </w:r>
      <w:r>
        <w:rPr>
          <w:spacing w:val="-2"/>
          <w:sz w:val="22"/>
        </w:rPr>
        <w:t>offline.</w:t>
      </w:r>
    </w:p>
    <w:p w14:paraId="365491DA">
      <w:pPr>
        <w:pStyle w:val="12"/>
        <w:numPr>
          <w:ilvl w:val="1"/>
          <w:numId w:val="16"/>
        </w:numPr>
        <w:tabs>
          <w:tab w:val="left" w:pos="1430"/>
        </w:tabs>
        <w:spacing w:before="246" w:after="0" w:line="350" w:lineRule="auto"/>
        <w:ind w:left="1430" w:right="1521" w:hanging="339"/>
        <w:jc w:val="left"/>
        <w:rPr>
          <w:sz w:val="22"/>
        </w:rPr>
      </w:pPr>
      <w:r>
        <w:rPr>
          <w:b/>
          <w:sz w:val="22"/>
        </w:rPr>
        <w:t xml:space="preserve">Barcode Scanning: </w:t>
      </w:r>
      <w:r>
        <w:rPr>
          <w:sz w:val="22"/>
        </w:rPr>
        <w:t>So that the users would be able to scan packaged food for correct nutritional information.</w:t>
      </w:r>
    </w:p>
    <w:p w14:paraId="0F286817">
      <w:pPr>
        <w:pStyle w:val="12"/>
        <w:numPr>
          <w:ilvl w:val="1"/>
          <w:numId w:val="16"/>
        </w:numPr>
        <w:tabs>
          <w:tab w:val="left" w:pos="1430"/>
        </w:tabs>
        <w:spacing w:before="87" w:after="0" w:line="350" w:lineRule="auto"/>
        <w:ind w:left="1430" w:right="1985" w:hanging="339"/>
        <w:jc w:val="left"/>
        <w:rPr>
          <w:sz w:val="22"/>
        </w:rPr>
      </w:pPr>
      <w:r>
        <w:rPr>
          <w:b/>
          <w:sz w:val="22"/>
        </w:rPr>
        <w:t>Meal Tracking:</w:t>
      </w:r>
      <w:r>
        <w:rPr>
          <w:b/>
          <w:spacing w:val="-1"/>
          <w:sz w:val="22"/>
        </w:rPr>
        <w:t xml:space="preserve"> </w:t>
      </w:r>
      <w:r>
        <w:rPr>
          <w:sz w:val="22"/>
        </w:rPr>
        <w:t>Logging previous analyses so that users</w:t>
      </w:r>
      <w:r>
        <w:rPr>
          <w:spacing w:val="-1"/>
          <w:sz w:val="22"/>
        </w:rPr>
        <w:t xml:space="preserve"> </w:t>
      </w:r>
      <w:r>
        <w:rPr>
          <w:sz w:val="22"/>
        </w:rPr>
        <w:t>can monitor their daily or weekly calorie consumption.</w:t>
      </w:r>
    </w:p>
    <w:p w14:paraId="425B6790">
      <w:pPr>
        <w:pStyle w:val="12"/>
        <w:numPr>
          <w:ilvl w:val="1"/>
          <w:numId w:val="16"/>
        </w:numPr>
        <w:tabs>
          <w:tab w:val="left" w:pos="1430"/>
        </w:tabs>
        <w:spacing w:before="132" w:after="0" w:line="350" w:lineRule="auto"/>
        <w:ind w:left="1430" w:right="2206" w:hanging="339"/>
        <w:jc w:val="left"/>
        <w:rPr>
          <w:sz w:val="22"/>
        </w:rPr>
      </w:pPr>
      <w:r>
        <w:rPr>
          <w:b/>
          <w:sz w:val="22"/>
        </w:rPr>
        <w:t>Wearable Integration</w:t>
      </w:r>
      <w:r>
        <w:rPr>
          <w:sz w:val="22"/>
        </w:rPr>
        <w:t>: Synchronization with smartwatches and fitness wearables to offer a complete health tracking system.</w:t>
      </w:r>
    </w:p>
    <w:p w14:paraId="2116675E">
      <w:pPr>
        <w:pStyle w:val="8"/>
        <w:spacing w:before="134" w:line="369" w:lineRule="auto"/>
        <w:ind w:right="773" w:firstLine="676"/>
        <w:jc w:val="left"/>
      </w:pPr>
      <w:r>
        <w:t>Having</w:t>
      </w:r>
      <w:r>
        <w:rPr>
          <w:spacing w:val="-1"/>
        </w:rPr>
        <w:t xml:space="preserve"> </w:t>
      </w:r>
      <w:r>
        <w:t>it</w:t>
      </w:r>
      <w:r>
        <w:rPr>
          <w:spacing w:val="-1"/>
        </w:rPr>
        <w:t xml:space="preserve"> </w:t>
      </w:r>
      <w:r>
        <w:t>created</w:t>
      </w:r>
      <w:r>
        <w:rPr>
          <w:spacing w:val="-7"/>
        </w:rPr>
        <w:t xml:space="preserve"> </w:t>
      </w:r>
      <w:r>
        <w:t>as</w:t>
      </w:r>
      <w:r>
        <w:rPr>
          <w:spacing w:val="-1"/>
        </w:rPr>
        <w:t xml:space="preserve"> </w:t>
      </w:r>
      <w:r>
        <w:t>a</w:t>
      </w:r>
      <w:r>
        <w:rPr>
          <w:spacing w:val="-6"/>
        </w:rPr>
        <w:t xml:space="preserve"> </w:t>
      </w:r>
      <w:r>
        <w:t>cross-platform</w:t>
      </w:r>
      <w:r>
        <w:rPr>
          <w:spacing w:val="-6"/>
        </w:rPr>
        <w:t xml:space="preserve"> </w:t>
      </w:r>
      <w:r>
        <w:t>app</w:t>
      </w:r>
      <w:r>
        <w:rPr>
          <w:spacing w:val="-7"/>
        </w:rPr>
        <w:t xml:space="preserve"> </w:t>
      </w:r>
      <w:r>
        <w:t>using</w:t>
      </w:r>
      <w:r>
        <w:rPr>
          <w:spacing w:val="-5"/>
        </w:rPr>
        <w:t xml:space="preserve"> </w:t>
      </w:r>
      <w:r>
        <w:t>such</w:t>
      </w:r>
      <w:r>
        <w:rPr>
          <w:spacing w:val="-5"/>
        </w:rPr>
        <w:t xml:space="preserve"> </w:t>
      </w:r>
      <w:r>
        <w:t>tools</w:t>
      </w:r>
      <w:r>
        <w:rPr>
          <w:spacing w:val="-1"/>
        </w:rPr>
        <w:t xml:space="preserve"> </w:t>
      </w:r>
      <w:r>
        <w:t>as</w:t>
      </w:r>
      <w:r>
        <w:rPr>
          <w:spacing w:val="-5"/>
        </w:rPr>
        <w:t xml:space="preserve"> </w:t>
      </w:r>
      <w:r>
        <w:t>Flutter</w:t>
      </w:r>
      <w:r>
        <w:rPr>
          <w:spacing w:val="-7"/>
        </w:rPr>
        <w:t xml:space="preserve"> </w:t>
      </w:r>
      <w:r>
        <w:t>or</w:t>
      </w:r>
      <w:r>
        <w:rPr>
          <w:spacing w:val="-5"/>
        </w:rPr>
        <w:t xml:space="preserve"> </w:t>
      </w:r>
      <w:r>
        <w:t>React Native would have it available both for Android and iOS, thereby reaching more users.</w:t>
      </w:r>
    </w:p>
    <w:p w14:paraId="07696A06">
      <w:pPr>
        <w:pStyle w:val="5"/>
        <w:numPr>
          <w:ilvl w:val="0"/>
          <w:numId w:val="16"/>
        </w:numPr>
        <w:tabs>
          <w:tab w:val="left" w:pos="977"/>
        </w:tabs>
        <w:spacing w:before="109" w:after="0" w:line="240" w:lineRule="auto"/>
        <w:ind w:left="977" w:right="0" w:hanging="224"/>
        <w:jc w:val="left"/>
      </w:pPr>
      <w:r>
        <w:t>Personalization</w:t>
      </w:r>
      <w:r>
        <w:rPr>
          <w:spacing w:val="18"/>
        </w:rPr>
        <w:t xml:space="preserve"> </w:t>
      </w:r>
      <w:r>
        <w:t>with</w:t>
      </w:r>
      <w:r>
        <w:rPr>
          <w:spacing w:val="14"/>
        </w:rPr>
        <w:t xml:space="preserve"> </w:t>
      </w:r>
      <w:r>
        <w:rPr>
          <w:spacing w:val="-5"/>
        </w:rPr>
        <w:t>AI</w:t>
      </w:r>
    </w:p>
    <w:p w14:paraId="32B2BB8C">
      <w:pPr>
        <w:pStyle w:val="8"/>
        <w:spacing w:before="251" w:line="369" w:lineRule="auto"/>
        <w:ind w:right="1515" w:firstLine="676"/>
      </w:pPr>
      <w:r>
        <w:t>Personalization</w:t>
      </w:r>
      <w:r>
        <w:rPr>
          <w:spacing w:val="40"/>
        </w:rPr>
        <w:t xml:space="preserve"> </w:t>
      </w:r>
      <w:r>
        <w:t>is</w:t>
      </w:r>
      <w:r>
        <w:rPr>
          <w:spacing w:val="40"/>
        </w:rPr>
        <w:t xml:space="preserve"> </w:t>
      </w:r>
      <w:r>
        <w:t>the</w:t>
      </w:r>
      <w:r>
        <w:rPr>
          <w:spacing w:val="40"/>
        </w:rPr>
        <w:t xml:space="preserve"> </w:t>
      </w:r>
      <w:r>
        <w:t>second</w:t>
      </w:r>
      <w:r>
        <w:rPr>
          <w:spacing w:val="40"/>
        </w:rPr>
        <w:t xml:space="preserve"> </w:t>
      </w:r>
      <w:r>
        <w:t>enhancement.</w:t>
      </w:r>
      <w:r>
        <w:rPr>
          <w:spacing w:val="40"/>
        </w:rPr>
        <w:t xml:space="preserve"> </w:t>
      </w:r>
      <w:r>
        <w:t>Although</w:t>
      </w:r>
      <w:r>
        <w:rPr>
          <w:spacing w:val="40"/>
        </w:rPr>
        <w:t xml:space="preserve"> </w:t>
      </w:r>
      <w:r>
        <w:t>the</w:t>
      </w:r>
      <w:r>
        <w:rPr>
          <w:spacing w:val="40"/>
        </w:rPr>
        <w:t xml:space="preserve"> </w:t>
      </w:r>
      <w:r>
        <w:t>system</w:t>
      </w:r>
      <w:r>
        <w:rPr>
          <w:spacing w:val="40"/>
        </w:rPr>
        <w:t xml:space="preserve"> </w:t>
      </w:r>
      <w:r>
        <w:t>currently gives standardized nutrition data concerning food without an eye on personalized nutrition requirements, personalization modes can range from:</w:t>
      </w:r>
    </w:p>
    <w:p w14:paraId="78FA10C3">
      <w:pPr>
        <w:pStyle w:val="12"/>
        <w:numPr>
          <w:ilvl w:val="1"/>
          <w:numId w:val="16"/>
        </w:numPr>
        <w:tabs>
          <w:tab w:val="left" w:pos="1430"/>
        </w:tabs>
        <w:spacing w:before="114" w:after="0" w:line="350" w:lineRule="auto"/>
        <w:ind w:left="1430" w:right="1684" w:hanging="339"/>
        <w:jc w:val="left"/>
        <w:rPr>
          <w:sz w:val="22"/>
        </w:rPr>
      </w:pPr>
      <w:r>
        <w:rPr>
          <w:b/>
          <w:sz w:val="22"/>
        </w:rPr>
        <w:t xml:space="preserve">User Profiles: </w:t>
      </w:r>
      <w:r>
        <w:rPr>
          <w:sz w:val="22"/>
        </w:rPr>
        <w:t>User input</w:t>
      </w:r>
      <w:r>
        <w:rPr>
          <w:spacing w:val="35"/>
          <w:sz w:val="22"/>
        </w:rPr>
        <w:t xml:space="preserve"> </w:t>
      </w:r>
      <w:r>
        <w:rPr>
          <w:sz w:val="22"/>
        </w:rPr>
        <w:t>of age, weight, height, activity level,</w:t>
      </w:r>
      <w:r>
        <w:rPr>
          <w:spacing w:val="35"/>
          <w:sz w:val="22"/>
        </w:rPr>
        <w:t xml:space="preserve"> </w:t>
      </w:r>
      <w:r>
        <w:rPr>
          <w:sz w:val="22"/>
        </w:rPr>
        <w:t>and diet</w:t>
      </w:r>
      <w:r>
        <w:rPr>
          <w:spacing w:val="36"/>
          <w:sz w:val="22"/>
        </w:rPr>
        <w:t xml:space="preserve"> </w:t>
      </w:r>
      <w:r>
        <w:rPr>
          <w:sz w:val="22"/>
        </w:rPr>
        <w:t>type to</w:t>
      </w:r>
      <w:r>
        <w:rPr>
          <w:spacing w:val="40"/>
          <w:sz w:val="22"/>
        </w:rPr>
        <w:t xml:space="preserve"> </w:t>
      </w:r>
      <w:r>
        <w:rPr>
          <w:sz w:val="22"/>
        </w:rPr>
        <w:t>have nutrition recommendations based on what they require.</w:t>
      </w:r>
    </w:p>
    <w:p w14:paraId="55C0CAD5">
      <w:pPr>
        <w:pStyle w:val="12"/>
        <w:numPr>
          <w:ilvl w:val="1"/>
          <w:numId w:val="16"/>
        </w:numPr>
        <w:tabs>
          <w:tab w:val="left" w:pos="1430"/>
        </w:tabs>
        <w:spacing w:before="134" w:after="0" w:line="350" w:lineRule="auto"/>
        <w:ind w:left="1430" w:right="1996" w:hanging="339"/>
        <w:jc w:val="left"/>
        <w:rPr>
          <w:sz w:val="22"/>
        </w:rPr>
      </w:pPr>
      <w:r>
        <w:rPr>
          <w:b/>
          <w:sz w:val="22"/>
        </w:rPr>
        <w:t>Health</w:t>
      </w:r>
      <w:r>
        <w:rPr>
          <w:b/>
          <w:spacing w:val="-1"/>
          <w:sz w:val="22"/>
        </w:rPr>
        <w:t xml:space="preserve"> </w:t>
      </w:r>
      <w:r>
        <w:rPr>
          <w:b/>
          <w:sz w:val="22"/>
        </w:rPr>
        <w:t xml:space="preserve">Objectives: </w:t>
      </w:r>
      <w:r>
        <w:rPr>
          <w:sz w:val="22"/>
        </w:rPr>
        <w:t>Adding</w:t>
      </w:r>
      <w:r>
        <w:rPr>
          <w:spacing w:val="-2"/>
          <w:sz w:val="22"/>
        </w:rPr>
        <w:t xml:space="preserve"> </w:t>
      </w:r>
      <w:r>
        <w:rPr>
          <w:sz w:val="22"/>
        </w:rPr>
        <w:t>capabilities such</w:t>
      </w:r>
      <w:r>
        <w:rPr>
          <w:spacing w:val="-2"/>
          <w:sz w:val="22"/>
        </w:rPr>
        <w:t xml:space="preserve"> </w:t>
      </w:r>
      <w:r>
        <w:rPr>
          <w:sz w:val="22"/>
        </w:rPr>
        <w:t>as</w:t>
      </w:r>
      <w:r>
        <w:rPr>
          <w:spacing w:val="-4"/>
          <w:sz w:val="22"/>
        </w:rPr>
        <w:t xml:space="preserve"> </w:t>
      </w:r>
      <w:r>
        <w:rPr>
          <w:sz w:val="22"/>
        </w:rPr>
        <w:t>weight</w:t>
      </w:r>
      <w:r>
        <w:rPr>
          <w:spacing w:val="-1"/>
          <w:sz w:val="22"/>
        </w:rPr>
        <w:t xml:space="preserve"> </w:t>
      </w:r>
      <w:r>
        <w:rPr>
          <w:sz w:val="22"/>
        </w:rPr>
        <w:t>loss,</w:t>
      </w:r>
      <w:r>
        <w:rPr>
          <w:spacing w:val="-2"/>
          <w:sz w:val="22"/>
        </w:rPr>
        <w:t xml:space="preserve"> </w:t>
      </w:r>
      <w:r>
        <w:rPr>
          <w:sz w:val="22"/>
        </w:rPr>
        <w:t>bulking</w:t>
      </w:r>
      <w:r>
        <w:rPr>
          <w:spacing w:val="-2"/>
          <w:sz w:val="22"/>
        </w:rPr>
        <w:t xml:space="preserve"> </w:t>
      </w:r>
      <w:r>
        <w:rPr>
          <w:sz w:val="22"/>
        </w:rPr>
        <w:t>up,</w:t>
      </w:r>
      <w:r>
        <w:rPr>
          <w:spacing w:val="-4"/>
          <w:sz w:val="22"/>
        </w:rPr>
        <w:t xml:space="preserve"> </w:t>
      </w:r>
      <w:r>
        <w:rPr>
          <w:sz w:val="22"/>
        </w:rPr>
        <w:t>or diabetic meal planning.</w:t>
      </w:r>
    </w:p>
    <w:p w14:paraId="1FAEA9B5">
      <w:pPr>
        <w:pStyle w:val="12"/>
        <w:numPr>
          <w:ilvl w:val="1"/>
          <w:numId w:val="16"/>
        </w:numPr>
        <w:tabs>
          <w:tab w:val="left" w:pos="1430"/>
        </w:tabs>
        <w:spacing w:before="140" w:after="0" w:line="348" w:lineRule="auto"/>
        <w:ind w:left="1430" w:right="1725" w:hanging="339"/>
        <w:jc w:val="left"/>
        <w:rPr>
          <w:sz w:val="22"/>
        </w:rPr>
      </w:pPr>
      <w:r>
        <w:rPr>
          <w:b/>
          <w:sz w:val="22"/>
        </w:rPr>
        <w:t>AI-Based</w:t>
      </w:r>
      <w:r>
        <w:rPr>
          <w:b/>
          <w:spacing w:val="40"/>
          <w:sz w:val="22"/>
        </w:rPr>
        <w:t xml:space="preserve"> </w:t>
      </w:r>
      <w:r>
        <w:rPr>
          <w:b/>
          <w:sz w:val="22"/>
        </w:rPr>
        <w:t>Meal</w:t>
      </w:r>
      <w:r>
        <w:rPr>
          <w:b/>
          <w:spacing w:val="40"/>
          <w:sz w:val="22"/>
        </w:rPr>
        <w:t xml:space="preserve"> </w:t>
      </w:r>
      <w:r>
        <w:rPr>
          <w:b/>
          <w:sz w:val="22"/>
        </w:rPr>
        <w:t>Suggestions:</w:t>
      </w:r>
      <w:r>
        <w:rPr>
          <w:b/>
          <w:spacing w:val="40"/>
          <w:sz w:val="22"/>
        </w:rPr>
        <w:t xml:space="preserve"> </w:t>
      </w:r>
      <w:r>
        <w:rPr>
          <w:sz w:val="22"/>
        </w:rPr>
        <w:t>Providing</w:t>
      </w:r>
      <w:r>
        <w:rPr>
          <w:spacing w:val="40"/>
          <w:sz w:val="22"/>
        </w:rPr>
        <w:t xml:space="preserve"> </w:t>
      </w:r>
      <w:r>
        <w:rPr>
          <w:sz w:val="22"/>
        </w:rPr>
        <w:t>alternate</w:t>
      </w:r>
      <w:r>
        <w:rPr>
          <w:spacing w:val="40"/>
          <w:sz w:val="22"/>
        </w:rPr>
        <w:t xml:space="preserve"> </w:t>
      </w:r>
      <w:r>
        <w:rPr>
          <w:sz w:val="22"/>
        </w:rPr>
        <w:t>meal</w:t>
      </w:r>
      <w:r>
        <w:rPr>
          <w:spacing w:val="40"/>
          <w:sz w:val="22"/>
        </w:rPr>
        <w:t xml:space="preserve"> </w:t>
      </w:r>
      <w:r>
        <w:rPr>
          <w:sz w:val="22"/>
        </w:rPr>
        <w:t>suggestions</w:t>
      </w:r>
      <w:r>
        <w:rPr>
          <w:spacing w:val="40"/>
          <w:sz w:val="22"/>
        </w:rPr>
        <w:t xml:space="preserve"> </w:t>
      </w:r>
      <w:r>
        <w:rPr>
          <w:sz w:val="22"/>
        </w:rPr>
        <w:t>based on identified food objects to enable users to make optimal decisions.</w:t>
      </w:r>
    </w:p>
    <w:p w14:paraId="52082B42">
      <w:pPr>
        <w:pStyle w:val="8"/>
        <w:spacing w:before="136" w:line="369" w:lineRule="auto"/>
        <w:ind w:right="1517" w:firstLine="676"/>
      </w:pPr>
      <w:r>
        <w:t>With the addition of AI-based nutritional suggestions, the Food Calorie</w:t>
      </w:r>
      <w:r>
        <w:rPr>
          <w:spacing w:val="80"/>
          <w:w w:val="150"/>
        </w:rPr>
        <w:t xml:space="preserve"> </w:t>
      </w:r>
      <w:r>
        <w:t>Detector would be an end-to-end well-being and health app instead of a generic image- based calorie calculator.</w:t>
      </w:r>
    </w:p>
    <w:p w14:paraId="554F790C">
      <w:pPr>
        <w:pStyle w:val="5"/>
        <w:numPr>
          <w:ilvl w:val="0"/>
          <w:numId w:val="16"/>
        </w:numPr>
        <w:tabs>
          <w:tab w:val="left" w:pos="977"/>
        </w:tabs>
        <w:spacing w:before="108" w:after="0" w:line="240" w:lineRule="auto"/>
        <w:ind w:left="977" w:right="0" w:hanging="224"/>
        <w:jc w:val="both"/>
      </w:pPr>
      <w:r>
        <w:t>Enhancing</w:t>
      </w:r>
      <w:r>
        <w:rPr>
          <w:spacing w:val="16"/>
        </w:rPr>
        <w:t xml:space="preserve"> </w:t>
      </w:r>
      <w:r>
        <w:t>Food</w:t>
      </w:r>
      <w:r>
        <w:rPr>
          <w:spacing w:val="13"/>
        </w:rPr>
        <w:t xml:space="preserve"> </w:t>
      </w:r>
      <w:r>
        <w:t>Detection</w:t>
      </w:r>
      <w:r>
        <w:rPr>
          <w:spacing w:val="15"/>
        </w:rPr>
        <w:t xml:space="preserve"> </w:t>
      </w:r>
      <w:r>
        <w:rPr>
          <w:spacing w:val="-2"/>
        </w:rPr>
        <w:t>Capability</w:t>
      </w:r>
    </w:p>
    <w:p w14:paraId="4A7E7193">
      <w:pPr>
        <w:pStyle w:val="8"/>
        <w:spacing w:before="251"/>
        <w:jc w:val="left"/>
      </w:pPr>
      <w:r>
        <w:t>The</w:t>
      </w:r>
      <w:r>
        <w:rPr>
          <w:spacing w:val="7"/>
        </w:rPr>
        <w:t xml:space="preserve"> </w:t>
      </w:r>
      <w:r>
        <w:t>system</w:t>
      </w:r>
      <w:r>
        <w:rPr>
          <w:spacing w:val="7"/>
        </w:rPr>
        <w:t xml:space="preserve"> </w:t>
      </w:r>
      <w:r>
        <w:t>already</w:t>
      </w:r>
      <w:r>
        <w:rPr>
          <w:spacing w:val="10"/>
        </w:rPr>
        <w:t xml:space="preserve"> </w:t>
      </w:r>
      <w:r>
        <w:t>identifies</w:t>
      </w:r>
      <w:r>
        <w:rPr>
          <w:spacing w:val="4"/>
        </w:rPr>
        <w:t xml:space="preserve"> </w:t>
      </w:r>
      <w:r>
        <w:t>popular</w:t>
      </w:r>
      <w:r>
        <w:rPr>
          <w:spacing w:val="4"/>
        </w:rPr>
        <w:t xml:space="preserve"> </w:t>
      </w:r>
      <w:r>
        <w:t>foods,</w:t>
      </w:r>
      <w:r>
        <w:rPr>
          <w:spacing w:val="9"/>
        </w:rPr>
        <w:t xml:space="preserve"> </w:t>
      </w:r>
      <w:r>
        <w:t>but</w:t>
      </w:r>
      <w:r>
        <w:rPr>
          <w:spacing w:val="12"/>
        </w:rPr>
        <w:t xml:space="preserve"> </w:t>
      </w:r>
      <w:r>
        <w:t>it</w:t>
      </w:r>
      <w:r>
        <w:rPr>
          <w:spacing w:val="13"/>
        </w:rPr>
        <w:t xml:space="preserve"> </w:t>
      </w:r>
      <w:r>
        <w:t>can</w:t>
      </w:r>
      <w:r>
        <w:rPr>
          <w:spacing w:val="8"/>
        </w:rPr>
        <w:t xml:space="preserve"> </w:t>
      </w:r>
      <w:r>
        <w:t>be</w:t>
      </w:r>
      <w:r>
        <w:rPr>
          <w:spacing w:val="11"/>
        </w:rPr>
        <w:t xml:space="preserve"> </w:t>
      </w:r>
      <w:r>
        <w:t>enhanced</w:t>
      </w:r>
      <w:r>
        <w:rPr>
          <w:spacing w:val="12"/>
        </w:rPr>
        <w:t xml:space="preserve"> </w:t>
      </w:r>
      <w:r>
        <w:t>to</w:t>
      </w:r>
      <w:r>
        <w:rPr>
          <w:spacing w:val="12"/>
        </w:rPr>
        <w:t xml:space="preserve"> </w:t>
      </w:r>
      <w:r>
        <w:rPr>
          <w:spacing w:val="-2"/>
        </w:rPr>
        <w:t>identify:</w:t>
      </w:r>
    </w:p>
    <w:p w14:paraId="4CABF15D">
      <w:pPr>
        <w:pStyle w:val="12"/>
        <w:numPr>
          <w:ilvl w:val="1"/>
          <w:numId w:val="16"/>
        </w:numPr>
        <w:tabs>
          <w:tab w:val="left" w:pos="1428"/>
          <w:tab w:val="left" w:pos="1430"/>
        </w:tabs>
        <w:spacing w:before="252" w:after="0" w:line="360" w:lineRule="auto"/>
        <w:ind w:left="1430" w:right="1516" w:hanging="339"/>
        <w:jc w:val="both"/>
        <w:rPr>
          <w:sz w:val="22"/>
        </w:rPr>
      </w:pPr>
      <w:r>
        <w:rPr>
          <w:b/>
          <w:sz w:val="22"/>
        </w:rPr>
        <w:t xml:space="preserve">Home-Cooked Foods: </w:t>
      </w:r>
      <w:r>
        <w:rPr>
          <w:sz w:val="22"/>
        </w:rPr>
        <w:t>Packaged food or restaurant food is all datasets are primarily</w:t>
      </w:r>
      <w:r>
        <w:rPr>
          <w:spacing w:val="40"/>
          <w:sz w:val="22"/>
        </w:rPr>
        <w:t xml:space="preserve"> </w:t>
      </w:r>
      <w:r>
        <w:rPr>
          <w:sz w:val="22"/>
        </w:rPr>
        <w:t>based</w:t>
      </w:r>
      <w:r>
        <w:rPr>
          <w:spacing w:val="40"/>
          <w:sz w:val="22"/>
        </w:rPr>
        <w:t xml:space="preserve"> </w:t>
      </w:r>
      <w:r>
        <w:rPr>
          <w:sz w:val="22"/>
        </w:rPr>
        <w:t>on,</w:t>
      </w:r>
      <w:r>
        <w:rPr>
          <w:spacing w:val="40"/>
          <w:sz w:val="22"/>
        </w:rPr>
        <w:t xml:space="preserve"> </w:t>
      </w:r>
      <w:r>
        <w:rPr>
          <w:sz w:val="22"/>
        </w:rPr>
        <w:t>but</w:t>
      </w:r>
      <w:r>
        <w:rPr>
          <w:spacing w:val="40"/>
          <w:sz w:val="22"/>
        </w:rPr>
        <w:t xml:space="preserve"> </w:t>
      </w:r>
      <w:r>
        <w:rPr>
          <w:sz w:val="22"/>
        </w:rPr>
        <w:t>home-cooked</w:t>
      </w:r>
      <w:r>
        <w:rPr>
          <w:spacing w:val="40"/>
          <w:sz w:val="22"/>
        </w:rPr>
        <w:t xml:space="preserve"> </w:t>
      </w:r>
      <w:r>
        <w:rPr>
          <w:sz w:val="22"/>
        </w:rPr>
        <w:t>food</w:t>
      </w:r>
      <w:r>
        <w:rPr>
          <w:spacing w:val="40"/>
          <w:sz w:val="22"/>
        </w:rPr>
        <w:t xml:space="preserve"> </w:t>
      </w:r>
      <w:r>
        <w:rPr>
          <w:sz w:val="22"/>
        </w:rPr>
        <w:t>is</w:t>
      </w:r>
      <w:r>
        <w:rPr>
          <w:spacing w:val="40"/>
          <w:sz w:val="22"/>
        </w:rPr>
        <w:t xml:space="preserve"> </w:t>
      </w:r>
      <w:r>
        <w:rPr>
          <w:sz w:val="22"/>
        </w:rPr>
        <w:t>difficult</w:t>
      </w:r>
      <w:r>
        <w:rPr>
          <w:spacing w:val="40"/>
          <w:sz w:val="22"/>
        </w:rPr>
        <w:t xml:space="preserve"> </w:t>
      </w:r>
      <w:r>
        <w:rPr>
          <w:sz w:val="22"/>
        </w:rPr>
        <w:t>to</w:t>
      </w:r>
      <w:r>
        <w:rPr>
          <w:spacing w:val="40"/>
          <w:sz w:val="22"/>
        </w:rPr>
        <w:t xml:space="preserve"> </w:t>
      </w:r>
      <w:r>
        <w:rPr>
          <w:sz w:val="22"/>
        </w:rPr>
        <w:t>identify.</w:t>
      </w:r>
      <w:r>
        <w:rPr>
          <w:spacing w:val="40"/>
          <w:sz w:val="22"/>
        </w:rPr>
        <w:t xml:space="preserve"> </w:t>
      </w:r>
      <w:r>
        <w:rPr>
          <w:sz w:val="22"/>
        </w:rPr>
        <w:t>Training from user-uploaded images of home-cooked food would be more realistic.</w:t>
      </w:r>
    </w:p>
    <w:p w14:paraId="07AB7478">
      <w:pPr>
        <w:pStyle w:val="12"/>
        <w:numPr>
          <w:ilvl w:val="1"/>
          <w:numId w:val="16"/>
        </w:numPr>
        <w:tabs>
          <w:tab w:val="left" w:pos="1428"/>
          <w:tab w:val="left" w:pos="1430"/>
        </w:tabs>
        <w:spacing w:before="126" w:after="0" w:line="357" w:lineRule="auto"/>
        <w:ind w:left="1430" w:right="1514" w:hanging="339"/>
        <w:jc w:val="both"/>
        <w:rPr>
          <w:sz w:val="22"/>
        </w:rPr>
      </w:pPr>
      <w:r>
        <w:rPr>
          <w:b/>
          <w:sz w:val="22"/>
        </w:rPr>
        <w:t>Food Portion Estimation</w:t>
      </w:r>
      <w:r>
        <w:rPr>
          <w:sz w:val="22"/>
        </w:rPr>
        <w:t>: An estimated amount of food that can be seen in an image</w:t>
      </w:r>
      <w:r>
        <w:rPr>
          <w:spacing w:val="40"/>
          <w:sz w:val="22"/>
        </w:rPr>
        <w:t xml:space="preserve"> </w:t>
      </w:r>
      <w:r>
        <w:rPr>
          <w:sz w:val="22"/>
        </w:rPr>
        <w:t>needs</w:t>
      </w:r>
      <w:r>
        <w:rPr>
          <w:spacing w:val="40"/>
          <w:sz w:val="22"/>
        </w:rPr>
        <w:t xml:space="preserve"> </w:t>
      </w:r>
      <w:r>
        <w:rPr>
          <w:sz w:val="22"/>
        </w:rPr>
        <w:t>to</w:t>
      </w:r>
      <w:r>
        <w:rPr>
          <w:spacing w:val="40"/>
          <w:sz w:val="22"/>
        </w:rPr>
        <w:t xml:space="preserve"> </w:t>
      </w:r>
      <w:r>
        <w:rPr>
          <w:sz w:val="22"/>
        </w:rPr>
        <w:t>be</w:t>
      </w:r>
      <w:r>
        <w:rPr>
          <w:spacing w:val="40"/>
          <w:sz w:val="22"/>
        </w:rPr>
        <w:t xml:space="preserve"> </w:t>
      </w:r>
      <w:r>
        <w:rPr>
          <w:sz w:val="22"/>
        </w:rPr>
        <w:t>employed</w:t>
      </w:r>
      <w:r>
        <w:rPr>
          <w:spacing w:val="40"/>
          <w:sz w:val="22"/>
        </w:rPr>
        <w:t xml:space="preserve"> </w:t>
      </w:r>
      <w:r>
        <w:rPr>
          <w:sz w:val="22"/>
        </w:rPr>
        <w:t>to</w:t>
      </w:r>
      <w:r>
        <w:rPr>
          <w:spacing w:val="40"/>
          <w:sz w:val="22"/>
        </w:rPr>
        <w:t xml:space="preserve"> </w:t>
      </w:r>
      <w:r>
        <w:rPr>
          <w:sz w:val="22"/>
        </w:rPr>
        <w:t>estimate</w:t>
      </w:r>
      <w:r>
        <w:rPr>
          <w:spacing w:val="40"/>
          <w:sz w:val="22"/>
        </w:rPr>
        <w:t xml:space="preserve"> </w:t>
      </w:r>
      <w:r>
        <w:rPr>
          <w:sz w:val="22"/>
        </w:rPr>
        <w:t>calories</w:t>
      </w:r>
      <w:r>
        <w:rPr>
          <w:spacing w:val="40"/>
          <w:sz w:val="22"/>
        </w:rPr>
        <w:t xml:space="preserve"> </w:t>
      </w:r>
      <w:r>
        <w:rPr>
          <w:sz w:val="22"/>
        </w:rPr>
        <w:t>properly.</w:t>
      </w:r>
      <w:r>
        <w:rPr>
          <w:spacing w:val="40"/>
          <w:sz w:val="22"/>
        </w:rPr>
        <w:t xml:space="preserve"> </w:t>
      </w:r>
      <w:r>
        <w:rPr>
          <w:sz w:val="22"/>
        </w:rPr>
        <w:t>Depth</w:t>
      </w:r>
      <w:r>
        <w:rPr>
          <w:spacing w:val="40"/>
          <w:sz w:val="22"/>
        </w:rPr>
        <w:t xml:space="preserve"> </w:t>
      </w:r>
      <w:r>
        <w:rPr>
          <w:sz w:val="22"/>
        </w:rPr>
        <w:t>estimation and</w:t>
      </w:r>
      <w:r>
        <w:rPr>
          <w:spacing w:val="21"/>
          <w:sz w:val="22"/>
        </w:rPr>
        <w:t xml:space="preserve"> </w:t>
      </w:r>
      <w:r>
        <w:rPr>
          <w:sz w:val="22"/>
        </w:rPr>
        <w:t>object segmentation</w:t>
      </w:r>
      <w:r>
        <w:rPr>
          <w:spacing w:val="21"/>
          <w:sz w:val="22"/>
        </w:rPr>
        <w:t xml:space="preserve"> </w:t>
      </w:r>
      <w:r>
        <w:rPr>
          <w:sz w:val="22"/>
        </w:rPr>
        <w:t>algorithms</w:t>
      </w:r>
      <w:r>
        <w:rPr>
          <w:spacing w:val="19"/>
          <w:sz w:val="22"/>
        </w:rPr>
        <w:t xml:space="preserve"> </w:t>
      </w:r>
      <w:r>
        <w:rPr>
          <w:sz w:val="22"/>
        </w:rPr>
        <w:t>will enable</w:t>
      </w:r>
      <w:r>
        <w:rPr>
          <w:spacing w:val="20"/>
          <w:sz w:val="22"/>
        </w:rPr>
        <w:t xml:space="preserve"> </w:t>
      </w:r>
      <w:r>
        <w:rPr>
          <w:sz w:val="22"/>
        </w:rPr>
        <w:t>one</w:t>
      </w:r>
      <w:r>
        <w:rPr>
          <w:spacing w:val="18"/>
          <w:sz w:val="22"/>
        </w:rPr>
        <w:t xml:space="preserve"> </w:t>
      </w:r>
      <w:r>
        <w:rPr>
          <w:sz w:val="22"/>
        </w:rPr>
        <w:t>to</w:t>
      </w:r>
      <w:r>
        <w:rPr>
          <w:spacing w:val="19"/>
          <w:sz w:val="22"/>
        </w:rPr>
        <w:t xml:space="preserve"> </w:t>
      </w:r>
      <w:r>
        <w:rPr>
          <w:sz w:val="22"/>
        </w:rPr>
        <w:t>incorporate portion</w:t>
      </w:r>
      <w:r>
        <w:rPr>
          <w:spacing w:val="21"/>
          <w:sz w:val="22"/>
        </w:rPr>
        <w:t xml:space="preserve"> </w:t>
      </w:r>
      <w:r>
        <w:rPr>
          <w:sz w:val="22"/>
        </w:rPr>
        <w:t>size</w:t>
      </w:r>
    </w:p>
    <w:p w14:paraId="741B759B">
      <w:pPr>
        <w:pStyle w:val="12"/>
        <w:spacing w:after="0" w:line="357" w:lineRule="auto"/>
        <w:jc w:val="both"/>
        <w:rPr>
          <w:sz w:val="22"/>
        </w:rPr>
        <w:sectPr>
          <w:pgSz w:w="12240" w:h="15840"/>
          <w:pgMar w:top="1220" w:right="360" w:bottom="1260" w:left="1800" w:header="0" w:footer="1079" w:gutter="0"/>
          <w:cols w:space="720" w:num="1"/>
        </w:sectPr>
      </w:pPr>
    </w:p>
    <w:p w14:paraId="63BB997F">
      <w:pPr>
        <w:pStyle w:val="8"/>
        <w:spacing w:before="82"/>
        <w:ind w:left="1430"/>
        <w:jc w:val="left"/>
      </w:pPr>
      <w:r>
        <w:rPr>
          <w:spacing w:val="-2"/>
        </w:rPr>
        <w:t>detection.</w:t>
      </w:r>
    </w:p>
    <w:p w14:paraId="7A172EFC">
      <w:pPr>
        <w:pStyle w:val="8"/>
        <w:spacing w:before="3"/>
        <w:ind w:left="0"/>
        <w:jc w:val="left"/>
      </w:pPr>
    </w:p>
    <w:p w14:paraId="03D08838">
      <w:pPr>
        <w:pStyle w:val="12"/>
        <w:numPr>
          <w:ilvl w:val="1"/>
          <w:numId w:val="16"/>
        </w:numPr>
        <w:tabs>
          <w:tab w:val="left" w:pos="1430"/>
        </w:tabs>
        <w:spacing w:before="0" w:after="0" w:line="348" w:lineRule="auto"/>
        <w:ind w:left="1430" w:right="1515" w:hanging="339"/>
        <w:jc w:val="left"/>
        <w:rPr>
          <w:sz w:val="22"/>
        </w:rPr>
      </w:pPr>
      <w:r>
        <w:rPr>
          <w:b/>
          <w:sz w:val="22"/>
        </w:rPr>
        <w:t>Ingredient</w:t>
      </w:r>
      <w:r>
        <w:rPr>
          <w:b/>
          <w:spacing w:val="40"/>
          <w:sz w:val="22"/>
        </w:rPr>
        <w:t xml:space="preserve"> </w:t>
      </w:r>
      <w:r>
        <w:rPr>
          <w:b/>
          <w:sz w:val="22"/>
        </w:rPr>
        <w:t>Segmentation:</w:t>
      </w:r>
      <w:r>
        <w:rPr>
          <w:b/>
          <w:spacing w:val="40"/>
          <w:sz w:val="22"/>
        </w:rPr>
        <w:t xml:space="preserve"> </w:t>
      </w:r>
      <w:r>
        <w:rPr>
          <w:sz w:val="22"/>
        </w:rPr>
        <w:t>Segmentation</w:t>
      </w:r>
      <w:r>
        <w:rPr>
          <w:spacing w:val="40"/>
          <w:sz w:val="22"/>
        </w:rPr>
        <w:t xml:space="preserve"> </w:t>
      </w:r>
      <w:r>
        <w:rPr>
          <w:sz w:val="22"/>
        </w:rPr>
        <w:t>of</w:t>
      </w:r>
      <w:r>
        <w:rPr>
          <w:spacing w:val="40"/>
          <w:sz w:val="22"/>
        </w:rPr>
        <w:t xml:space="preserve"> </w:t>
      </w:r>
      <w:r>
        <w:rPr>
          <w:sz w:val="22"/>
        </w:rPr>
        <w:t>combined</w:t>
      </w:r>
      <w:r>
        <w:rPr>
          <w:spacing w:val="40"/>
          <w:sz w:val="22"/>
        </w:rPr>
        <w:t xml:space="preserve"> </w:t>
      </w:r>
      <w:r>
        <w:rPr>
          <w:sz w:val="22"/>
        </w:rPr>
        <w:t>foods</w:t>
      </w:r>
      <w:r>
        <w:rPr>
          <w:spacing w:val="40"/>
          <w:sz w:val="22"/>
        </w:rPr>
        <w:t xml:space="preserve"> </w:t>
      </w:r>
      <w:r>
        <w:rPr>
          <w:sz w:val="22"/>
        </w:rPr>
        <w:t>into</w:t>
      </w:r>
      <w:r>
        <w:rPr>
          <w:spacing w:val="40"/>
          <w:sz w:val="22"/>
        </w:rPr>
        <w:t xml:space="preserve"> </w:t>
      </w:r>
      <w:r>
        <w:rPr>
          <w:sz w:val="22"/>
        </w:rPr>
        <w:t>individual ingredients could assist in rendering the analysis of nutrients more accurate.</w:t>
      </w:r>
    </w:p>
    <w:p w14:paraId="732FF35A">
      <w:pPr>
        <w:pStyle w:val="5"/>
        <w:numPr>
          <w:ilvl w:val="0"/>
          <w:numId w:val="16"/>
        </w:numPr>
        <w:tabs>
          <w:tab w:val="left" w:pos="977"/>
        </w:tabs>
        <w:spacing w:before="84" w:after="0" w:line="240" w:lineRule="auto"/>
        <w:ind w:left="977" w:right="0" w:hanging="224"/>
        <w:jc w:val="both"/>
      </w:pPr>
      <w:r>
        <w:t>Multiple</w:t>
      </w:r>
      <w:r>
        <w:rPr>
          <w:spacing w:val="14"/>
        </w:rPr>
        <w:t xml:space="preserve"> </w:t>
      </w:r>
      <w:r>
        <w:t>Language</w:t>
      </w:r>
      <w:r>
        <w:rPr>
          <w:spacing w:val="13"/>
        </w:rPr>
        <w:t xml:space="preserve"> </w:t>
      </w:r>
      <w:r>
        <w:t>Support</w:t>
      </w:r>
      <w:r>
        <w:rPr>
          <w:spacing w:val="10"/>
        </w:rPr>
        <w:t xml:space="preserve"> </w:t>
      </w:r>
      <w:r>
        <w:t>to</w:t>
      </w:r>
      <w:r>
        <w:rPr>
          <w:spacing w:val="17"/>
        </w:rPr>
        <w:t xml:space="preserve"> </w:t>
      </w:r>
      <w:r>
        <w:t>Facilitate</w:t>
      </w:r>
      <w:r>
        <w:rPr>
          <w:spacing w:val="10"/>
        </w:rPr>
        <w:t xml:space="preserve"> </w:t>
      </w:r>
      <w:r>
        <w:t>World</w:t>
      </w:r>
      <w:r>
        <w:rPr>
          <w:spacing w:val="17"/>
        </w:rPr>
        <w:t xml:space="preserve"> </w:t>
      </w:r>
      <w:r>
        <w:rPr>
          <w:spacing w:val="-2"/>
        </w:rPr>
        <w:t>Accessibility</w:t>
      </w:r>
    </w:p>
    <w:p w14:paraId="2704F041">
      <w:pPr>
        <w:pStyle w:val="8"/>
        <w:spacing w:before="251" w:line="367" w:lineRule="auto"/>
        <w:ind w:right="1512" w:firstLine="676"/>
        <w:rPr>
          <w:b/>
        </w:rPr>
      </w:pPr>
      <w:r>
        <w:t xml:space="preserve">While expanding the system's application domain, multi-linguality would be a necessity. Various customers within and across places can view the web page in a preferred language, enhancing the user friendliness. Natural Language Processing methods could be employed to aid instant translations of food texts and nutrient </w:t>
      </w:r>
      <w:r>
        <w:rPr>
          <w:spacing w:val="-2"/>
        </w:rPr>
        <w:t>disintegrations</w:t>
      </w:r>
      <w:r>
        <w:rPr>
          <w:b/>
          <w:spacing w:val="-2"/>
        </w:rPr>
        <w:t>.</w:t>
      </w:r>
    </w:p>
    <w:p w14:paraId="1EB0962F">
      <w:pPr>
        <w:pStyle w:val="5"/>
        <w:numPr>
          <w:ilvl w:val="0"/>
          <w:numId w:val="16"/>
        </w:numPr>
        <w:tabs>
          <w:tab w:val="left" w:pos="977"/>
        </w:tabs>
        <w:spacing w:before="119" w:after="0" w:line="240" w:lineRule="auto"/>
        <w:ind w:left="977" w:right="0" w:hanging="224"/>
        <w:jc w:val="both"/>
        <w:rPr>
          <w:i/>
        </w:rPr>
      </w:pPr>
      <w:r>
        <w:t>Inter-working</w:t>
      </w:r>
      <w:r>
        <w:rPr>
          <w:spacing w:val="12"/>
        </w:rPr>
        <w:t xml:space="preserve"> </w:t>
      </w:r>
      <w:r>
        <w:t>with</w:t>
      </w:r>
      <w:r>
        <w:rPr>
          <w:spacing w:val="15"/>
        </w:rPr>
        <w:t xml:space="preserve"> </w:t>
      </w:r>
      <w:r>
        <w:t>Nutrition</w:t>
      </w:r>
      <w:r>
        <w:rPr>
          <w:spacing w:val="16"/>
        </w:rPr>
        <w:t xml:space="preserve"> </w:t>
      </w:r>
      <w:r>
        <w:t>and</w:t>
      </w:r>
      <w:r>
        <w:rPr>
          <w:spacing w:val="16"/>
        </w:rPr>
        <w:t xml:space="preserve"> </w:t>
      </w:r>
      <w:r>
        <w:t>Health</w:t>
      </w:r>
      <w:r>
        <w:rPr>
          <w:spacing w:val="16"/>
        </w:rPr>
        <w:t xml:space="preserve"> </w:t>
      </w:r>
      <w:r>
        <w:rPr>
          <w:spacing w:val="-2"/>
        </w:rPr>
        <w:t>Practitioners</w:t>
      </w:r>
    </w:p>
    <w:p w14:paraId="19806FA3">
      <w:pPr>
        <w:pStyle w:val="8"/>
        <w:spacing w:before="138" w:line="369" w:lineRule="auto"/>
        <w:ind w:right="1516" w:firstLine="564"/>
      </w:pPr>
      <w:r>
        <w:t>Along with enabling system verification and precision, provision can also be</w:t>
      </w:r>
      <w:r>
        <w:rPr>
          <w:spacing w:val="40"/>
        </w:rPr>
        <w:t xml:space="preserve"> </w:t>
      </w:r>
      <w:r>
        <w:t>made for physician, dietician, and nutritionist interaction. Professional feedback can confirm appropriateness of estimated calorie values and provide alternatives based on predetermined nutrition standards. Integration of the system in healthcare application</w:t>
      </w:r>
      <w:r>
        <w:rPr>
          <w:spacing w:val="40"/>
        </w:rPr>
        <w:t xml:space="preserve"> </w:t>
      </w:r>
      <w:r>
        <w:t>can also enable physicians and dietitians to monitor their patients' diet and provide personalized suggestions.</w:t>
      </w:r>
    </w:p>
    <w:p w14:paraId="3825E95D">
      <w:pPr>
        <w:pStyle w:val="8"/>
        <w:spacing w:line="369" w:lineRule="auto"/>
        <w:ind w:right="1513" w:firstLine="564"/>
      </w:pPr>
      <w:r>
        <w:t>Food Calorie Detector opened the way for food identification and nutrition analysis through the aid of AI. The system being skilled at diet pattern analysis, areas exist where improvement can be taken from datasets and real-time to mobile app interfacing and personalization through AI. If done, the system would be an enhanced and</w:t>
      </w:r>
      <w:r>
        <w:rPr>
          <w:spacing w:val="40"/>
        </w:rPr>
        <w:t xml:space="preserve"> </w:t>
      </w:r>
      <w:r>
        <w:t>intelligence-</w:t>
      </w:r>
      <w:r>
        <w:rPr>
          <w:spacing w:val="40"/>
        </w:rPr>
        <w:t xml:space="preserve"> </w:t>
      </w:r>
      <w:r>
        <w:t>based</w:t>
      </w:r>
      <w:r>
        <w:rPr>
          <w:spacing w:val="40"/>
        </w:rPr>
        <w:t xml:space="preserve"> </w:t>
      </w:r>
      <w:r>
        <w:t>system</w:t>
      </w:r>
      <w:r>
        <w:rPr>
          <w:spacing w:val="40"/>
        </w:rPr>
        <w:t xml:space="preserve"> </w:t>
      </w:r>
      <w:r>
        <w:t>for</w:t>
      </w:r>
      <w:r>
        <w:rPr>
          <w:spacing w:val="40"/>
        </w:rPr>
        <w:t xml:space="preserve"> </w:t>
      </w:r>
      <w:r>
        <w:t>diet</w:t>
      </w:r>
      <w:r>
        <w:rPr>
          <w:spacing w:val="40"/>
        </w:rPr>
        <w:t xml:space="preserve"> </w:t>
      </w:r>
      <w:r>
        <w:t>tracking</w:t>
      </w:r>
      <w:r>
        <w:rPr>
          <w:spacing w:val="40"/>
        </w:rPr>
        <w:t xml:space="preserve"> </w:t>
      </w:r>
      <w:r>
        <w:t>and</w:t>
      </w:r>
      <w:r>
        <w:rPr>
          <w:spacing w:val="40"/>
        </w:rPr>
        <w:t xml:space="preserve"> </w:t>
      </w:r>
      <w:r>
        <w:t>thus</w:t>
      </w:r>
      <w:r>
        <w:rPr>
          <w:spacing w:val="40"/>
        </w:rPr>
        <w:t xml:space="preserve"> </w:t>
      </w:r>
      <w:r>
        <w:t>enhance</w:t>
      </w:r>
      <w:r>
        <w:rPr>
          <w:spacing w:val="40"/>
        </w:rPr>
        <w:t xml:space="preserve"> </w:t>
      </w:r>
      <w:r>
        <w:t>the</w:t>
      </w:r>
      <w:r>
        <w:rPr>
          <w:spacing w:val="40"/>
        </w:rPr>
        <w:t xml:space="preserve"> </w:t>
      </w:r>
      <w:r>
        <w:t>capability</w:t>
      </w:r>
      <w:r>
        <w:rPr>
          <w:spacing w:val="40"/>
        </w:rPr>
        <w:t xml:space="preserve"> </w:t>
      </w:r>
      <w:r>
        <w:t>of users to make sound nutritional decisions.</w:t>
      </w:r>
    </w:p>
    <w:p w14:paraId="3F671EE2">
      <w:pPr>
        <w:pStyle w:val="8"/>
        <w:spacing w:line="369" w:lineRule="auto"/>
        <w:ind w:right="1513" w:firstLine="619"/>
      </w:pPr>
      <w:r>
        <w:t>With advancing technology, diet control in the future would be the intersection</w:t>
      </w:r>
      <w:r>
        <w:rPr>
          <w:spacing w:val="80"/>
        </w:rPr>
        <w:t xml:space="preserve"> </w:t>
      </w:r>
      <w:r>
        <w:t>of AI, computer vision, and personalized health monitoring. The suggested enhancements would take the Food Calorie Detector to a high-tech device capable of coping with the ever-growing needs of health-aware people around the globe.</w:t>
      </w:r>
    </w:p>
    <w:p w14:paraId="5DCEBA6B">
      <w:pPr>
        <w:pStyle w:val="8"/>
        <w:spacing w:after="0" w:line="369" w:lineRule="auto"/>
        <w:sectPr>
          <w:pgSz w:w="12240" w:h="15840"/>
          <w:pgMar w:top="1220" w:right="360" w:bottom="1260" w:left="1800" w:header="0" w:footer="1079" w:gutter="0"/>
          <w:cols w:space="720" w:num="1"/>
        </w:sectPr>
      </w:pPr>
    </w:p>
    <w:p w14:paraId="5C3B3738">
      <w:pPr>
        <w:pStyle w:val="3"/>
        <w:ind w:left="277" w:right="1043"/>
      </w:pPr>
      <w:r>
        <w:rPr>
          <w:spacing w:val="-2"/>
        </w:rPr>
        <w:t>REFERENCES</w:t>
      </w:r>
    </w:p>
    <w:p w14:paraId="69A31B25">
      <w:pPr>
        <w:pStyle w:val="12"/>
        <w:numPr>
          <w:ilvl w:val="0"/>
          <w:numId w:val="17"/>
        </w:numPr>
        <w:tabs>
          <w:tab w:val="left" w:pos="1428"/>
          <w:tab w:val="left" w:pos="1430"/>
        </w:tabs>
        <w:spacing w:before="292" w:after="0" w:line="369" w:lineRule="auto"/>
        <w:ind w:left="1430" w:right="1512" w:hanging="339"/>
        <w:jc w:val="both"/>
        <w:rPr>
          <w:sz w:val="22"/>
        </w:rPr>
      </w:pPr>
      <w:r>
        <w:rPr>
          <w:sz w:val="22"/>
        </w:rPr>
        <w:t xml:space="preserve">Khamesian, A., Arefeen, M., Carpenter, J., &amp; Ghasemzadeh, H. (2025). NutriGen: Personalized Meal Plan Generator Leveraging Large Language Models to Enhance Dietary and Nutritional Adherence. </w:t>
      </w:r>
      <w:r>
        <w:rPr>
          <w:i/>
          <w:sz w:val="22"/>
        </w:rPr>
        <w:t>MDPI</w:t>
      </w:r>
      <w:r>
        <w:rPr>
          <w:sz w:val="22"/>
        </w:rPr>
        <w:t>.</w:t>
      </w:r>
    </w:p>
    <w:p w14:paraId="2FEC8773">
      <w:pPr>
        <w:pStyle w:val="12"/>
        <w:numPr>
          <w:ilvl w:val="0"/>
          <w:numId w:val="17"/>
        </w:numPr>
        <w:tabs>
          <w:tab w:val="left" w:pos="1428"/>
          <w:tab w:val="left" w:pos="1430"/>
        </w:tabs>
        <w:spacing w:before="0" w:after="0" w:line="369" w:lineRule="auto"/>
        <w:ind w:left="1430" w:right="1515" w:hanging="339"/>
        <w:jc w:val="both"/>
        <w:rPr>
          <w:sz w:val="22"/>
        </w:rPr>
      </w:pPr>
      <w:r>
        <w:rPr>
          <w:sz w:val="22"/>
        </w:rPr>
        <w:t>O’Hara, K., Kent, M., Flynn, A., Gibney, E., &amp; Timon, C. (2025). An</w:t>
      </w:r>
      <w:r>
        <w:rPr>
          <w:spacing w:val="40"/>
          <w:sz w:val="22"/>
        </w:rPr>
        <w:t xml:space="preserve"> </w:t>
      </w:r>
      <w:r>
        <w:rPr>
          <w:sz w:val="22"/>
        </w:rPr>
        <w:t>Evaluation of ChatGPT for Nutrient Content Estimation from Meal</w:t>
      </w:r>
      <w:r>
        <w:rPr>
          <w:spacing w:val="40"/>
          <w:sz w:val="22"/>
        </w:rPr>
        <w:t xml:space="preserve"> </w:t>
      </w:r>
      <w:r>
        <w:rPr>
          <w:sz w:val="22"/>
        </w:rPr>
        <w:t xml:space="preserve">Photographs. </w:t>
      </w:r>
      <w:r>
        <w:rPr>
          <w:i/>
          <w:sz w:val="22"/>
        </w:rPr>
        <w:t>MDPI</w:t>
      </w:r>
      <w:r>
        <w:rPr>
          <w:sz w:val="22"/>
        </w:rPr>
        <w:t>.</w:t>
      </w:r>
    </w:p>
    <w:p w14:paraId="4AEA6D28">
      <w:pPr>
        <w:pStyle w:val="12"/>
        <w:numPr>
          <w:ilvl w:val="0"/>
          <w:numId w:val="17"/>
        </w:numPr>
        <w:tabs>
          <w:tab w:val="left" w:pos="1428"/>
          <w:tab w:val="left" w:pos="1430"/>
        </w:tabs>
        <w:spacing w:before="0" w:after="0" w:line="369" w:lineRule="auto"/>
        <w:ind w:left="1430" w:right="1517" w:hanging="339"/>
        <w:jc w:val="both"/>
        <w:rPr>
          <w:sz w:val="22"/>
        </w:rPr>
      </w:pPr>
      <w:r>
        <w:rPr>
          <w:sz w:val="22"/>
        </w:rPr>
        <w:t>Guo, X., Liu, Y., Xiang, Z., &amp; An, J. (2025). From AI to the Table: A</w:t>
      </w:r>
      <w:r>
        <w:rPr>
          <w:spacing w:val="40"/>
          <w:sz w:val="22"/>
        </w:rPr>
        <w:t xml:space="preserve"> </w:t>
      </w:r>
      <w:r>
        <w:rPr>
          <w:sz w:val="22"/>
        </w:rPr>
        <w:t xml:space="preserve">Systematic Review of ChatGPT’s Potential and Performance in Meal Planning and Dietary Recommendations. </w:t>
      </w:r>
      <w:r>
        <w:rPr>
          <w:i/>
          <w:sz w:val="22"/>
        </w:rPr>
        <w:t>MDPI</w:t>
      </w:r>
      <w:r>
        <w:rPr>
          <w:sz w:val="22"/>
        </w:rPr>
        <w:t>.</w:t>
      </w:r>
    </w:p>
    <w:p w14:paraId="764C117C">
      <w:pPr>
        <w:pStyle w:val="12"/>
        <w:numPr>
          <w:ilvl w:val="0"/>
          <w:numId w:val="17"/>
        </w:numPr>
        <w:tabs>
          <w:tab w:val="left" w:pos="1428"/>
          <w:tab w:val="left" w:pos="1430"/>
        </w:tabs>
        <w:spacing w:before="0" w:after="0" w:line="372" w:lineRule="auto"/>
        <w:ind w:left="1430" w:right="1519" w:hanging="339"/>
        <w:jc w:val="both"/>
        <w:rPr>
          <w:sz w:val="22"/>
        </w:rPr>
      </w:pPr>
      <w:r>
        <w:rPr>
          <w:sz w:val="22"/>
        </w:rPr>
        <w:t xml:space="preserve">Chen, Y., Wang, Y., &amp; Zhang, L. (2025). An Evaluation of ChatGPT for Nutrient Content Estimation from Meal Photographs. </w:t>
      </w:r>
      <w:r>
        <w:rPr>
          <w:i/>
          <w:sz w:val="22"/>
        </w:rPr>
        <w:t>Nutrients</w:t>
      </w:r>
      <w:r>
        <w:rPr>
          <w:sz w:val="22"/>
        </w:rPr>
        <w:t xml:space="preserve">, </w:t>
      </w:r>
      <w:r>
        <w:rPr>
          <w:i/>
          <w:sz w:val="22"/>
        </w:rPr>
        <w:t>17</w:t>
      </w:r>
      <w:r>
        <w:rPr>
          <w:sz w:val="22"/>
        </w:rPr>
        <w:t>(4), 607.</w:t>
      </w:r>
    </w:p>
    <w:p w14:paraId="3A75E936">
      <w:pPr>
        <w:pStyle w:val="12"/>
        <w:numPr>
          <w:ilvl w:val="0"/>
          <w:numId w:val="17"/>
        </w:numPr>
        <w:tabs>
          <w:tab w:val="left" w:pos="1428"/>
          <w:tab w:val="left" w:pos="1430"/>
        </w:tabs>
        <w:spacing w:before="0" w:after="0" w:line="369" w:lineRule="auto"/>
        <w:ind w:left="1430" w:right="1511" w:hanging="339"/>
        <w:jc w:val="both"/>
        <w:rPr>
          <w:sz w:val="22"/>
        </w:rPr>
      </w:pPr>
      <w:r>
        <w:rPr>
          <w:sz w:val="22"/>
        </w:rPr>
        <w:t xml:space="preserve">Yao, Y., Yao, W., Zhou, L., &amp; Zhang, H. (2024). CaLoRAify: Calorie Estimation with Visual-Text Pairing and LoRA-Driven Visual Language Models. </w:t>
      </w:r>
      <w:r>
        <w:rPr>
          <w:i/>
          <w:sz w:val="22"/>
        </w:rPr>
        <w:t>MDPI</w:t>
      </w:r>
      <w:r>
        <w:rPr>
          <w:sz w:val="22"/>
        </w:rPr>
        <w:t>.</w:t>
      </w:r>
    </w:p>
    <w:p w14:paraId="6C0179B9">
      <w:pPr>
        <w:pStyle w:val="12"/>
        <w:numPr>
          <w:ilvl w:val="0"/>
          <w:numId w:val="17"/>
        </w:numPr>
        <w:tabs>
          <w:tab w:val="left" w:pos="1428"/>
          <w:tab w:val="left" w:pos="1430"/>
        </w:tabs>
        <w:spacing w:before="0" w:after="0" w:line="369" w:lineRule="auto"/>
        <w:ind w:left="1430" w:right="1514" w:hanging="339"/>
        <w:jc w:val="both"/>
        <w:rPr>
          <w:sz w:val="22"/>
        </w:rPr>
      </w:pPr>
      <w:r>
        <w:rPr>
          <w:sz w:val="22"/>
        </w:rPr>
        <w:t xml:space="preserve">Papastratis, I., Konstantinidis, A., Daras, P., &amp; Dimitropoulos, K. (2024). AI Nutrition Recommendation Using a Deep Generative Model and ChatGPT. </w:t>
      </w:r>
      <w:r>
        <w:rPr>
          <w:i/>
          <w:spacing w:val="-2"/>
          <w:sz w:val="22"/>
        </w:rPr>
        <w:t>MDPI</w:t>
      </w:r>
      <w:r>
        <w:rPr>
          <w:spacing w:val="-2"/>
          <w:sz w:val="22"/>
        </w:rPr>
        <w:t>.</w:t>
      </w:r>
    </w:p>
    <w:p w14:paraId="34986521">
      <w:pPr>
        <w:pStyle w:val="12"/>
        <w:numPr>
          <w:ilvl w:val="0"/>
          <w:numId w:val="17"/>
        </w:numPr>
        <w:tabs>
          <w:tab w:val="left" w:pos="1428"/>
          <w:tab w:val="left" w:pos="1430"/>
        </w:tabs>
        <w:spacing w:before="0" w:after="0" w:line="369" w:lineRule="auto"/>
        <w:ind w:left="1430" w:right="1510" w:hanging="339"/>
        <w:jc w:val="both"/>
        <w:rPr>
          <w:sz w:val="22"/>
        </w:rPr>
      </w:pPr>
      <w:r>
        <w:rPr>
          <w:sz w:val="22"/>
        </w:rPr>
        <w:t xml:space="preserve">Lo, F. P.-W., Qiu, J., Wang, Z., Chen, J., Xiao, B., Yuan, W., Giannarou, S., Frost, G., &amp; Lo, B. (2023). </w:t>
      </w:r>
      <w:r>
        <w:rPr>
          <w:i/>
          <w:sz w:val="22"/>
        </w:rPr>
        <w:t xml:space="preserve">Dietary assessment with multimodal ChatGPT: A systematic analysis </w:t>
      </w:r>
      <w:r>
        <w:rPr>
          <w:sz w:val="22"/>
        </w:rPr>
        <w:t>(arXiv:2312.08592). arXiv.</w:t>
      </w:r>
    </w:p>
    <w:sectPr>
      <w:pgSz w:w="12240" w:h="15840"/>
      <w:pgMar w:top="1220" w:right="360" w:bottom="1260" w:left="1800" w:header="0" w:footer="10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10E3C">
    <w:pPr>
      <w:pStyle w:val="8"/>
      <w:spacing w:line="14" w:lineRule="auto"/>
      <w:ind w:left="0"/>
      <w:jc w:val="left"/>
      <w:rPr>
        <w:sz w:val="20"/>
      </w:rPr>
    </w:pPr>
    <w:r>
      <w:rPr>
        <w:sz w:val="20"/>
      </w:rPr>
      <mc:AlternateContent>
        <mc:Choice Requires="wps">
          <w:drawing>
            <wp:anchor distT="0" distB="0" distL="0" distR="0" simplePos="0" relativeHeight="251659264" behindDoc="1" locked="0" layoutInCell="1" allowOverlap="1">
              <wp:simplePos x="0" y="0"/>
              <wp:positionH relativeFrom="page">
                <wp:posOffset>4256405</wp:posOffset>
              </wp:positionH>
              <wp:positionV relativeFrom="page">
                <wp:posOffset>9232900</wp:posOffset>
              </wp:positionV>
              <wp:extent cx="144145" cy="171450"/>
              <wp:effectExtent l="0" t="0" r="0" b="0"/>
              <wp:wrapNone/>
              <wp:docPr id="2" name="Textbox 2"/>
              <wp:cNvGraphicFramePr/>
              <a:graphic xmlns:a="http://schemas.openxmlformats.org/drawingml/2006/main">
                <a:graphicData uri="http://schemas.microsoft.com/office/word/2010/wordprocessingShape">
                  <wps:wsp>
                    <wps:cNvSpPr txBox="1"/>
                    <wps:spPr>
                      <a:xfrm>
                        <a:off x="0" y="0"/>
                        <a:ext cx="144145" cy="171450"/>
                      </a:xfrm>
                      <a:prstGeom prst="rect">
                        <a:avLst/>
                      </a:prstGeom>
                    </wps:spPr>
                    <wps:txbx>
                      <w:txbxContent>
                        <w:p w14:paraId="3DD60B01">
                          <w:pPr>
                            <w:spacing w:before="18"/>
                            <w:ind w:left="31" w:right="0" w:firstLine="0"/>
                            <w:jc w:val="left"/>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w:t>
                          </w:r>
                          <w:r>
                            <w:rPr>
                              <w:spacing w:val="-5"/>
                              <w:w w:val="105"/>
                              <w:sz w:val="2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35.15pt;margin-top:727pt;height:13.5pt;width:11.35pt;mso-position-horizontal-relative:page;mso-position-vertical-relative:page;z-index:-251657216;mso-width-relative:page;mso-height-relative:page;" filled="f" stroked="f" coordsize="21600,21600" o:gfxdata="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w&#10;IGlC2gAAAA0BAAAPAAAAAAAAAAEAIAAAACIAAABkcnMvZG93bnJldi54bWxQSwECFAAUAAAACACH&#10;TuJAGNtPKrABAABzAwAADgAAAAAAAAABACAAAAApAQAAZHJzL2Uyb0RvYy54bWxQSwUGAAAAAAYA&#10;BgBZAQAASwUAAAAA&#10;">
              <v:fill on="f" focussize="0,0"/>
              <v:stroke on="f"/>
              <v:imagedata o:title=""/>
              <o:lock v:ext="edit" aspectratio="f"/>
              <v:textbox inset="0mm,0mm,0mm,0mm">
                <w:txbxContent>
                  <w:p w14:paraId="3DD60B01">
                    <w:pPr>
                      <w:spacing w:before="18"/>
                      <w:ind w:left="31" w:right="0" w:firstLine="0"/>
                      <w:jc w:val="left"/>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w:t>
                    </w:r>
                    <w:r>
                      <w:rPr>
                        <w:spacing w:val="-5"/>
                        <w:w w:val="105"/>
                        <w:sz w:val="2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E772B">
    <w:pPr>
      <w:pStyle w:val="8"/>
      <w:spacing w:line="14" w:lineRule="auto"/>
      <w:ind w:left="0"/>
      <w:jc w:val="lef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4BE1C">
    <w:pPr>
      <w:pStyle w:val="8"/>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4219575</wp:posOffset>
              </wp:positionH>
              <wp:positionV relativeFrom="page">
                <wp:posOffset>9232900</wp:posOffset>
              </wp:positionV>
              <wp:extent cx="198120" cy="171450"/>
              <wp:effectExtent l="0" t="0" r="0" b="0"/>
              <wp:wrapNone/>
              <wp:docPr id="6" name="Textbox 6"/>
              <wp:cNvGraphicFramePr/>
              <a:graphic xmlns:a="http://schemas.openxmlformats.org/drawingml/2006/main">
                <a:graphicData uri="http://schemas.microsoft.com/office/word/2010/wordprocessingShape">
                  <wps:wsp>
                    <wps:cNvSpPr txBox="1"/>
                    <wps:spPr>
                      <a:xfrm>
                        <a:off x="0" y="0"/>
                        <a:ext cx="198120" cy="171450"/>
                      </a:xfrm>
                      <a:prstGeom prst="rect">
                        <a:avLst/>
                      </a:prstGeom>
                    </wps:spPr>
                    <wps:txbx>
                      <w:txbxContent>
                        <w:p w14:paraId="528B3FC5">
                          <w:pPr>
                            <w:spacing w:before="18"/>
                            <w:ind w:left="60" w:right="0" w:firstLine="0"/>
                            <w:jc w:val="left"/>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iii</w:t>
                          </w:r>
                          <w:r>
                            <w:rPr>
                              <w:spacing w:val="-5"/>
                              <w:w w:val="105"/>
                              <w:sz w:val="20"/>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332.25pt;margin-top:727pt;height:13.5pt;width:15.6pt;mso-position-horizontal-relative:page;mso-position-vertical-relative:page;z-index:-251656192;mso-width-relative:page;mso-height-relative:page;" filled="f" stroked="f" coordsize="21600,21600" o:gfxdata="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6YrYNoAAAANAQAADwAAAAAAAAABACAAAAAiAAAAZHJzL2Rvd25yZXYueG1sUEsBAhQAFAAAAAgA&#10;h07iQIkBdQKxAQAAcwMAAA4AAAAAAAAAAQAgAAAAKQEAAGRycy9lMm9Eb2MueG1sUEsFBgAAAAAG&#10;AAYAWQEAAEwFAAAAAA==&#10;">
              <v:fill on="f" focussize="0,0"/>
              <v:stroke on="f"/>
              <v:imagedata o:title=""/>
              <o:lock v:ext="edit" aspectratio="f"/>
              <v:textbox inset="0mm,0mm,0mm,0mm">
                <w:txbxContent>
                  <w:p w14:paraId="528B3FC5">
                    <w:pPr>
                      <w:spacing w:before="18"/>
                      <w:ind w:left="60" w:right="0" w:firstLine="0"/>
                      <w:jc w:val="left"/>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iii</w:t>
                    </w:r>
                    <w:r>
                      <w:rPr>
                        <w:spacing w:val="-5"/>
                        <w:w w:val="105"/>
                        <w:sz w:val="2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DB942">
    <w:pPr>
      <w:pStyle w:val="8"/>
      <w:spacing w:line="14" w:lineRule="auto"/>
      <w:ind w:left="0"/>
      <w:jc w:val="left"/>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4963A">
    <w:pPr>
      <w:pStyle w:val="8"/>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4232910</wp:posOffset>
              </wp:positionH>
              <wp:positionV relativeFrom="page">
                <wp:posOffset>9232900</wp:posOffset>
              </wp:positionV>
              <wp:extent cx="157480" cy="171450"/>
              <wp:effectExtent l="0" t="0" r="0" b="0"/>
              <wp:wrapNone/>
              <wp:docPr id="7" name="Textbox 7"/>
              <wp:cNvGraphicFramePr/>
              <a:graphic xmlns:a="http://schemas.openxmlformats.org/drawingml/2006/main">
                <a:graphicData uri="http://schemas.microsoft.com/office/word/2010/wordprocessingShape">
                  <wps:wsp>
                    <wps:cNvSpPr txBox="1"/>
                    <wps:spPr>
                      <a:xfrm>
                        <a:off x="0" y="0"/>
                        <a:ext cx="157480" cy="171450"/>
                      </a:xfrm>
                      <a:prstGeom prst="rect">
                        <a:avLst/>
                      </a:prstGeom>
                    </wps:spPr>
                    <wps:txbx>
                      <w:txbxContent>
                        <w:p w14:paraId="385366F3">
                          <w:pPr>
                            <w:spacing w:before="18"/>
                            <w:ind w:left="20" w:right="0" w:firstLine="0"/>
                            <w:jc w:val="left"/>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333.3pt;margin-top:727pt;height:13.5pt;width:12.4pt;mso-position-horizontal-relative:page;mso-position-vertical-relative:page;z-index:-251656192;mso-width-relative:page;mso-height-relative:page;" filled="f" stroked="f" coordsize="21600,21600" o:gfxdata="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LLO32QAAAA0BAAAPAAAAAAAAAAEAIAAAACIAAABkcnMvZG93bnJldi54bWxQSwECFAAUAAAACACH&#10;TuJACwljorEBAABzAwAADgAAAAAAAAABACAAAAAoAQAAZHJzL2Uyb0RvYy54bWxQSwUGAAAAAAYA&#10;BgBZAQAASwUAAAAA&#10;">
              <v:fill on="f" focussize="0,0"/>
              <v:stroke on="f"/>
              <v:imagedata o:title=""/>
              <o:lock v:ext="edit" aspectratio="f"/>
              <v:textbox inset="0mm,0mm,0mm,0mm">
                <w:txbxContent>
                  <w:p w14:paraId="385366F3">
                    <w:pPr>
                      <w:spacing w:before="18"/>
                      <w:ind w:left="20" w:right="0" w:firstLine="0"/>
                      <w:jc w:val="left"/>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317" w:hanging="226"/>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768"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684" w:hanging="339"/>
      </w:pPr>
      <w:rPr>
        <w:rFonts w:hint="default"/>
        <w:lang w:val="en-US" w:eastAsia="en-US" w:bidi="ar-SA"/>
      </w:rPr>
    </w:lvl>
    <w:lvl w:ilvl="3" w:tentative="0">
      <w:start w:val="0"/>
      <w:numFmt w:val="bullet"/>
      <w:lvlText w:val="•"/>
      <w:lvlJc w:val="left"/>
      <w:pPr>
        <w:ind w:left="3608" w:hanging="339"/>
      </w:pPr>
      <w:rPr>
        <w:rFonts w:hint="default"/>
        <w:lang w:val="en-US" w:eastAsia="en-US" w:bidi="ar-SA"/>
      </w:rPr>
    </w:lvl>
    <w:lvl w:ilvl="4" w:tentative="0">
      <w:start w:val="0"/>
      <w:numFmt w:val="bullet"/>
      <w:lvlText w:val="•"/>
      <w:lvlJc w:val="left"/>
      <w:pPr>
        <w:ind w:left="4533" w:hanging="339"/>
      </w:pPr>
      <w:rPr>
        <w:rFonts w:hint="default"/>
        <w:lang w:val="en-US" w:eastAsia="en-US" w:bidi="ar-SA"/>
      </w:rPr>
    </w:lvl>
    <w:lvl w:ilvl="5" w:tentative="0">
      <w:start w:val="0"/>
      <w:numFmt w:val="bullet"/>
      <w:lvlText w:val="•"/>
      <w:lvlJc w:val="left"/>
      <w:pPr>
        <w:ind w:left="5457" w:hanging="339"/>
      </w:pPr>
      <w:rPr>
        <w:rFonts w:hint="default"/>
        <w:lang w:val="en-US" w:eastAsia="en-US" w:bidi="ar-SA"/>
      </w:rPr>
    </w:lvl>
    <w:lvl w:ilvl="6" w:tentative="0">
      <w:start w:val="0"/>
      <w:numFmt w:val="bullet"/>
      <w:lvlText w:val="•"/>
      <w:lvlJc w:val="left"/>
      <w:pPr>
        <w:ind w:left="6382" w:hanging="339"/>
      </w:pPr>
      <w:rPr>
        <w:rFonts w:hint="default"/>
        <w:lang w:val="en-US" w:eastAsia="en-US" w:bidi="ar-SA"/>
      </w:rPr>
    </w:lvl>
    <w:lvl w:ilvl="7" w:tentative="0">
      <w:start w:val="0"/>
      <w:numFmt w:val="bullet"/>
      <w:lvlText w:val="•"/>
      <w:lvlJc w:val="left"/>
      <w:pPr>
        <w:ind w:left="7306" w:hanging="339"/>
      </w:pPr>
      <w:rPr>
        <w:rFonts w:hint="default"/>
        <w:lang w:val="en-US" w:eastAsia="en-US" w:bidi="ar-SA"/>
      </w:rPr>
    </w:lvl>
    <w:lvl w:ilvl="8" w:tentative="0">
      <w:start w:val="0"/>
      <w:numFmt w:val="bullet"/>
      <w:lvlText w:val="•"/>
      <w:lvlJc w:val="left"/>
      <w:pPr>
        <w:ind w:left="8231" w:hanging="339"/>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979" w:hanging="226"/>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00" w:hanging="339"/>
      </w:pPr>
      <w:rPr>
        <w:rFonts w:hint="default"/>
        <w:lang w:val="en-US" w:eastAsia="en-US" w:bidi="ar-SA"/>
      </w:rPr>
    </w:lvl>
    <w:lvl w:ilvl="3" w:tentative="0">
      <w:start w:val="0"/>
      <w:numFmt w:val="bullet"/>
      <w:lvlText w:val="•"/>
      <w:lvlJc w:val="left"/>
      <w:pPr>
        <w:ind w:left="3360" w:hanging="339"/>
      </w:pPr>
      <w:rPr>
        <w:rFonts w:hint="default"/>
        <w:lang w:val="en-US" w:eastAsia="en-US" w:bidi="ar-SA"/>
      </w:rPr>
    </w:lvl>
    <w:lvl w:ilvl="4" w:tentative="0">
      <w:start w:val="0"/>
      <w:numFmt w:val="bullet"/>
      <w:lvlText w:val="•"/>
      <w:lvlJc w:val="left"/>
      <w:pPr>
        <w:ind w:left="4320" w:hanging="339"/>
      </w:pPr>
      <w:rPr>
        <w:rFonts w:hint="default"/>
        <w:lang w:val="en-US" w:eastAsia="en-US" w:bidi="ar-SA"/>
      </w:rPr>
    </w:lvl>
    <w:lvl w:ilvl="5" w:tentative="0">
      <w:start w:val="0"/>
      <w:numFmt w:val="bullet"/>
      <w:lvlText w:val="•"/>
      <w:lvlJc w:val="left"/>
      <w:pPr>
        <w:ind w:left="5280" w:hanging="339"/>
      </w:pPr>
      <w:rPr>
        <w:rFonts w:hint="default"/>
        <w:lang w:val="en-US" w:eastAsia="en-US" w:bidi="ar-SA"/>
      </w:rPr>
    </w:lvl>
    <w:lvl w:ilvl="6" w:tentative="0">
      <w:start w:val="0"/>
      <w:numFmt w:val="bullet"/>
      <w:lvlText w:val="•"/>
      <w:lvlJc w:val="left"/>
      <w:pPr>
        <w:ind w:left="6240" w:hanging="339"/>
      </w:pPr>
      <w:rPr>
        <w:rFonts w:hint="default"/>
        <w:lang w:val="en-US" w:eastAsia="en-US" w:bidi="ar-SA"/>
      </w:rPr>
    </w:lvl>
    <w:lvl w:ilvl="7" w:tentative="0">
      <w:start w:val="0"/>
      <w:numFmt w:val="bullet"/>
      <w:lvlText w:val="•"/>
      <w:lvlJc w:val="left"/>
      <w:pPr>
        <w:ind w:left="7200" w:hanging="339"/>
      </w:pPr>
      <w:rPr>
        <w:rFonts w:hint="default"/>
        <w:lang w:val="en-US" w:eastAsia="en-US" w:bidi="ar-SA"/>
      </w:rPr>
    </w:lvl>
    <w:lvl w:ilvl="8" w:tentative="0">
      <w:start w:val="0"/>
      <w:numFmt w:val="bullet"/>
      <w:lvlText w:val="•"/>
      <w:lvlJc w:val="left"/>
      <w:pPr>
        <w:ind w:left="8160" w:hanging="339"/>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974" w:hanging="221"/>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092" w:hanging="339"/>
      </w:pPr>
      <w:rPr>
        <w:rFonts w:hint="default" w:ascii="Arial MT" w:hAnsi="Arial MT" w:eastAsia="Arial MT" w:cs="Arial MT"/>
        <w:b w:val="0"/>
        <w:bCs w:val="0"/>
        <w:i w:val="0"/>
        <w:iCs w:val="0"/>
        <w:spacing w:val="0"/>
        <w:w w:val="102"/>
        <w:sz w:val="18"/>
        <w:szCs w:val="18"/>
        <w:lang w:val="en-US" w:eastAsia="en-US" w:bidi="ar-SA"/>
      </w:rPr>
    </w:lvl>
    <w:lvl w:ilvl="2" w:tentative="0">
      <w:start w:val="0"/>
      <w:numFmt w:val="bullet"/>
      <w:lvlText w:val="•"/>
      <w:lvlJc w:val="left"/>
      <w:pPr>
        <w:ind w:left="2097" w:hanging="339"/>
      </w:pPr>
      <w:rPr>
        <w:rFonts w:hint="default"/>
        <w:lang w:val="en-US" w:eastAsia="en-US" w:bidi="ar-SA"/>
      </w:rPr>
    </w:lvl>
    <w:lvl w:ilvl="3" w:tentative="0">
      <w:start w:val="0"/>
      <w:numFmt w:val="bullet"/>
      <w:lvlText w:val="•"/>
      <w:lvlJc w:val="left"/>
      <w:pPr>
        <w:ind w:left="3095" w:hanging="339"/>
      </w:pPr>
      <w:rPr>
        <w:rFonts w:hint="default"/>
        <w:lang w:val="en-US" w:eastAsia="en-US" w:bidi="ar-SA"/>
      </w:rPr>
    </w:lvl>
    <w:lvl w:ilvl="4" w:tentative="0">
      <w:start w:val="0"/>
      <w:numFmt w:val="bullet"/>
      <w:lvlText w:val="•"/>
      <w:lvlJc w:val="left"/>
      <w:pPr>
        <w:ind w:left="4093" w:hanging="339"/>
      </w:pPr>
      <w:rPr>
        <w:rFonts w:hint="default"/>
        <w:lang w:val="en-US" w:eastAsia="en-US" w:bidi="ar-SA"/>
      </w:rPr>
    </w:lvl>
    <w:lvl w:ilvl="5" w:tentative="0">
      <w:start w:val="0"/>
      <w:numFmt w:val="bullet"/>
      <w:lvlText w:val="•"/>
      <w:lvlJc w:val="left"/>
      <w:pPr>
        <w:ind w:left="5091" w:hanging="339"/>
      </w:pPr>
      <w:rPr>
        <w:rFonts w:hint="default"/>
        <w:lang w:val="en-US" w:eastAsia="en-US" w:bidi="ar-SA"/>
      </w:rPr>
    </w:lvl>
    <w:lvl w:ilvl="6" w:tentative="0">
      <w:start w:val="0"/>
      <w:numFmt w:val="bullet"/>
      <w:lvlText w:val="•"/>
      <w:lvlJc w:val="left"/>
      <w:pPr>
        <w:ind w:left="6088" w:hanging="339"/>
      </w:pPr>
      <w:rPr>
        <w:rFonts w:hint="default"/>
        <w:lang w:val="en-US" w:eastAsia="en-US" w:bidi="ar-SA"/>
      </w:rPr>
    </w:lvl>
    <w:lvl w:ilvl="7" w:tentative="0">
      <w:start w:val="0"/>
      <w:numFmt w:val="bullet"/>
      <w:lvlText w:val="•"/>
      <w:lvlJc w:val="left"/>
      <w:pPr>
        <w:ind w:left="7086" w:hanging="339"/>
      </w:pPr>
      <w:rPr>
        <w:rFonts w:hint="default"/>
        <w:lang w:val="en-US" w:eastAsia="en-US" w:bidi="ar-SA"/>
      </w:rPr>
    </w:lvl>
    <w:lvl w:ilvl="8" w:tentative="0">
      <w:start w:val="0"/>
      <w:numFmt w:val="bullet"/>
      <w:lvlText w:val="•"/>
      <w:lvlJc w:val="left"/>
      <w:pPr>
        <w:ind w:left="8084" w:hanging="339"/>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3787" w:hanging="294"/>
        <w:jc w:val="right"/>
      </w:pPr>
      <w:rPr>
        <w:rFonts w:hint="default"/>
        <w:spacing w:val="0"/>
        <w:w w:val="95"/>
        <w:lang w:val="en-US" w:eastAsia="en-US" w:bidi="ar-SA"/>
      </w:rPr>
    </w:lvl>
    <w:lvl w:ilvl="1" w:tentative="0">
      <w:start w:val="1"/>
      <w:numFmt w:val="decimal"/>
      <w:lvlText w:val="%1.%2"/>
      <w:lvlJc w:val="left"/>
      <w:pPr>
        <w:ind w:left="1147" w:hanging="394"/>
        <w:jc w:val="left"/>
      </w:pPr>
      <w:rPr>
        <w:rFonts w:hint="default" w:ascii="Times New Roman" w:hAnsi="Times New Roman" w:eastAsia="Times New Roman" w:cs="Times New Roman"/>
        <w:b/>
        <w:bCs/>
        <w:i w:val="0"/>
        <w:iCs w:val="0"/>
        <w:spacing w:val="0"/>
        <w:w w:val="101"/>
        <w:sz w:val="26"/>
        <w:szCs w:val="26"/>
        <w:lang w:val="en-US" w:eastAsia="en-US" w:bidi="ar-SA"/>
      </w:rPr>
    </w:lvl>
    <w:lvl w:ilvl="2" w:tentative="0">
      <w:start w:val="1"/>
      <w:numFmt w:val="decimal"/>
      <w:lvlText w:val="%1.%2.%3"/>
      <w:lvlJc w:val="left"/>
      <w:pPr>
        <w:ind w:left="1260" w:hanging="507"/>
        <w:jc w:val="left"/>
      </w:pPr>
      <w:rPr>
        <w:rFonts w:hint="default" w:ascii="Times New Roman" w:hAnsi="Times New Roman" w:eastAsia="Times New Roman" w:cs="Times New Roman"/>
        <w:b/>
        <w:bCs/>
        <w:i w:val="0"/>
        <w:iCs w:val="0"/>
        <w:spacing w:val="0"/>
        <w:w w:val="102"/>
        <w:sz w:val="22"/>
        <w:szCs w:val="22"/>
        <w:lang w:val="en-US" w:eastAsia="en-US" w:bidi="ar-SA"/>
      </w:rPr>
    </w:lvl>
    <w:lvl w:ilvl="3"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4" w:tentative="0">
      <w:start w:val="0"/>
      <w:numFmt w:val="bullet"/>
      <w:lvlText w:val="•"/>
      <w:lvlJc w:val="left"/>
      <w:pPr>
        <w:ind w:left="4680" w:hanging="339"/>
      </w:pPr>
      <w:rPr>
        <w:rFonts w:hint="default"/>
        <w:lang w:val="en-US" w:eastAsia="en-US" w:bidi="ar-SA"/>
      </w:rPr>
    </w:lvl>
    <w:lvl w:ilvl="5" w:tentative="0">
      <w:start w:val="0"/>
      <w:numFmt w:val="bullet"/>
      <w:lvlText w:val="•"/>
      <w:lvlJc w:val="left"/>
      <w:pPr>
        <w:ind w:left="5580" w:hanging="339"/>
      </w:pPr>
      <w:rPr>
        <w:rFonts w:hint="default"/>
        <w:lang w:val="en-US" w:eastAsia="en-US" w:bidi="ar-SA"/>
      </w:rPr>
    </w:lvl>
    <w:lvl w:ilvl="6" w:tentative="0">
      <w:start w:val="0"/>
      <w:numFmt w:val="bullet"/>
      <w:lvlText w:val="•"/>
      <w:lvlJc w:val="left"/>
      <w:pPr>
        <w:ind w:left="6480" w:hanging="339"/>
      </w:pPr>
      <w:rPr>
        <w:rFonts w:hint="default"/>
        <w:lang w:val="en-US" w:eastAsia="en-US" w:bidi="ar-SA"/>
      </w:rPr>
    </w:lvl>
    <w:lvl w:ilvl="7" w:tentative="0">
      <w:start w:val="0"/>
      <w:numFmt w:val="bullet"/>
      <w:lvlText w:val="•"/>
      <w:lvlJc w:val="left"/>
      <w:pPr>
        <w:ind w:left="7380" w:hanging="339"/>
      </w:pPr>
      <w:rPr>
        <w:rFonts w:hint="default"/>
        <w:lang w:val="en-US" w:eastAsia="en-US" w:bidi="ar-SA"/>
      </w:rPr>
    </w:lvl>
    <w:lvl w:ilvl="8" w:tentative="0">
      <w:start w:val="0"/>
      <w:numFmt w:val="bullet"/>
      <w:lvlText w:val="•"/>
      <w:lvlJc w:val="left"/>
      <w:pPr>
        <w:ind w:left="8280" w:hanging="339"/>
      </w:pPr>
      <w:rPr>
        <w:rFonts w:hint="default"/>
        <w:lang w:val="en-US" w:eastAsia="en-US" w:bidi="ar-SA"/>
      </w:rPr>
    </w:lvl>
  </w:abstractNum>
  <w:abstractNum w:abstractNumId="5">
    <w:nsid w:val="D7F9FE59"/>
    <w:multiLevelType w:val="multilevel"/>
    <w:tmpl w:val="D7F9FE59"/>
    <w:lvl w:ilvl="0" w:tentative="0">
      <w:start w:val="1"/>
      <w:numFmt w:val="decimal"/>
      <w:lvlText w:val="%1."/>
      <w:lvlJc w:val="left"/>
      <w:pPr>
        <w:ind w:left="1430"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6">
    <w:nsid w:val="DCBA6B53"/>
    <w:multiLevelType w:val="multilevel"/>
    <w:tmpl w:val="DCBA6B53"/>
    <w:lvl w:ilvl="0" w:tentative="0">
      <w:start w:val="1"/>
      <w:numFmt w:val="decimal"/>
      <w:lvlText w:val="%1."/>
      <w:lvlJc w:val="left"/>
      <w:pPr>
        <w:ind w:left="979" w:hanging="226"/>
        <w:jc w:val="left"/>
      </w:pPr>
      <w:rPr>
        <w:rFonts w:hint="default"/>
        <w:spacing w:val="0"/>
        <w:w w:val="102"/>
        <w:lang w:val="en-US" w:eastAsia="en-US" w:bidi="ar-SA"/>
      </w:rPr>
    </w:lvl>
    <w:lvl w:ilvl="1"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00" w:hanging="339"/>
      </w:pPr>
      <w:rPr>
        <w:rFonts w:hint="default"/>
        <w:lang w:val="en-US" w:eastAsia="en-US" w:bidi="ar-SA"/>
      </w:rPr>
    </w:lvl>
    <w:lvl w:ilvl="3" w:tentative="0">
      <w:start w:val="0"/>
      <w:numFmt w:val="bullet"/>
      <w:lvlText w:val="•"/>
      <w:lvlJc w:val="left"/>
      <w:pPr>
        <w:ind w:left="3360" w:hanging="339"/>
      </w:pPr>
      <w:rPr>
        <w:rFonts w:hint="default"/>
        <w:lang w:val="en-US" w:eastAsia="en-US" w:bidi="ar-SA"/>
      </w:rPr>
    </w:lvl>
    <w:lvl w:ilvl="4" w:tentative="0">
      <w:start w:val="0"/>
      <w:numFmt w:val="bullet"/>
      <w:lvlText w:val="•"/>
      <w:lvlJc w:val="left"/>
      <w:pPr>
        <w:ind w:left="4320" w:hanging="339"/>
      </w:pPr>
      <w:rPr>
        <w:rFonts w:hint="default"/>
        <w:lang w:val="en-US" w:eastAsia="en-US" w:bidi="ar-SA"/>
      </w:rPr>
    </w:lvl>
    <w:lvl w:ilvl="5" w:tentative="0">
      <w:start w:val="0"/>
      <w:numFmt w:val="bullet"/>
      <w:lvlText w:val="•"/>
      <w:lvlJc w:val="left"/>
      <w:pPr>
        <w:ind w:left="5280" w:hanging="339"/>
      </w:pPr>
      <w:rPr>
        <w:rFonts w:hint="default"/>
        <w:lang w:val="en-US" w:eastAsia="en-US" w:bidi="ar-SA"/>
      </w:rPr>
    </w:lvl>
    <w:lvl w:ilvl="6" w:tentative="0">
      <w:start w:val="0"/>
      <w:numFmt w:val="bullet"/>
      <w:lvlText w:val="•"/>
      <w:lvlJc w:val="left"/>
      <w:pPr>
        <w:ind w:left="6240" w:hanging="339"/>
      </w:pPr>
      <w:rPr>
        <w:rFonts w:hint="default"/>
        <w:lang w:val="en-US" w:eastAsia="en-US" w:bidi="ar-SA"/>
      </w:rPr>
    </w:lvl>
    <w:lvl w:ilvl="7" w:tentative="0">
      <w:start w:val="0"/>
      <w:numFmt w:val="bullet"/>
      <w:lvlText w:val="•"/>
      <w:lvlJc w:val="left"/>
      <w:pPr>
        <w:ind w:left="7200" w:hanging="339"/>
      </w:pPr>
      <w:rPr>
        <w:rFonts w:hint="default"/>
        <w:lang w:val="en-US" w:eastAsia="en-US" w:bidi="ar-SA"/>
      </w:rPr>
    </w:lvl>
    <w:lvl w:ilvl="8" w:tentative="0">
      <w:start w:val="0"/>
      <w:numFmt w:val="bullet"/>
      <w:lvlText w:val="•"/>
      <w:lvlJc w:val="left"/>
      <w:pPr>
        <w:ind w:left="8160" w:hanging="339"/>
      </w:pPr>
      <w:rPr>
        <w:rFonts w:hint="default"/>
        <w:lang w:val="en-US" w:eastAsia="en-US" w:bidi="ar-SA"/>
      </w:rPr>
    </w:lvl>
  </w:abstractNum>
  <w:abstractNum w:abstractNumId="7">
    <w:nsid w:val="F4B5D9F5"/>
    <w:multiLevelType w:val="multilevel"/>
    <w:tmpl w:val="F4B5D9F5"/>
    <w:lvl w:ilvl="0" w:tentative="0">
      <w:start w:val="0"/>
      <w:numFmt w:val="bullet"/>
      <w:lvlText w:val="•"/>
      <w:lvlJc w:val="left"/>
      <w:pPr>
        <w:ind w:left="1092" w:hanging="339"/>
      </w:pPr>
      <w:rPr>
        <w:rFonts w:hint="default" w:ascii="Arial MT" w:hAnsi="Arial MT" w:eastAsia="Arial MT" w:cs="Arial MT"/>
        <w:b w:val="0"/>
        <w:bCs w:val="0"/>
        <w:i w:val="0"/>
        <w:iCs w:val="0"/>
        <w:spacing w:val="0"/>
        <w:w w:val="102"/>
        <w:position w:val="2"/>
        <w:sz w:val="18"/>
        <w:szCs w:val="18"/>
        <w:lang w:val="en-US" w:eastAsia="en-US" w:bidi="ar-SA"/>
      </w:rPr>
    </w:lvl>
    <w:lvl w:ilvl="1"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00" w:hanging="339"/>
      </w:pPr>
      <w:rPr>
        <w:rFonts w:hint="default"/>
        <w:lang w:val="en-US" w:eastAsia="en-US" w:bidi="ar-SA"/>
      </w:rPr>
    </w:lvl>
    <w:lvl w:ilvl="3" w:tentative="0">
      <w:start w:val="0"/>
      <w:numFmt w:val="bullet"/>
      <w:lvlText w:val="•"/>
      <w:lvlJc w:val="left"/>
      <w:pPr>
        <w:ind w:left="3360" w:hanging="339"/>
      </w:pPr>
      <w:rPr>
        <w:rFonts w:hint="default"/>
        <w:lang w:val="en-US" w:eastAsia="en-US" w:bidi="ar-SA"/>
      </w:rPr>
    </w:lvl>
    <w:lvl w:ilvl="4" w:tentative="0">
      <w:start w:val="0"/>
      <w:numFmt w:val="bullet"/>
      <w:lvlText w:val="•"/>
      <w:lvlJc w:val="left"/>
      <w:pPr>
        <w:ind w:left="4320" w:hanging="339"/>
      </w:pPr>
      <w:rPr>
        <w:rFonts w:hint="default"/>
        <w:lang w:val="en-US" w:eastAsia="en-US" w:bidi="ar-SA"/>
      </w:rPr>
    </w:lvl>
    <w:lvl w:ilvl="5" w:tentative="0">
      <w:start w:val="0"/>
      <w:numFmt w:val="bullet"/>
      <w:lvlText w:val="•"/>
      <w:lvlJc w:val="left"/>
      <w:pPr>
        <w:ind w:left="5280" w:hanging="339"/>
      </w:pPr>
      <w:rPr>
        <w:rFonts w:hint="default"/>
        <w:lang w:val="en-US" w:eastAsia="en-US" w:bidi="ar-SA"/>
      </w:rPr>
    </w:lvl>
    <w:lvl w:ilvl="6" w:tentative="0">
      <w:start w:val="0"/>
      <w:numFmt w:val="bullet"/>
      <w:lvlText w:val="•"/>
      <w:lvlJc w:val="left"/>
      <w:pPr>
        <w:ind w:left="6240" w:hanging="339"/>
      </w:pPr>
      <w:rPr>
        <w:rFonts w:hint="default"/>
        <w:lang w:val="en-US" w:eastAsia="en-US" w:bidi="ar-SA"/>
      </w:rPr>
    </w:lvl>
    <w:lvl w:ilvl="7" w:tentative="0">
      <w:start w:val="0"/>
      <w:numFmt w:val="bullet"/>
      <w:lvlText w:val="•"/>
      <w:lvlJc w:val="left"/>
      <w:pPr>
        <w:ind w:left="7200" w:hanging="339"/>
      </w:pPr>
      <w:rPr>
        <w:rFonts w:hint="default"/>
        <w:lang w:val="en-US" w:eastAsia="en-US" w:bidi="ar-SA"/>
      </w:rPr>
    </w:lvl>
    <w:lvl w:ilvl="8" w:tentative="0">
      <w:start w:val="0"/>
      <w:numFmt w:val="bullet"/>
      <w:lvlText w:val="•"/>
      <w:lvlJc w:val="left"/>
      <w:pPr>
        <w:ind w:left="8160" w:hanging="339"/>
      </w:pPr>
      <w:rPr>
        <w:rFonts w:hint="default"/>
        <w:lang w:val="en-US" w:eastAsia="en-US" w:bidi="ar-SA"/>
      </w:rPr>
    </w:lvl>
  </w:abstractNum>
  <w:abstractNum w:abstractNumId="8">
    <w:nsid w:val="0248C179"/>
    <w:multiLevelType w:val="multilevel"/>
    <w:tmpl w:val="0248C179"/>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9">
    <w:nsid w:val="03D62ECE"/>
    <w:multiLevelType w:val="multilevel"/>
    <w:tmpl w:val="03D62ECE"/>
    <w:lvl w:ilvl="0" w:tentative="0">
      <w:start w:val="1"/>
      <w:numFmt w:val="decimal"/>
      <w:lvlText w:val="%1."/>
      <w:lvlJc w:val="left"/>
      <w:pPr>
        <w:ind w:left="921" w:hanging="168"/>
        <w:jc w:val="left"/>
      </w:pPr>
      <w:rPr>
        <w:rFonts w:hint="default" w:ascii="Times New Roman" w:hAnsi="Times New Roman" w:eastAsia="Times New Roman" w:cs="Times New Roman"/>
        <w:b/>
        <w:bCs/>
        <w:i w:val="0"/>
        <w:iCs w:val="0"/>
        <w:spacing w:val="0"/>
        <w:w w:val="97"/>
        <w:sz w:val="20"/>
        <w:szCs w:val="20"/>
        <w:lang w:val="en-US" w:eastAsia="en-US" w:bidi="ar-SA"/>
      </w:rPr>
    </w:lvl>
    <w:lvl w:ilvl="1" w:tentative="0">
      <w:start w:val="1"/>
      <w:numFmt w:val="decimal"/>
      <w:lvlText w:val="%1.%2"/>
      <w:lvlJc w:val="left"/>
      <w:pPr>
        <w:ind w:left="753" w:hanging="338"/>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tentative="0">
      <w:start w:val="0"/>
      <w:numFmt w:val="bullet"/>
      <w:lvlText w:val="•"/>
      <w:lvlJc w:val="left"/>
      <w:pPr>
        <w:ind w:left="1937" w:hanging="338"/>
      </w:pPr>
      <w:rPr>
        <w:rFonts w:hint="default"/>
        <w:lang w:val="en-US" w:eastAsia="en-US" w:bidi="ar-SA"/>
      </w:rPr>
    </w:lvl>
    <w:lvl w:ilvl="3" w:tentative="0">
      <w:start w:val="0"/>
      <w:numFmt w:val="bullet"/>
      <w:lvlText w:val="•"/>
      <w:lvlJc w:val="left"/>
      <w:pPr>
        <w:ind w:left="2955" w:hanging="338"/>
      </w:pPr>
      <w:rPr>
        <w:rFonts w:hint="default"/>
        <w:lang w:val="en-US" w:eastAsia="en-US" w:bidi="ar-SA"/>
      </w:rPr>
    </w:lvl>
    <w:lvl w:ilvl="4" w:tentative="0">
      <w:start w:val="0"/>
      <w:numFmt w:val="bullet"/>
      <w:lvlText w:val="•"/>
      <w:lvlJc w:val="left"/>
      <w:pPr>
        <w:ind w:left="3973" w:hanging="338"/>
      </w:pPr>
      <w:rPr>
        <w:rFonts w:hint="default"/>
        <w:lang w:val="en-US" w:eastAsia="en-US" w:bidi="ar-SA"/>
      </w:rPr>
    </w:lvl>
    <w:lvl w:ilvl="5" w:tentative="0">
      <w:start w:val="0"/>
      <w:numFmt w:val="bullet"/>
      <w:lvlText w:val="•"/>
      <w:lvlJc w:val="left"/>
      <w:pPr>
        <w:ind w:left="4991" w:hanging="338"/>
      </w:pPr>
      <w:rPr>
        <w:rFonts w:hint="default"/>
        <w:lang w:val="en-US" w:eastAsia="en-US" w:bidi="ar-SA"/>
      </w:rPr>
    </w:lvl>
    <w:lvl w:ilvl="6" w:tentative="0">
      <w:start w:val="0"/>
      <w:numFmt w:val="bullet"/>
      <w:lvlText w:val="•"/>
      <w:lvlJc w:val="left"/>
      <w:pPr>
        <w:ind w:left="6008" w:hanging="338"/>
      </w:pPr>
      <w:rPr>
        <w:rFonts w:hint="default"/>
        <w:lang w:val="en-US" w:eastAsia="en-US" w:bidi="ar-SA"/>
      </w:rPr>
    </w:lvl>
    <w:lvl w:ilvl="7" w:tentative="0">
      <w:start w:val="0"/>
      <w:numFmt w:val="bullet"/>
      <w:lvlText w:val="•"/>
      <w:lvlJc w:val="left"/>
      <w:pPr>
        <w:ind w:left="7026" w:hanging="338"/>
      </w:pPr>
      <w:rPr>
        <w:rFonts w:hint="default"/>
        <w:lang w:val="en-US" w:eastAsia="en-US" w:bidi="ar-SA"/>
      </w:rPr>
    </w:lvl>
    <w:lvl w:ilvl="8" w:tentative="0">
      <w:start w:val="0"/>
      <w:numFmt w:val="bullet"/>
      <w:lvlText w:val="•"/>
      <w:lvlJc w:val="left"/>
      <w:pPr>
        <w:ind w:left="8044" w:hanging="338"/>
      </w:pPr>
      <w:rPr>
        <w:rFonts w:hint="default"/>
        <w:lang w:val="en-US" w:eastAsia="en-US" w:bidi="ar-SA"/>
      </w:rPr>
    </w:lvl>
  </w:abstractNum>
  <w:abstractNum w:abstractNumId="10">
    <w:nsid w:val="2470EC97"/>
    <w:multiLevelType w:val="multilevel"/>
    <w:tmpl w:val="2470EC97"/>
    <w:lvl w:ilvl="0" w:tentative="0">
      <w:start w:val="1"/>
      <w:numFmt w:val="decimal"/>
      <w:lvlText w:val="%1."/>
      <w:lvlJc w:val="left"/>
      <w:pPr>
        <w:ind w:left="921" w:hanging="168"/>
        <w:jc w:val="left"/>
      </w:pPr>
      <w:rPr>
        <w:rFonts w:hint="default" w:ascii="Times New Roman" w:hAnsi="Times New Roman" w:eastAsia="Times New Roman" w:cs="Times New Roman"/>
        <w:b/>
        <w:bCs/>
        <w:i w:val="0"/>
        <w:iCs w:val="0"/>
        <w:spacing w:val="0"/>
        <w:w w:val="97"/>
        <w:sz w:val="20"/>
        <w:szCs w:val="20"/>
        <w:lang w:val="en-US" w:eastAsia="en-US" w:bidi="ar-SA"/>
      </w:rPr>
    </w:lvl>
    <w:lvl w:ilvl="1" w:tentative="0">
      <w:start w:val="0"/>
      <w:numFmt w:val="bullet"/>
      <w:lvlText w:val="•"/>
      <w:lvlJc w:val="left"/>
      <w:pPr>
        <w:ind w:left="1836" w:hanging="168"/>
      </w:pPr>
      <w:rPr>
        <w:rFonts w:hint="default"/>
        <w:lang w:val="en-US" w:eastAsia="en-US" w:bidi="ar-SA"/>
      </w:rPr>
    </w:lvl>
    <w:lvl w:ilvl="2" w:tentative="0">
      <w:start w:val="0"/>
      <w:numFmt w:val="bullet"/>
      <w:lvlText w:val="•"/>
      <w:lvlJc w:val="left"/>
      <w:pPr>
        <w:ind w:left="2752" w:hanging="168"/>
      </w:pPr>
      <w:rPr>
        <w:rFonts w:hint="default"/>
        <w:lang w:val="en-US" w:eastAsia="en-US" w:bidi="ar-SA"/>
      </w:rPr>
    </w:lvl>
    <w:lvl w:ilvl="3" w:tentative="0">
      <w:start w:val="0"/>
      <w:numFmt w:val="bullet"/>
      <w:lvlText w:val="•"/>
      <w:lvlJc w:val="left"/>
      <w:pPr>
        <w:ind w:left="3668" w:hanging="168"/>
      </w:pPr>
      <w:rPr>
        <w:rFonts w:hint="default"/>
        <w:lang w:val="en-US" w:eastAsia="en-US" w:bidi="ar-SA"/>
      </w:rPr>
    </w:lvl>
    <w:lvl w:ilvl="4" w:tentative="0">
      <w:start w:val="0"/>
      <w:numFmt w:val="bullet"/>
      <w:lvlText w:val="•"/>
      <w:lvlJc w:val="left"/>
      <w:pPr>
        <w:ind w:left="4584" w:hanging="168"/>
      </w:pPr>
      <w:rPr>
        <w:rFonts w:hint="default"/>
        <w:lang w:val="en-US" w:eastAsia="en-US" w:bidi="ar-SA"/>
      </w:rPr>
    </w:lvl>
    <w:lvl w:ilvl="5" w:tentative="0">
      <w:start w:val="0"/>
      <w:numFmt w:val="bullet"/>
      <w:lvlText w:val="•"/>
      <w:lvlJc w:val="left"/>
      <w:pPr>
        <w:ind w:left="5500" w:hanging="168"/>
      </w:pPr>
      <w:rPr>
        <w:rFonts w:hint="default"/>
        <w:lang w:val="en-US" w:eastAsia="en-US" w:bidi="ar-SA"/>
      </w:rPr>
    </w:lvl>
    <w:lvl w:ilvl="6" w:tentative="0">
      <w:start w:val="0"/>
      <w:numFmt w:val="bullet"/>
      <w:lvlText w:val="•"/>
      <w:lvlJc w:val="left"/>
      <w:pPr>
        <w:ind w:left="6416" w:hanging="168"/>
      </w:pPr>
      <w:rPr>
        <w:rFonts w:hint="default"/>
        <w:lang w:val="en-US" w:eastAsia="en-US" w:bidi="ar-SA"/>
      </w:rPr>
    </w:lvl>
    <w:lvl w:ilvl="7" w:tentative="0">
      <w:start w:val="0"/>
      <w:numFmt w:val="bullet"/>
      <w:lvlText w:val="•"/>
      <w:lvlJc w:val="left"/>
      <w:pPr>
        <w:ind w:left="7332" w:hanging="168"/>
      </w:pPr>
      <w:rPr>
        <w:rFonts w:hint="default"/>
        <w:lang w:val="en-US" w:eastAsia="en-US" w:bidi="ar-SA"/>
      </w:rPr>
    </w:lvl>
    <w:lvl w:ilvl="8" w:tentative="0">
      <w:start w:val="0"/>
      <w:numFmt w:val="bullet"/>
      <w:lvlText w:val="•"/>
      <w:lvlJc w:val="left"/>
      <w:pPr>
        <w:ind w:left="8248" w:hanging="168"/>
      </w:pPr>
      <w:rPr>
        <w:rFonts w:hint="default"/>
        <w:lang w:val="en-US" w:eastAsia="en-US" w:bidi="ar-SA"/>
      </w:rPr>
    </w:lvl>
  </w:abstractNum>
  <w:abstractNum w:abstractNumId="11">
    <w:nsid w:val="25B654F3"/>
    <w:multiLevelType w:val="multilevel"/>
    <w:tmpl w:val="25B654F3"/>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12">
    <w:nsid w:val="2A8F537B"/>
    <w:multiLevelType w:val="multilevel"/>
    <w:tmpl w:val="2A8F537B"/>
    <w:lvl w:ilvl="0" w:tentative="0">
      <w:start w:val="1"/>
      <w:numFmt w:val="decimal"/>
      <w:lvlText w:val="%1."/>
      <w:lvlJc w:val="left"/>
      <w:pPr>
        <w:ind w:left="1317" w:hanging="226"/>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768"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684" w:hanging="339"/>
      </w:pPr>
      <w:rPr>
        <w:rFonts w:hint="default"/>
        <w:lang w:val="en-US" w:eastAsia="en-US" w:bidi="ar-SA"/>
      </w:rPr>
    </w:lvl>
    <w:lvl w:ilvl="3" w:tentative="0">
      <w:start w:val="0"/>
      <w:numFmt w:val="bullet"/>
      <w:lvlText w:val="•"/>
      <w:lvlJc w:val="left"/>
      <w:pPr>
        <w:ind w:left="3608" w:hanging="339"/>
      </w:pPr>
      <w:rPr>
        <w:rFonts w:hint="default"/>
        <w:lang w:val="en-US" w:eastAsia="en-US" w:bidi="ar-SA"/>
      </w:rPr>
    </w:lvl>
    <w:lvl w:ilvl="4" w:tentative="0">
      <w:start w:val="0"/>
      <w:numFmt w:val="bullet"/>
      <w:lvlText w:val="•"/>
      <w:lvlJc w:val="left"/>
      <w:pPr>
        <w:ind w:left="4533" w:hanging="339"/>
      </w:pPr>
      <w:rPr>
        <w:rFonts w:hint="default"/>
        <w:lang w:val="en-US" w:eastAsia="en-US" w:bidi="ar-SA"/>
      </w:rPr>
    </w:lvl>
    <w:lvl w:ilvl="5" w:tentative="0">
      <w:start w:val="0"/>
      <w:numFmt w:val="bullet"/>
      <w:lvlText w:val="•"/>
      <w:lvlJc w:val="left"/>
      <w:pPr>
        <w:ind w:left="5457" w:hanging="339"/>
      </w:pPr>
      <w:rPr>
        <w:rFonts w:hint="default"/>
        <w:lang w:val="en-US" w:eastAsia="en-US" w:bidi="ar-SA"/>
      </w:rPr>
    </w:lvl>
    <w:lvl w:ilvl="6" w:tentative="0">
      <w:start w:val="0"/>
      <w:numFmt w:val="bullet"/>
      <w:lvlText w:val="•"/>
      <w:lvlJc w:val="left"/>
      <w:pPr>
        <w:ind w:left="6382" w:hanging="339"/>
      </w:pPr>
      <w:rPr>
        <w:rFonts w:hint="default"/>
        <w:lang w:val="en-US" w:eastAsia="en-US" w:bidi="ar-SA"/>
      </w:rPr>
    </w:lvl>
    <w:lvl w:ilvl="7" w:tentative="0">
      <w:start w:val="0"/>
      <w:numFmt w:val="bullet"/>
      <w:lvlText w:val="•"/>
      <w:lvlJc w:val="left"/>
      <w:pPr>
        <w:ind w:left="7306" w:hanging="339"/>
      </w:pPr>
      <w:rPr>
        <w:rFonts w:hint="default"/>
        <w:lang w:val="en-US" w:eastAsia="en-US" w:bidi="ar-SA"/>
      </w:rPr>
    </w:lvl>
    <w:lvl w:ilvl="8" w:tentative="0">
      <w:start w:val="0"/>
      <w:numFmt w:val="bullet"/>
      <w:lvlText w:val="•"/>
      <w:lvlJc w:val="left"/>
      <w:pPr>
        <w:ind w:left="8231" w:hanging="339"/>
      </w:pPr>
      <w:rPr>
        <w:rFonts w:hint="default"/>
        <w:lang w:val="en-US" w:eastAsia="en-US" w:bidi="ar-SA"/>
      </w:rPr>
    </w:lvl>
  </w:abstractNum>
  <w:abstractNum w:abstractNumId="13">
    <w:nsid w:val="4D4DC07F"/>
    <w:multiLevelType w:val="multilevel"/>
    <w:tmpl w:val="4D4DC07F"/>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14">
    <w:nsid w:val="59ADCABA"/>
    <w:multiLevelType w:val="multilevel"/>
    <w:tmpl w:val="59ADCABA"/>
    <w:lvl w:ilvl="0" w:tentative="0">
      <w:start w:val="1"/>
      <w:numFmt w:val="decimal"/>
      <w:lvlText w:val="%1."/>
      <w:lvlJc w:val="left"/>
      <w:pPr>
        <w:ind w:left="979" w:hanging="226"/>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00" w:hanging="339"/>
      </w:pPr>
      <w:rPr>
        <w:rFonts w:hint="default"/>
        <w:lang w:val="en-US" w:eastAsia="en-US" w:bidi="ar-SA"/>
      </w:rPr>
    </w:lvl>
    <w:lvl w:ilvl="3" w:tentative="0">
      <w:start w:val="0"/>
      <w:numFmt w:val="bullet"/>
      <w:lvlText w:val="•"/>
      <w:lvlJc w:val="left"/>
      <w:pPr>
        <w:ind w:left="3360" w:hanging="339"/>
      </w:pPr>
      <w:rPr>
        <w:rFonts w:hint="default"/>
        <w:lang w:val="en-US" w:eastAsia="en-US" w:bidi="ar-SA"/>
      </w:rPr>
    </w:lvl>
    <w:lvl w:ilvl="4" w:tentative="0">
      <w:start w:val="0"/>
      <w:numFmt w:val="bullet"/>
      <w:lvlText w:val="•"/>
      <w:lvlJc w:val="left"/>
      <w:pPr>
        <w:ind w:left="4320" w:hanging="339"/>
      </w:pPr>
      <w:rPr>
        <w:rFonts w:hint="default"/>
        <w:lang w:val="en-US" w:eastAsia="en-US" w:bidi="ar-SA"/>
      </w:rPr>
    </w:lvl>
    <w:lvl w:ilvl="5" w:tentative="0">
      <w:start w:val="0"/>
      <w:numFmt w:val="bullet"/>
      <w:lvlText w:val="•"/>
      <w:lvlJc w:val="left"/>
      <w:pPr>
        <w:ind w:left="5280" w:hanging="339"/>
      </w:pPr>
      <w:rPr>
        <w:rFonts w:hint="default"/>
        <w:lang w:val="en-US" w:eastAsia="en-US" w:bidi="ar-SA"/>
      </w:rPr>
    </w:lvl>
    <w:lvl w:ilvl="6" w:tentative="0">
      <w:start w:val="0"/>
      <w:numFmt w:val="bullet"/>
      <w:lvlText w:val="•"/>
      <w:lvlJc w:val="left"/>
      <w:pPr>
        <w:ind w:left="6240" w:hanging="339"/>
      </w:pPr>
      <w:rPr>
        <w:rFonts w:hint="default"/>
        <w:lang w:val="en-US" w:eastAsia="en-US" w:bidi="ar-SA"/>
      </w:rPr>
    </w:lvl>
    <w:lvl w:ilvl="7" w:tentative="0">
      <w:start w:val="0"/>
      <w:numFmt w:val="bullet"/>
      <w:lvlText w:val="•"/>
      <w:lvlJc w:val="left"/>
      <w:pPr>
        <w:ind w:left="7200" w:hanging="339"/>
      </w:pPr>
      <w:rPr>
        <w:rFonts w:hint="default"/>
        <w:lang w:val="en-US" w:eastAsia="en-US" w:bidi="ar-SA"/>
      </w:rPr>
    </w:lvl>
    <w:lvl w:ilvl="8" w:tentative="0">
      <w:start w:val="0"/>
      <w:numFmt w:val="bullet"/>
      <w:lvlText w:val="•"/>
      <w:lvlJc w:val="left"/>
      <w:pPr>
        <w:ind w:left="8160" w:hanging="339"/>
      </w:pPr>
      <w:rPr>
        <w:rFonts w:hint="default"/>
        <w:lang w:val="en-US" w:eastAsia="en-US" w:bidi="ar-SA"/>
      </w:rPr>
    </w:lvl>
  </w:abstractNum>
  <w:abstractNum w:abstractNumId="15">
    <w:nsid w:val="5A241D34"/>
    <w:multiLevelType w:val="multilevel"/>
    <w:tmpl w:val="5A241D34"/>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abstractNum w:abstractNumId="16">
    <w:nsid w:val="72183CF9"/>
    <w:multiLevelType w:val="multilevel"/>
    <w:tmpl w:val="72183CF9"/>
    <w:lvl w:ilvl="0" w:tentative="0">
      <w:start w:val="0"/>
      <w:numFmt w:val="bullet"/>
      <w:lvlText w:val=""/>
      <w:lvlJc w:val="left"/>
      <w:pPr>
        <w:ind w:left="1430" w:hanging="339"/>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2304" w:hanging="339"/>
      </w:pPr>
      <w:rPr>
        <w:rFonts w:hint="default"/>
        <w:lang w:val="en-US" w:eastAsia="en-US" w:bidi="ar-SA"/>
      </w:rPr>
    </w:lvl>
    <w:lvl w:ilvl="2" w:tentative="0">
      <w:start w:val="0"/>
      <w:numFmt w:val="bullet"/>
      <w:lvlText w:val="•"/>
      <w:lvlJc w:val="left"/>
      <w:pPr>
        <w:ind w:left="3168" w:hanging="339"/>
      </w:pPr>
      <w:rPr>
        <w:rFonts w:hint="default"/>
        <w:lang w:val="en-US" w:eastAsia="en-US" w:bidi="ar-SA"/>
      </w:rPr>
    </w:lvl>
    <w:lvl w:ilvl="3" w:tentative="0">
      <w:start w:val="0"/>
      <w:numFmt w:val="bullet"/>
      <w:lvlText w:val="•"/>
      <w:lvlJc w:val="left"/>
      <w:pPr>
        <w:ind w:left="4032" w:hanging="339"/>
      </w:pPr>
      <w:rPr>
        <w:rFonts w:hint="default"/>
        <w:lang w:val="en-US" w:eastAsia="en-US" w:bidi="ar-SA"/>
      </w:rPr>
    </w:lvl>
    <w:lvl w:ilvl="4" w:tentative="0">
      <w:start w:val="0"/>
      <w:numFmt w:val="bullet"/>
      <w:lvlText w:val="•"/>
      <w:lvlJc w:val="left"/>
      <w:pPr>
        <w:ind w:left="4896" w:hanging="339"/>
      </w:pPr>
      <w:rPr>
        <w:rFonts w:hint="default"/>
        <w:lang w:val="en-US" w:eastAsia="en-US" w:bidi="ar-SA"/>
      </w:rPr>
    </w:lvl>
    <w:lvl w:ilvl="5" w:tentative="0">
      <w:start w:val="0"/>
      <w:numFmt w:val="bullet"/>
      <w:lvlText w:val="•"/>
      <w:lvlJc w:val="left"/>
      <w:pPr>
        <w:ind w:left="5760" w:hanging="339"/>
      </w:pPr>
      <w:rPr>
        <w:rFonts w:hint="default"/>
        <w:lang w:val="en-US" w:eastAsia="en-US" w:bidi="ar-SA"/>
      </w:rPr>
    </w:lvl>
    <w:lvl w:ilvl="6" w:tentative="0">
      <w:start w:val="0"/>
      <w:numFmt w:val="bullet"/>
      <w:lvlText w:val="•"/>
      <w:lvlJc w:val="left"/>
      <w:pPr>
        <w:ind w:left="6624" w:hanging="339"/>
      </w:pPr>
      <w:rPr>
        <w:rFonts w:hint="default"/>
        <w:lang w:val="en-US" w:eastAsia="en-US" w:bidi="ar-SA"/>
      </w:rPr>
    </w:lvl>
    <w:lvl w:ilvl="7" w:tentative="0">
      <w:start w:val="0"/>
      <w:numFmt w:val="bullet"/>
      <w:lvlText w:val="•"/>
      <w:lvlJc w:val="left"/>
      <w:pPr>
        <w:ind w:left="7488" w:hanging="339"/>
      </w:pPr>
      <w:rPr>
        <w:rFonts w:hint="default"/>
        <w:lang w:val="en-US" w:eastAsia="en-US" w:bidi="ar-SA"/>
      </w:rPr>
    </w:lvl>
    <w:lvl w:ilvl="8" w:tentative="0">
      <w:start w:val="0"/>
      <w:numFmt w:val="bullet"/>
      <w:lvlText w:val="•"/>
      <w:lvlJc w:val="left"/>
      <w:pPr>
        <w:ind w:left="8352" w:hanging="339"/>
      </w:pPr>
      <w:rPr>
        <w:rFonts w:hint="default"/>
        <w:lang w:val="en-US" w:eastAsia="en-US" w:bidi="ar-SA"/>
      </w:rPr>
    </w:lvl>
  </w:abstractNum>
  <w:num w:numId="1">
    <w:abstractNumId w:val="4"/>
  </w:num>
  <w:num w:numId="2">
    <w:abstractNumId w:val="14"/>
  </w:num>
  <w:num w:numId="3">
    <w:abstractNumId w:val="2"/>
  </w:num>
  <w:num w:numId="4">
    <w:abstractNumId w:val="1"/>
  </w:num>
  <w:num w:numId="5">
    <w:abstractNumId w:val="9"/>
  </w:num>
  <w:num w:numId="6">
    <w:abstractNumId w:val="11"/>
  </w:num>
  <w:num w:numId="7">
    <w:abstractNumId w:val="16"/>
  </w:num>
  <w:num w:numId="8">
    <w:abstractNumId w:val="8"/>
  </w:num>
  <w:num w:numId="9">
    <w:abstractNumId w:val="0"/>
  </w:num>
  <w:num w:numId="10">
    <w:abstractNumId w:val="12"/>
  </w:num>
  <w:num w:numId="11">
    <w:abstractNumId w:val="15"/>
  </w:num>
  <w:num w:numId="12">
    <w:abstractNumId w:val="3"/>
  </w:num>
  <w:num w:numId="13">
    <w:abstractNumId w:val="13"/>
  </w:num>
  <w:num w:numId="14">
    <w:abstractNumId w:val="7"/>
  </w:num>
  <w:num w:numId="15">
    <w:abstractNumId w:val="1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4B05059"/>
    <w:rsid w:val="3BBA5E27"/>
    <w:rsid w:val="3C790143"/>
    <w:rsid w:val="68347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76" w:right="1043"/>
      <w:jc w:val="center"/>
      <w:outlineLvl w:val="1"/>
    </w:pPr>
    <w:rPr>
      <w:rFonts w:ascii="Times New Roman" w:hAnsi="Times New Roman" w:eastAsia="Times New Roman" w:cs="Times New Roman"/>
      <w:b/>
      <w:bCs/>
      <w:sz w:val="33"/>
      <w:szCs w:val="33"/>
      <w:lang w:val="en-US" w:eastAsia="en-US" w:bidi="ar-SA"/>
    </w:rPr>
  </w:style>
  <w:style w:type="paragraph" w:styleId="3">
    <w:name w:val="heading 2"/>
    <w:basedOn w:val="1"/>
    <w:qFormat/>
    <w:uiPriority w:val="1"/>
    <w:pPr>
      <w:spacing w:before="76"/>
      <w:jc w:val="center"/>
      <w:outlineLvl w:val="2"/>
    </w:pPr>
    <w:rPr>
      <w:rFonts w:ascii="Times New Roman" w:hAnsi="Times New Roman" w:eastAsia="Times New Roman" w:cs="Times New Roman"/>
      <w:b/>
      <w:bCs/>
      <w:sz w:val="30"/>
      <w:szCs w:val="30"/>
      <w:lang w:val="en-US" w:eastAsia="en-US" w:bidi="ar-SA"/>
    </w:rPr>
  </w:style>
  <w:style w:type="paragraph" w:styleId="4">
    <w:name w:val="heading 3"/>
    <w:basedOn w:val="1"/>
    <w:qFormat/>
    <w:uiPriority w:val="1"/>
    <w:pPr>
      <w:ind w:left="1145" w:hanging="392"/>
      <w:jc w:val="both"/>
      <w:outlineLvl w:val="3"/>
    </w:pPr>
    <w:rPr>
      <w:rFonts w:ascii="Times New Roman" w:hAnsi="Times New Roman" w:eastAsia="Times New Roman" w:cs="Times New Roman"/>
      <w:b/>
      <w:bCs/>
      <w:sz w:val="26"/>
      <w:szCs w:val="26"/>
      <w:lang w:val="en-US" w:eastAsia="en-US" w:bidi="ar-SA"/>
    </w:rPr>
  </w:style>
  <w:style w:type="paragraph" w:styleId="5">
    <w:name w:val="heading 4"/>
    <w:basedOn w:val="1"/>
    <w:qFormat/>
    <w:uiPriority w:val="1"/>
    <w:pPr>
      <w:ind w:left="753"/>
      <w:jc w:val="both"/>
      <w:outlineLvl w:val="4"/>
    </w:pPr>
    <w:rPr>
      <w:rFonts w:ascii="Times New Roman" w:hAnsi="Times New Roman" w:eastAsia="Times New Roman" w:cs="Times New Roman"/>
      <w:b/>
      <w:bCs/>
      <w:sz w:val="22"/>
      <w:szCs w:val="22"/>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ind w:left="753"/>
      <w:jc w:val="both"/>
    </w:pPr>
    <w:rPr>
      <w:rFonts w:ascii="Times New Roman" w:hAnsi="Times New Roman" w:eastAsia="Times New Roman" w:cs="Times New Roman"/>
      <w:sz w:val="22"/>
      <w:szCs w:val="22"/>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430" w:hanging="339"/>
      <w:jc w:val="both"/>
    </w:pPr>
    <w:rPr>
      <w:rFonts w:ascii="Times New Roman" w:hAnsi="Times New Roman" w:eastAsia="Times New Roman" w:cs="Times New Roman"/>
      <w:lang w:val="en-US" w:eastAsia="en-US" w:bidi="ar-SA"/>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TotalTime>7</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2025-05-09T12:03:00Z</dcterms:created>
  <dc:creator>mounika ch</dc:creator>
  <cp:lastModifiedBy>mounika chinthakindi</cp:lastModifiedBy>
  <cp:lastPrinted>2025-05-09T12:11:29Z</cp:lastPrinted>
  <dcterms:modified xsi:type="dcterms:W3CDTF">2025-05-09T12:12:52Z</dcterms:modified>
  <dc:title>Microsoft Word - A4_converted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2025-05-04T00:00:00Z</vt:filetime>
  </property>
  <property fmtid="{D5CDD505-2E9C-101B-9397-08002B2CF9AE}" pid="3" name="LastSaved">
    <vt:filetime>2025-05-09T00:00:00Z</vt:filetime>
  </property>
  <property fmtid="{D5CDD505-2E9C-101B-9397-08002B2CF9AE}" pid="4" name="Producer">
    <vt:lpwstr>Microsoft: Print To PDF</vt:lpwstr>
  </property>
  <property fmtid="{D5CDD505-2E9C-101B-9397-08002B2CF9AE}" pid="5" name="KSOProductBuildVer">
    <vt:lpwstr>1033-12.2.0.20795</vt:lpwstr>
  </property>
  <property fmtid="{D5CDD505-2E9C-101B-9397-08002B2CF9AE}" pid="6" name="ICV">
    <vt:lpwstr>A45DF761B8A64D15B3A2647E31FAB498_12</vt:lpwstr>
  </property>
</Properties>
</file>